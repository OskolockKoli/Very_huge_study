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«САНКТ-ПЕТЕРБУРГСКИЙ ГОСУДАРСТВЕННЫЙ УНИВЕРСИТЕТ 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АЭРОКОСМИЧЕСКОГО ПРИБОРОСТРОЕНИЯ»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№ 43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ОТЧЕТ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Ю.В. Ветрова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ОТЧЕТ О ПРАКТИЧЕСКОМ ЗАДАНИИ №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 курсу: JavaScript, его библиотеки и фреймворки в Frontend-разработке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outlineLvl w:val="2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РАБОТУ ВЫПОЛНИЛ</w:t>
      </w: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hint="default"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Бобрович</w:t>
            </w:r>
            <w:r>
              <w:rPr>
                <w:rFonts w:hint="default" w:eastAsia="Times New Roman" w:cs="Times New Roman"/>
                <w:szCs w:val="24"/>
                <w:lang w:val="en-US" w:eastAsia="ru-RU"/>
              </w:rPr>
              <w:t xml:space="preserve">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Санкт-Петербург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val="en-US" w:eastAsia="ru-RU"/>
        </w:rPr>
        <w:t>4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1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формирование практических навыков работы с прототипами и классами в JavaScript.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Формулировка заданий: </w:t>
      </w:r>
    </w:p>
    <w:p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1. Создайте прототип "Фигура", который будет иметь методы для вычисления площади и периметра фигуры. Напишите классы "Прямоугольник" и "Круг", которые наследуются от прототипа "Фигура" и реализуют соответствующие методы. </w:t>
      </w:r>
    </w:p>
    <w:p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2. Создайте класс "Студент", который будет иметь защищенные свойства "имя", "возраст" и "средний балл". Напишите методы для изменения и получения значений этих свойств. </w:t>
      </w:r>
    </w:p>
    <w:p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3. Создайте класс "Калькулятор", который будет иметь методы для выполнения основных математических операций (сложение, вычитание, умножение, деление).</w:t>
      </w:r>
    </w:p>
    <w:p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Скриншоты, иллюстрирующие выполнение отдельных пунктов задания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238500" cy="5343525"/>
            <wp:effectExtent l="0" t="0" r="7620" b="5715"/>
            <wp:docPr id="1" name="Изображение 1" descr="Скриншот 06-05-2024 140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6-05-2024 1408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Листинг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: 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Lab3.html: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&lt;!DOCTYPE html&gt;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&lt;html lang="en"&gt;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&lt;head&gt;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&lt;meta charset="UTF-8"&gt;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&lt;title&gt;lab3&lt;/title&gt;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&lt;/head&gt;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&lt;body&gt;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&lt;span id="outputSpan"&gt;&lt;/span&gt;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&lt;script src="lab3.js"&gt;&lt;/script&gt;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&lt;/body&gt;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&lt;/html&gt;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Lab3.ts: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class Figure {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calcArea()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throw new Error("Метод вычисления площади должен быть переопределен");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calcPerimeter()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throw new Error("Метод вычисления периметра должен быть переопределен");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class Rectangle extends Figure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public width:number;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public height:number;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constructor(width: number, height: number)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super();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this.width = width;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this.height = height;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calcArea()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this.width * this.height;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calcPerimeter()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2 * (this.width + this.height);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class Circle extends Figure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public radius:number;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constructor(radius: number)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super();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this.radius = radius;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calcArea()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Math.PI * this.radius * this.radius;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calcPerimeter()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2 * Math.PI * this.radius;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class Student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protected studentName: string;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protected age: number;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protected grades: number;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constructor(studentName: string, age: number, grades: number)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this.studentName = studentName;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this.age = age;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this.grades = grades;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getName()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this.studentName;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getAge()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this.age;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getGrades()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this.grades;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setName(newName: string)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this.studentName = newName;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setAge(newAge: number)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this.age = newAge;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setGrades(newGrades: number)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this.grades = newGrades;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class Calc {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Addition(a: any, b: any)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a + b;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Subtraction(a: number, b: number)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a - b;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Multiply(a: number, b: number)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a * b;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Division(a: number, b: number)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a / b;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let rect = new Rectangle(6, 6);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let circ = new Circle(9);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let student = new Student('Иванов Иван', 12, 5.5);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let calc = new Calc();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let output = document.getElementById('outputSpan');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`Прямоугольник: &lt;br&gt; Площадь: ${rect.calcArea()} &lt;br&gt; Периметр: ${rect.calcPerimeter()} &lt;br&gt;&lt;br&gt;`;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`Круг: &lt;br&gt; Площадь: ${circ.calcArea()} &lt;br&gt; Периметр: ${circ.calcPerimeter()} &lt;br&gt;&lt;br&gt;`;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`Студент: &lt;br&gt; Name: ${student.getName()} &lt;br&gt; Возраст: ${student.getAge()} &lt;br&gt; Средний балл: ${student.getGrades()} &lt;br&gt;&lt;br&gt;`;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student.setName('Петров Петр');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student.setAge(23);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student.setGrades(5.7);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`Измененная информация о студенте: &lt;br&gt; Name: ${student.getName()} &lt;br&gt; Возраст: ${student.getAge()} &lt;br&gt; Средний балл: ${student.getGrades()} &lt;br&gt;&lt;br&gt;`;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`Калькулятор: &lt;br&gt; Сложение (0+1): ${calc.Addition(0, 1)} &lt;br&gt; Вычитание(1-0): ${calc.Subtraction(1, 0)} &lt;br&gt; Умножение(2*2): ${calc.Multiply(2, 2)} &lt;br&gt; Деление(4/2): ${calc.Division(4, 2)} &lt;br&gt;&lt;br&gt;`;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Lab3.js: (.ts -&gt; .js)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__extends = (this &amp;&amp; this.__extends) || (function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var extendStatics = function (d, b)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extendStatics = Object.setPrototypeOf ||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({ __proto__: [] } instanceof Array &amp;&amp; function (d, b) { d.__proto__ = b; }) ||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function (d, b) { for (var p in b) if (Object.prototype.hasOwnProperty.call(b, p)) d[p] = b[p];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extendStatics(d, b);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function (d, b)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if (typeof b !== "function" &amp;&amp; b !== null)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throw new TypeError("Class extends value " + String(b) + " is not a constructor or null");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extendStatics(d, b);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function __() { this.constructor = d;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d.prototype = b === null ? Object.create(b) : (__.prototype = b.prototype, new __());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})();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Figure = /** @class */ (function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function Figure()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Figure.prototype.calcArea = 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throw new Error("Метод вычисления площади должен быть переопределен");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Figure.prototype.calcPerimeter = 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throw new Error("Метод вычисления периметра должен быть переопределен");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Figure;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}());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Rectangle = /** @class */ (function (_super)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__extends(Rectangle, _super);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function Rectangle(width, height)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var _this = _super.call(this) || this;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_this.width = width;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_this.height = height;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_this;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Rectangle.prototype.calcArea = 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this.width * this.height;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Rectangle.prototype.calcPerimeter = 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2 * (this.width + this.height);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Rectangle;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}(Figure));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Circle = /** @class */ (function (_super)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__extends(Circle, _super);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function Circle(radius)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var _this = _super.call(this) || this;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_this.radius = radius;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_this;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Circle.prototype.calcArea = 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Math.PI * this.radius * this.radius;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Circle.prototype.calcPerimeter = 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2 * Math.PI * this.radius;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Circle;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}(Figure));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Student = /** @class */ (function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function Student(studentName, age, grades)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this.studentName = studentName;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this.age = age;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this.grades = grades;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Student.prototype.getName = 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this.studentName;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Student.prototype.getAge = 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this.age;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Student.prototype.getGrades = 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this.grades;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Student.prototype.setName = function (newName)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this.studentName = newName;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Student.prototype.setAge = function (newAge)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this.age = newAge;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Student.prototype.setGrades = function (newGrades)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this.grades = newGrades;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Student;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}());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Calc = /** @class */ (function 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function Calc()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Calc.prototype.Addition = function (a, b)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a + b;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Calc.prototype.Subtraction = function (a, b)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a - b;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Calc.prototype.Multiply = function (a, b)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a * b;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Calc.prototype.Division = function (a, b) {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a / b;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};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Calc;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}());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// Создание экземпляров классов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rect = new Rectangle(6, 6);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circ = new Circle(9);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student = new Student('Иванов Иван', 12, 5.5);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calc = new Calc();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// Получение элемента для вывода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var output = document.getElementById('outputSpan');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// Вывод информации о прямоугольнике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"\u041F\u0440\u044F\u043C\u043E\u0443\u0433\u043E\u043B\u044C\u043D\u0438\u043A: &lt;br&gt; \u041F\u043B\u043E\u0449\u0430\u0434\u044C: ".concat(rect.calcArea(), " &lt;br&gt; \u041F\u0435\u0440\u0438\u043C\u0435\u0442\u0440: ").concat(rect.calcPerimeter(), " &lt;br&gt;&lt;br&gt;");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// Вывод информации о круге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"\u041A\u0440\u0443\u0433: &lt;br&gt; \u041F\u043B\u043E\u0449\u0430\u0434\u044C: ".concat(circ.calcArea(), " &lt;br&gt; \u041F\u0435\u0440\u0438\u043C\u0435\u0442\u0440: ").concat(circ.calcPerimeter(), " &lt;br&gt;&lt;br&gt;");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// Вывод информации о студенте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"\u0421\u0442\u0443\u0434\u0435\u043D\u0442: &lt;br&gt; Name: ".concat(student.getName(), " &lt;br&gt; \u0412\u043E\u0437\u0440\u0430\u0441\u0442: ").concat(student.getAge(), " &lt;br&gt; \u0421\u0440\u0435\u0434\u043D\u0438\u0439 \u0431\u0430\u043B\u043B: ").concat(student.getGrades(), " &lt;br&gt;&lt;br&gt;");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// Изменение информации о студенте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student.setName('Петров Петр');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student.setAge(23);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student.setGrades(5.7);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// Вывод измененной информации о студенте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"\u0418\u0437\u043C\u0435\u043D\u0435\u043D\u043D\u0430\u044F \u0438\u043D\u0444\u043E\u0440\u043C\u0430\u0446\u0438\u044F \u043E \u0441\u0442\u0443\u0434\u0435\u043D\u0442\u0435: &lt;br&gt; Name: ".concat(student.getName(), " &lt;br&gt; \u0412\u043E\u0437\u0440\u0430\u0441\u0442: ").concat(student.getAge(), " &lt;br&gt; \u0421\u0440\u0435\u0434\u043D\u0438\u0439 \u0431\u0430\u043B\u043B: ").concat(student.getGrades(), " &lt;br&gt;&lt;br&gt;");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// Вывод результатов работы калькулятора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output.innerHTML += "\u041A\u0430\u043B\u044C\u043A\u0443\u043B\u044F\u0442\u043E\u0440: &lt;br&gt; \u0421\u043B\u043E\u0436\u0435\u043D\u0438\u0435 (1+0): ".concat(calc.Addition(1, 0), " &lt;br&gt; \u0412\u044B\u0447\u0438\u0442\u0430\u043D\u0438\u0435(1-0): ").concat(calc.Subtraction(1, 0), " &lt;br&gt; \u0423\u043C\u043D\u043E\u0436\u0435\u043D\u0438\u0435(2*2): ").concat(calc.Multiply(2, 2), " &lt;br&gt; \u0414\u0435\u043B\u0435\u043D\u0438\u0435(4/2): ").concat(calc.Division(4, 2), " &lt;br&gt;&lt;br&gt;");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Вывод:</w:t>
      </w:r>
    </w:p>
    <w:p>
      <w:pPr>
        <w:spacing w:line="360" w:lineRule="auto"/>
        <w:jc w:val="both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</w:rPr>
        <w:t>Были сформированы практические навыки работы с прототипами и классами в JavaScript.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126A6"/>
    <w:multiLevelType w:val="singleLevel"/>
    <w:tmpl w:val="9FD126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432C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9A51A0"/>
    <w:rsid w:val="06E75108"/>
    <w:rsid w:val="0CF432CB"/>
    <w:rsid w:val="20A7130B"/>
    <w:rsid w:val="211A6C44"/>
    <w:rsid w:val="362A2D00"/>
    <w:rsid w:val="3D2E204C"/>
    <w:rsid w:val="449A05BC"/>
    <w:rsid w:val="6D357DB9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autoRedefine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autoRedefine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autoRedefine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autoRedefine/>
    <w:qFormat/>
    <w:uiPriority w:val="0"/>
    <w:rPr>
      <w:i/>
      <w:iCs/>
    </w:rPr>
  </w:style>
  <w:style w:type="character" w:styleId="20">
    <w:name w:val="Hyperlink"/>
    <w:basedOn w:val="11"/>
    <w:autoRedefine/>
    <w:qFormat/>
    <w:uiPriority w:val="0"/>
    <w:rPr>
      <w:color w:val="0000FF"/>
      <w:u w:val="single"/>
    </w:rPr>
  </w:style>
  <w:style w:type="character" w:styleId="21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autoRedefine/>
    <w:uiPriority w:val="0"/>
  </w:style>
  <w:style w:type="character" w:styleId="24">
    <w:name w:val="line number"/>
    <w:basedOn w:val="11"/>
    <w:autoRedefine/>
    <w:qFormat/>
    <w:uiPriority w:val="0"/>
  </w:style>
  <w:style w:type="character" w:styleId="25">
    <w:name w:val="HTML Definition"/>
    <w:basedOn w:val="11"/>
    <w:autoRedefine/>
    <w:qFormat/>
    <w:uiPriority w:val="0"/>
    <w:rPr>
      <w:i/>
      <w:iCs/>
    </w:rPr>
  </w:style>
  <w:style w:type="character" w:styleId="26">
    <w:name w:val="HTML Variable"/>
    <w:basedOn w:val="11"/>
    <w:autoRedefine/>
    <w:qFormat/>
    <w:uiPriority w:val="0"/>
    <w:rPr>
      <w:i/>
      <w:iCs/>
    </w:rPr>
  </w:style>
  <w:style w:type="character" w:styleId="27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autoRedefine/>
    <w:qFormat/>
    <w:uiPriority w:val="0"/>
    <w:rPr>
      <w:b/>
      <w:bCs/>
    </w:rPr>
  </w:style>
  <w:style w:type="character" w:styleId="29">
    <w:name w:val="HTML Cite"/>
    <w:basedOn w:val="11"/>
    <w:autoRedefine/>
    <w:qFormat/>
    <w:uiPriority w:val="0"/>
    <w:rPr>
      <w:i/>
      <w:iCs/>
    </w:rPr>
  </w:style>
  <w:style w:type="paragraph" w:styleId="30">
    <w:name w:val="Balloon Text"/>
    <w:basedOn w:val="1"/>
    <w:autoRedefine/>
    <w:qFormat/>
    <w:uiPriority w:val="0"/>
    <w:rPr>
      <w:sz w:val="16"/>
      <w:szCs w:val="16"/>
    </w:rPr>
  </w:style>
  <w:style w:type="paragraph" w:styleId="31">
    <w:name w:val="List 5"/>
    <w:basedOn w:val="1"/>
    <w:autoRedefine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2024-05-06T09:21:00Z</dcterms:created>
  <dc:creator>Oskolock Koli</dc:creator>
  <cp:lastModifiedBy>Oskolock Koli</cp:lastModifiedBy>
  <dcterms:modified xsi:type="dcterms:W3CDTF">2024-05-06T10:08:53Z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D0161C832D8E4594AC2F88B1692F2EA0_11</vt:lpwstr>
  </property>
</Properties>
</file>