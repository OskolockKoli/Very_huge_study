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«САНКТ-ПЕТЕРБУРГСКИЙ ГОСУДАРСТВЕННЫЙ УНИВЕРСИТЕТ 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АЭРОКОСМИЧЕСКОГО ПРИБОРОСТРОЕНИЯ»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ОТЧЕТ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Ю.В. Ветрова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ОТЧЕТ О ПРАКТИЧЕСКОМ ЗАДАНИИ №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 курсу: JavaScript, его библиотеки и фреймворки в Frontend-разработке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outlineLvl w:val="2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hint="default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Бобрович</w:t>
            </w:r>
            <w:r>
              <w:rPr>
                <w:rFonts w:hint="default" w:eastAsia="Times New Roman" w:cs="Times New Roman"/>
                <w:szCs w:val="24"/>
                <w:lang w:val="en-US" w:eastAsia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Санкт-Петербург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val="en-US" w:eastAsia="ru-RU"/>
        </w:rPr>
        <w:t>4</w:t>
      </w:r>
    </w:p>
    <w:p/>
    <w:p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  <w:lang w:val="ru-RU"/>
        </w:rPr>
        <w:t>Ф</w:t>
      </w:r>
      <w:r>
        <w:rPr>
          <w:rFonts w:hint="default" w:ascii="Cambria" w:hAnsi="Cambria" w:cs="Cambria"/>
          <w:bCs/>
          <w:sz w:val="28"/>
          <w:szCs w:val="28"/>
        </w:rPr>
        <w:t>ормирование практических навыков работы с асинхронным кодом в языке JavaScript, используя callback-функции и объект Promise.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Формулировка заданий: 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1.  Напишите функцию `filterArray`, которая принимает массив чисел и callback функцию. Функция `filterArray` должна вызывать callback функцию для каждого элемента массива и возвращать новый массив, содержащий только те элементы, для которых callback функция вернула `true`. Напишите 2 примера применения этой функции. К примеру, для фильтрации </w:t>
      </w:r>
      <w:r>
        <w:rPr>
          <w:rFonts w:hint="default" w:ascii="Cambria" w:hAnsi="Cambria" w:cs="Cambria"/>
          <w:bCs/>
          <w:sz w:val="28"/>
          <w:szCs w:val="28"/>
          <w:lang w:val="ru-RU"/>
        </w:rPr>
        <w:t>чётных</w:t>
      </w:r>
      <w:r>
        <w:rPr>
          <w:rFonts w:hint="default" w:ascii="Cambria" w:hAnsi="Cambria" w:cs="Cambria"/>
          <w:bCs/>
          <w:sz w:val="28"/>
          <w:szCs w:val="28"/>
        </w:rPr>
        <w:t xml:space="preserve"> и </w:t>
      </w:r>
      <w:r>
        <w:rPr>
          <w:rFonts w:hint="default" w:ascii="Cambria" w:hAnsi="Cambria" w:cs="Cambria"/>
          <w:bCs/>
          <w:sz w:val="28"/>
          <w:szCs w:val="28"/>
          <w:lang w:val="ru-RU"/>
        </w:rPr>
        <w:t>нечётных</w:t>
      </w:r>
      <w:r>
        <w:rPr>
          <w:rFonts w:hint="default" w:ascii="Cambria" w:hAnsi="Cambria" w:cs="Cambria"/>
          <w:bCs/>
          <w:sz w:val="28"/>
          <w:szCs w:val="28"/>
        </w:rPr>
        <w:t xml:space="preserve"> значений массива. 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2. Напишите асинхронную функцию `fetchData`, которая принимает URL в качестве параметра и возвращает Promise. Функция должна использовать `fetch` для получения данных с указанного URL. Если запрос </w:t>
      </w:r>
      <w:r>
        <w:rPr>
          <w:rFonts w:hint="default" w:ascii="Cambria" w:hAnsi="Cambria" w:cs="Cambria"/>
          <w:bCs/>
          <w:sz w:val="28"/>
          <w:szCs w:val="28"/>
          <w:lang w:val="ru-RU"/>
        </w:rPr>
        <w:t>прошёл</w:t>
      </w:r>
      <w:r>
        <w:rPr>
          <w:rFonts w:hint="default" w:ascii="Cambria" w:hAnsi="Cambria" w:cs="Cambria"/>
          <w:bCs/>
          <w:sz w:val="28"/>
          <w:szCs w:val="28"/>
        </w:rPr>
        <w:t xml:space="preserve"> успешно (статус ответа 200), Promise должен быть </w:t>
      </w:r>
      <w:r>
        <w:rPr>
          <w:rFonts w:hint="default" w:ascii="Cambria" w:hAnsi="Cambria" w:cs="Cambria"/>
          <w:bCs/>
          <w:sz w:val="28"/>
          <w:szCs w:val="28"/>
          <w:lang w:val="ru-RU"/>
        </w:rPr>
        <w:t>разрешён</w:t>
      </w:r>
      <w:r>
        <w:rPr>
          <w:rFonts w:hint="default" w:ascii="Cambria" w:hAnsi="Cambria" w:cs="Cambria"/>
          <w:bCs/>
          <w:sz w:val="28"/>
          <w:szCs w:val="28"/>
        </w:rPr>
        <w:t xml:space="preserve"> с полученными данными в виде строки. Если запрос не удался (любой другой статус), Promise должен быть </w:t>
      </w:r>
      <w:r>
        <w:rPr>
          <w:rFonts w:hint="default" w:ascii="Cambria" w:hAnsi="Cambria" w:cs="Cambria"/>
          <w:bCs/>
          <w:sz w:val="28"/>
          <w:szCs w:val="28"/>
          <w:lang w:val="ru-RU"/>
        </w:rPr>
        <w:t>отклонён</w:t>
      </w:r>
      <w:r>
        <w:rPr>
          <w:rFonts w:hint="default" w:ascii="Cambria" w:hAnsi="Cambria" w:cs="Cambria"/>
          <w:bCs/>
          <w:sz w:val="28"/>
          <w:szCs w:val="28"/>
        </w:rPr>
        <w:t xml:space="preserve"> с сообщением об ошибке.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Скриншоты, иллюстрирующие выполнение отдельных пунктов задания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Рис. 1: фильтрация массива (нечётные значения) и получение данных.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273040" cy="2320290"/>
            <wp:effectExtent l="0" t="0" r="0" b="11430"/>
            <wp:docPr id="3" name="Изображение 3" descr="Скриншот 06-05-2024 13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6-05-2024 1315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Рис. 2: фильтрация массива (чётные значения) и получение данных.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267960" cy="2102485"/>
            <wp:effectExtent l="0" t="0" r="5080" b="635"/>
            <wp:docPr id="4" name="Изображение 4" descr="Скриншот 06-05-2024 13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6-05-2024 1315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Листинг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Lab2.html: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&lt;html lang="en"&gt;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&lt;head&gt;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&lt;meta charset="UTF-8"&gt;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&lt;title&gt;Lab_2&lt;/title&gt;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&lt;/head&gt;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&lt;div&gt;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&lt;p&gt;Исходный массив&lt;/p&gt;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&lt;p id="array"&gt;&lt;/p&gt;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&lt;button id="evenNumbers"&gt;Только четные значения&lt;/button&gt;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&lt;button id="notEvenNumbers"&gt;Только нечетные значения&lt;/button&gt;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&lt;div id="outputArray"&gt;&lt;/div&gt;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&lt;hr&gt;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&lt;/div&gt;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&lt;div&gt;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&lt;input type="text" id="urlExample" placeholder="Введите URL" value="https://jsonplaceholder.typicode.com/posts/1"&gt;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&lt;button id="fetchDataButton"&gt;Данные&lt;/button&gt;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&lt;div id="outputURL"&gt;&lt;/div&gt;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&lt;/div&gt;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&lt;script src="lab2.js"&gt;&lt;/script&gt;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&lt;script src="app.js"&gt;&lt;/script&gt;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Lab2.js: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const numbers = [0, 5, 4, 12, -1, 0, 1, 2, 3, -2];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document.getElementById('array').textContent = numbers.join(', ');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function filterArray(arr, callback)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let result = [];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for(let i = 0; i &lt; arr.length; i++)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if(callback(arr[i]))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result.push(arr[i]);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return result;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async function fetchData(url)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const response = await fetch(url);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if (response.ok)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const data = await response.text();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return data;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 else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throw new Error(`Ошибка: ${response.status}`);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document.getElementById('evenNumbers').addEventListener('click', () =&gt;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const isEven = num =&gt; num % 2 === 0;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const result = filterArray(numbers, isEven);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document.getElementById('outputArray').textContent = 'Фильтрованный массив: ' + result.join(', ');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document.getElementById('notEvenNumbers').addEventListener('click', () =&gt;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const isNotEven = num =&gt; num % 2 !== 0;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const result = filterArray(numbers, isNotEven);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document.getElementById('outputArray').textContent = 'Фильтрованный массив: ' + result.join(', ');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document.getElementById('fetchDataButton').addEventListener('click', async () =&gt;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const url = document.getElementById('urlExample').value;    fetchData(url)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.then(data =&gt;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console.log('Данные:', data);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document.getElementById('outputURL').textContent = 'Данные: ' + data;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})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.catch(error =&gt;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console.error('Ошибка:', error);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document.getElementById('outputURL').textContent = 'Ошибка: ' + error.message;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Вывод: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Были сформированы практические навыки работы с асинхронным кодом в языке JavaScript, используя callback-функции и объект Promise.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 Основной текст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126A6"/>
    <w:multiLevelType w:val="singleLevel"/>
    <w:tmpl w:val="9FD126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122D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73D6E"/>
    <w:rsid w:val="16D35E3A"/>
    <w:rsid w:val="3D2E204C"/>
    <w:rsid w:val="43AE2D33"/>
    <w:rsid w:val="4E617524"/>
    <w:rsid w:val="583C586D"/>
    <w:rsid w:val="78A122D8"/>
    <w:rsid w:val="7CC12EE8"/>
    <w:rsid w:val="7DBE285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autoRedefine/>
    <w:qFormat/>
    <w:uiPriority w:val="0"/>
    <w:rPr>
      <w:color w:val="800080"/>
      <w:u w:val="single"/>
    </w:rPr>
  </w:style>
  <w:style w:type="character" w:styleId="15">
    <w:name w:val="footnote reference"/>
    <w:basedOn w:val="11"/>
    <w:autoRedefine/>
    <w:qFormat/>
    <w:uiPriority w:val="0"/>
    <w:rPr>
      <w:vertAlign w:val="superscript"/>
    </w:rPr>
  </w:style>
  <w:style w:type="character" w:styleId="16">
    <w:name w:val="annotation reference"/>
    <w:basedOn w:val="11"/>
    <w:autoRedefine/>
    <w:qFormat/>
    <w:uiPriority w:val="0"/>
    <w:rPr>
      <w:sz w:val="21"/>
      <w:szCs w:val="21"/>
    </w:rPr>
  </w:style>
  <w:style w:type="character" w:styleId="17">
    <w:name w:val="endnote reference"/>
    <w:basedOn w:val="11"/>
    <w:autoRedefine/>
    <w:qFormat/>
    <w:uiPriority w:val="0"/>
    <w:rPr>
      <w:vertAlign w:val="superscript"/>
    </w:rPr>
  </w:style>
  <w:style w:type="character" w:styleId="18">
    <w:name w:val="HTML Acronym"/>
    <w:basedOn w:val="11"/>
    <w:autoRedefine/>
    <w:qFormat/>
    <w:uiPriority w:val="0"/>
  </w:style>
  <w:style w:type="character" w:styleId="19">
    <w:name w:val="Emphasis"/>
    <w:basedOn w:val="11"/>
    <w:autoRedefine/>
    <w:qFormat/>
    <w:uiPriority w:val="0"/>
    <w:rPr>
      <w:i/>
      <w:iCs/>
    </w:rPr>
  </w:style>
  <w:style w:type="character" w:styleId="20">
    <w:name w:val="Hyperlink"/>
    <w:basedOn w:val="11"/>
    <w:autoRedefine/>
    <w:qFormat/>
    <w:uiPriority w:val="0"/>
    <w:rPr>
      <w:color w:val="0000FF"/>
      <w:u w:val="single"/>
    </w:rPr>
  </w:style>
  <w:style w:type="character" w:styleId="21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autoRedefine/>
    <w:qFormat/>
    <w:uiPriority w:val="0"/>
  </w:style>
  <w:style w:type="character" w:styleId="24">
    <w:name w:val="line number"/>
    <w:basedOn w:val="11"/>
    <w:autoRedefine/>
    <w:qFormat/>
    <w:uiPriority w:val="0"/>
  </w:style>
  <w:style w:type="character" w:styleId="25">
    <w:name w:val="HTML Definition"/>
    <w:basedOn w:val="11"/>
    <w:autoRedefine/>
    <w:qFormat/>
    <w:uiPriority w:val="0"/>
    <w:rPr>
      <w:i/>
      <w:iCs/>
    </w:rPr>
  </w:style>
  <w:style w:type="character" w:styleId="26">
    <w:name w:val="HTML Variable"/>
    <w:basedOn w:val="11"/>
    <w:autoRedefine/>
    <w:qFormat/>
    <w:uiPriority w:val="0"/>
    <w:rPr>
      <w:i/>
      <w:iCs/>
    </w:rPr>
  </w:style>
  <w:style w:type="character" w:styleId="27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autoRedefine/>
    <w:qFormat/>
    <w:uiPriority w:val="0"/>
    <w:rPr>
      <w:b/>
      <w:bCs/>
    </w:rPr>
  </w:style>
  <w:style w:type="character" w:styleId="29">
    <w:name w:val="HTML Cite"/>
    <w:basedOn w:val="11"/>
    <w:autoRedefine/>
    <w:qFormat/>
    <w:uiPriority w:val="0"/>
    <w:rPr>
      <w:i/>
      <w:iCs/>
    </w:rPr>
  </w:style>
  <w:style w:type="paragraph" w:styleId="30">
    <w:name w:val="Balloon Text"/>
    <w:basedOn w:val="1"/>
    <w:autoRedefine/>
    <w:qFormat/>
    <w:uiPriority w:val="0"/>
    <w:rPr>
      <w:sz w:val="16"/>
      <w:szCs w:val="16"/>
    </w:rPr>
  </w:style>
  <w:style w:type="paragraph" w:styleId="31">
    <w:name w:val="List 5"/>
    <w:basedOn w:val="1"/>
    <w:autoRedefine/>
    <w:qFormat/>
    <w:uiPriority w:val="0"/>
    <w:pPr>
      <w:ind w:left="1800" w:hanging="360"/>
    </w:pPr>
  </w:style>
  <w:style w:type="paragraph" w:styleId="32">
    <w:name w:val="List Continue"/>
    <w:basedOn w:val="1"/>
    <w:autoRedefine/>
    <w:qFormat/>
    <w:uiPriority w:val="0"/>
    <w:pPr>
      <w:spacing w:after="120"/>
      <w:ind w:left="360"/>
    </w:pPr>
  </w:style>
  <w:style w:type="paragraph" w:styleId="33">
    <w:name w:val="Body Text 2"/>
    <w:basedOn w:val="1"/>
    <w:autoRedefine/>
    <w:qFormat/>
    <w:uiPriority w:val="0"/>
    <w:pPr>
      <w:spacing w:after="120" w:line="480" w:lineRule="auto"/>
    </w:pPr>
  </w:style>
  <w:style w:type="paragraph" w:styleId="34">
    <w:name w:val="List Number 5"/>
    <w:basedOn w:val="1"/>
    <w:autoRedefine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autoRedefine/>
    <w:qFormat/>
    <w:uiPriority w:val="0"/>
    <w:pPr>
      <w:ind w:left="4320"/>
    </w:pPr>
  </w:style>
  <w:style w:type="paragraph" w:styleId="36">
    <w:name w:val="Normal Indent"/>
    <w:basedOn w:val="1"/>
    <w:autoRedefine/>
    <w:qFormat/>
    <w:uiPriority w:val="0"/>
    <w:pPr>
      <w:ind w:left="708"/>
    </w:pPr>
  </w:style>
  <w:style w:type="paragraph" w:styleId="37">
    <w:name w:val="envelope return"/>
    <w:basedOn w:val="1"/>
    <w:autoRedefine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autoRedefine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autoRedefine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autoRedefine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autoRedefine/>
    <w:qFormat/>
    <w:uiPriority w:val="0"/>
    <w:pPr>
      <w:jc w:val="left"/>
    </w:pPr>
  </w:style>
  <w:style w:type="paragraph" w:styleId="43">
    <w:name w:val="index 1"/>
    <w:basedOn w:val="1"/>
    <w:next w:val="1"/>
    <w:autoRedefine/>
    <w:qFormat/>
    <w:uiPriority w:val="0"/>
  </w:style>
  <w:style w:type="paragraph" w:styleId="44">
    <w:name w:val="annotation subject"/>
    <w:basedOn w:val="42"/>
    <w:next w:val="42"/>
    <w:autoRedefine/>
    <w:qFormat/>
    <w:uiPriority w:val="0"/>
    <w:rPr>
      <w:b/>
      <w:bCs/>
    </w:rPr>
  </w:style>
  <w:style w:type="paragraph" w:styleId="45">
    <w:name w:val="Document Map"/>
    <w:basedOn w:val="1"/>
    <w:autoRedefine/>
    <w:qFormat/>
    <w:uiPriority w:val="0"/>
    <w:pPr>
      <w:shd w:val="clear" w:color="auto" w:fill="000080"/>
    </w:pPr>
  </w:style>
  <w:style w:type="paragraph" w:styleId="46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autoRedefine/>
    <w:qFormat/>
    <w:uiPriority w:val="0"/>
    <w:pPr>
      <w:ind w:left="2940" w:leftChars="1400"/>
    </w:pPr>
  </w:style>
  <w:style w:type="paragraph" w:styleId="48">
    <w:name w:val="index 2"/>
    <w:basedOn w:val="1"/>
    <w:next w:val="1"/>
    <w:autoRedefine/>
    <w:qFormat/>
    <w:uiPriority w:val="0"/>
    <w:pPr>
      <w:ind w:left="200" w:leftChars="200"/>
    </w:pPr>
  </w:style>
  <w:style w:type="paragraph" w:styleId="49">
    <w:name w:val="List Number 3"/>
    <w:basedOn w:val="1"/>
    <w:autoRedefine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autoRedefine/>
    <w:qFormat/>
    <w:uiPriority w:val="0"/>
    <w:rPr>
      <w:i/>
      <w:iCs/>
    </w:rPr>
  </w:style>
  <w:style w:type="paragraph" w:styleId="51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2">
    <w:name w:val="index 3"/>
    <w:basedOn w:val="1"/>
    <w:next w:val="1"/>
    <w:autoRedefine/>
    <w:qFormat/>
    <w:uiPriority w:val="0"/>
    <w:pPr>
      <w:ind w:left="400" w:leftChars="400"/>
    </w:pPr>
  </w:style>
  <w:style w:type="paragraph" w:styleId="53">
    <w:name w:val="index 5"/>
    <w:basedOn w:val="1"/>
    <w:next w:val="1"/>
    <w:autoRedefine/>
    <w:uiPriority w:val="0"/>
    <w:pPr>
      <w:ind w:left="800" w:leftChars="800"/>
    </w:pPr>
  </w:style>
  <w:style w:type="paragraph" w:styleId="54">
    <w:name w:val="index 4"/>
    <w:basedOn w:val="1"/>
    <w:next w:val="1"/>
    <w:autoRedefine/>
    <w:qFormat/>
    <w:uiPriority w:val="0"/>
    <w:pPr>
      <w:ind w:left="600" w:leftChars="600"/>
    </w:pPr>
  </w:style>
  <w:style w:type="paragraph" w:styleId="55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autoRedefine/>
    <w:qFormat/>
    <w:uiPriority w:val="0"/>
    <w:pPr>
      <w:ind w:left="3360" w:leftChars="1600"/>
    </w:pPr>
  </w:style>
  <w:style w:type="paragraph" w:styleId="57">
    <w:name w:val="toc 7"/>
    <w:basedOn w:val="1"/>
    <w:next w:val="1"/>
    <w:autoRedefine/>
    <w:qFormat/>
    <w:uiPriority w:val="0"/>
    <w:pPr>
      <w:ind w:left="2520" w:leftChars="1200"/>
    </w:pPr>
  </w:style>
  <w:style w:type="paragraph" w:styleId="58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3">
    <w:name w:val="List Number 4"/>
    <w:basedOn w:val="1"/>
    <w:autoRedefine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autoRedefine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autoRedefine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autoRedefine/>
    <w:qFormat/>
    <w:uiPriority w:val="0"/>
  </w:style>
  <w:style w:type="paragraph" w:styleId="67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68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autoRedefine/>
    <w:qFormat/>
    <w:uiPriority w:val="0"/>
    <w:pPr>
      <w:ind w:left="2100" w:leftChars="1000"/>
    </w:pPr>
  </w:style>
  <w:style w:type="paragraph" w:styleId="70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autoRedefine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autoRedefine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autoRedefine/>
    <w:qFormat/>
    <w:uiPriority w:val="0"/>
  </w:style>
  <w:style w:type="table" w:styleId="107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autoRedefine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2024-05-06T08:57:00Z</dcterms:created>
  <dc:creator>Oskolock Koli</dc:creator>
  <cp:lastModifiedBy>Oskolock Koli</cp:lastModifiedBy>
  <dcterms:modified xsi:type="dcterms:W3CDTF">2024-05-06T09:18:54Z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3E29BBF3B6A04E4F8E08E151E7F71298_11</vt:lpwstr>
  </property>
</Properties>
</file>