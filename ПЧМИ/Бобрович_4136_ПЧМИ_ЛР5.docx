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77F6029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МИНИСТЕРСТВО НАУКИ И ВЫСШЕГО ОБРАЗОВАНИЯ РОССИЙСКОЙ ФЕДЕРАЦИИ</w:t>
      </w:r>
      <w:r>
        <w:rPr>
          <w:rStyle w:val="153"/>
          <w:color w:val="000000"/>
        </w:rPr>
        <w:t> </w:t>
      </w:r>
    </w:p>
    <w:p w14:paraId="30C082A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53"/>
          <w:color w:val="000000"/>
        </w:rPr>
        <w:t> </w:t>
      </w:r>
    </w:p>
    <w:p w14:paraId="796AC2A7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53"/>
          <w:color w:val="000000"/>
        </w:rPr>
        <w:t> </w:t>
      </w:r>
    </w:p>
    <w:p w14:paraId="058DB83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  <w:sz w:val="32"/>
          <w:szCs w:val="32"/>
        </w:rPr>
        <w:t> </w:t>
      </w:r>
    </w:p>
    <w:p w14:paraId="58524CF4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53974BD3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152"/>
          <w:rFonts w:ascii="Calibri" w:hAnsi="Calibri" w:cs="Calibri"/>
          <w:sz w:val="28"/>
          <w:szCs w:val="28"/>
        </w:rPr>
        <w:t>КАФЕДРА № </w:t>
      </w:r>
      <w:r>
        <w:rPr>
          <w:rStyle w:val="153"/>
          <w:rFonts w:ascii="Calibri" w:hAnsi="Calibri" w:cs="Calibri"/>
          <w:sz w:val="28"/>
          <w:szCs w:val="28"/>
        </w:rPr>
        <w:t> </w:t>
      </w:r>
      <w:r>
        <w:rPr>
          <w:rStyle w:val="153"/>
          <w:rFonts w:hint="default" w:ascii="Calibri" w:hAnsi="Calibri" w:cs="Calibri"/>
          <w:sz w:val="28"/>
          <w:szCs w:val="28"/>
          <w:lang w:val="en-US"/>
        </w:rPr>
        <w:t>43</w:t>
      </w:r>
    </w:p>
    <w:p w14:paraId="6A0AA38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Segoe UI" w:hAnsi="Segoe UI" w:cs="Segoe UI"/>
          <w:sz w:val="18"/>
          <w:szCs w:val="18"/>
        </w:rPr>
      </w:pPr>
    </w:p>
    <w:p w14:paraId="17131967">
      <w:pPr>
        <w:pStyle w:val="151"/>
        <w:spacing w:before="0" w:beforeAutospacing="0" w:after="0" w:afterAutospacing="0"/>
        <w:textAlignment w:val="baseline"/>
        <w:rPr>
          <w:rStyle w:val="152"/>
          <w:rFonts w:ascii="Calibri" w:hAnsi="Calibri" w:cs="Calibri"/>
        </w:rPr>
      </w:pPr>
    </w:p>
    <w:p w14:paraId="46C5CBF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ОТЧЁТ</w:t>
      </w:r>
      <w:r>
        <w:rPr>
          <w:rStyle w:val="153"/>
          <w:rFonts w:ascii="Calibri" w:hAnsi="Calibri" w:cs="Calibri"/>
        </w:rPr>
        <w:t> </w:t>
      </w:r>
    </w:p>
    <w:p w14:paraId="08DF50D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ЗАЩИЩЁН</w:t>
      </w:r>
      <w:r>
        <w:rPr>
          <w:rStyle w:val="152"/>
          <w:rFonts w:ascii="Calibri" w:hAnsi="Calibri" w:cs="Calibri"/>
        </w:rPr>
        <w:t xml:space="preserve"> С ОЦЕНКОЙ</w:t>
      </w:r>
      <w:r>
        <w:rPr>
          <w:rStyle w:val="153"/>
          <w:rFonts w:ascii="Calibri" w:hAnsi="Calibri" w:cs="Calibri"/>
        </w:rPr>
        <w:t> </w:t>
      </w:r>
    </w:p>
    <w:p w14:paraId="1FDA048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ПРЕПОДАВАТЕЛЬ</w:t>
      </w:r>
      <w:r>
        <w:rPr>
          <w:rStyle w:val="153"/>
          <w:rFonts w:ascii="Calibri" w:hAnsi="Calibri" w:cs="Calibri"/>
        </w:rPr>
        <w:t> </w:t>
      </w:r>
    </w:p>
    <w:p w14:paraId="08D325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ru-RU"/>
        </w:rPr>
        <w:t xml:space="preserve">            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 xml:space="preserve">   доцент    </w:t>
      </w:r>
      <w:r>
        <w:rPr>
          <w:rStyle w:val="152"/>
          <w:rFonts w:ascii="Calibri" w:hAnsi="Calibri" w:cs="Calibri"/>
          <w:u w:val="single"/>
        </w:rPr>
        <w:t xml:space="preserve"> </w:t>
      </w:r>
      <w:r>
        <w:rPr>
          <w:rStyle w:val="152"/>
          <w:rFonts w:hint="default" w:ascii="Calibri" w:hAnsi="Calibri" w:cs="Calibri"/>
          <w:lang w:val="ru-RU"/>
        </w:rPr>
        <w:t xml:space="preserve">                      </w:t>
      </w:r>
      <w:r>
        <w:rPr>
          <w:rStyle w:val="152"/>
          <w:rFonts w:ascii="Calibri" w:hAnsi="Calibri" w:cs="Calibri"/>
          <w:u w:val="single"/>
        </w:rPr>
        <w:t>                              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 </w:t>
      </w:r>
      <w:r>
        <w:rPr>
          <w:rStyle w:val="152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Щёкин С.В. </w:t>
      </w:r>
      <w:r>
        <w:rPr>
          <w:rStyle w:val="153"/>
          <w:rFonts w:ascii="Calibri" w:hAnsi="Calibri" w:cs="Calibri"/>
          <w:u w:val="single"/>
        </w:rPr>
        <w:t> </w:t>
      </w:r>
    </w:p>
    <w:p w14:paraId="3D424F34">
      <w:pPr>
        <w:pStyle w:val="151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должность, уч. Степень, звание  </w:t>
      </w:r>
      <w:r>
        <w:rPr>
          <w:rStyle w:val="152"/>
          <w:rFonts w:hint="default" w:ascii="Calibri" w:hAnsi="Calibri" w:cs="Calibri"/>
          <w:lang w:val="ru-RU"/>
        </w:rPr>
        <w:t xml:space="preserve">            </w:t>
      </w:r>
      <w:r>
        <w:rPr>
          <w:rStyle w:val="152"/>
          <w:rFonts w:ascii="Calibri" w:hAnsi="Calibri" w:cs="Calibri"/>
        </w:rPr>
        <w:t>подпись, дата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  инициалы, фамилия</w:t>
      </w:r>
      <w:r>
        <w:rPr>
          <w:rStyle w:val="153"/>
          <w:rFonts w:ascii="Calibri" w:hAnsi="Calibri" w:cs="Calibri"/>
        </w:rPr>
        <w:t> </w:t>
      </w:r>
    </w:p>
    <w:p w14:paraId="688A0D0A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9E17BD4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7B441B3D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1D35012C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5CFE9BE9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2C643576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hint="default" w:ascii="Calibri" w:hAnsi="Calibri" w:cs="Calibri"/>
          <w:sz w:val="28"/>
          <w:szCs w:val="28"/>
          <w:lang w:val="en-US"/>
        </w:rPr>
      </w:pPr>
      <w:r>
        <w:rPr>
          <w:rStyle w:val="152"/>
          <w:rFonts w:ascii="Calibri" w:hAnsi="Calibri" w:cs="Calibri"/>
          <w:sz w:val="28"/>
          <w:szCs w:val="28"/>
          <w:lang w:val="ru-RU"/>
        </w:rPr>
        <w:t>ОТЧЁТ</w:t>
      </w:r>
      <w:r>
        <w:rPr>
          <w:rStyle w:val="152"/>
          <w:rFonts w:ascii="Calibri" w:hAnsi="Calibri" w:cs="Calibri"/>
          <w:sz w:val="28"/>
          <w:szCs w:val="28"/>
        </w:rPr>
        <w:t xml:space="preserve"> О </w:t>
      </w:r>
      <w:r>
        <w:rPr>
          <w:rStyle w:val="152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152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>5</w:t>
      </w:r>
      <w:r>
        <w:rPr>
          <w:rStyle w:val="152"/>
          <w:rFonts w:hint="default" w:ascii="Calibri" w:hAnsi="Calibri" w:cs="Calibri"/>
          <w:sz w:val="28"/>
          <w:szCs w:val="28"/>
          <w:lang w:val="en-US"/>
        </w:rPr>
        <w:t>.</w:t>
      </w:r>
    </w:p>
    <w:p w14:paraId="0CF76159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6CC67E4B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35031240">
      <w:pPr>
        <w:jc w:val="center"/>
        <w:rPr>
          <w:rFonts w:hint="default" w:ascii="Cambria" w:hAnsi="Cambria" w:cs="Cambria"/>
          <w:sz w:val="40"/>
          <w:szCs w:val="40"/>
        </w:rPr>
      </w:pPr>
      <w:r>
        <w:rPr>
          <w:rFonts w:hint="default" w:ascii="Cambria" w:hAnsi="Cambria" w:cs="Cambria"/>
          <w:sz w:val="40"/>
          <w:szCs w:val="40"/>
        </w:rPr>
        <w:t>Использование различных типов освещения.</w:t>
      </w:r>
    </w:p>
    <w:p w14:paraId="58F58756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курсу: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Проектирование человеко-машинного интерфейса.</w:t>
      </w:r>
    </w:p>
    <w:p w14:paraId="62CB2964">
      <w:pPr>
        <w:jc w:val="center"/>
        <w:rPr>
          <w:sz w:val="28"/>
          <w:szCs w:val="28"/>
        </w:rPr>
      </w:pPr>
    </w:p>
    <w:p w14:paraId="58D193A2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</w:p>
    <w:p w14:paraId="470DDAE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B3349DA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47FE96DD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20D41F1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4ED3480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B14425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РАБОТУ ВЫПОЛНИЛ</w:t>
      </w:r>
      <w:r>
        <w:rPr>
          <w:rStyle w:val="153"/>
          <w:rFonts w:ascii="Calibri" w:hAnsi="Calibri" w:cs="Calibri"/>
        </w:rPr>
        <w:t> </w:t>
      </w:r>
    </w:p>
    <w:p w14:paraId="05E1BAC3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 xml:space="preserve">СТУДЕНТ ГР.          </w:t>
      </w:r>
      <w:r>
        <w:rPr>
          <w:rStyle w:val="152"/>
          <w:rFonts w:hint="default" w:ascii="Calibri" w:hAnsi="Calibri" w:cs="Calibri"/>
          <w:u w:val="single"/>
          <w:lang w:val="en-US"/>
        </w:rPr>
        <w:t>4136</w:t>
      </w:r>
      <w:r>
        <w:rPr>
          <w:rStyle w:val="152"/>
          <w:rFonts w:ascii="Calibri" w:hAnsi="Calibri" w:cs="Calibri"/>
        </w:rPr>
        <w:t>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ascii="Calibri" w:hAnsi="Calibri" w:cs="Calibri"/>
          <w:u w:val="single"/>
        </w:rPr>
        <w:t>                                  </w:t>
      </w:r>
      <w:r>
        <w:rPr>
          <w:rStyle w:val="152"/>
          <w:rFonts w:ascii="Calibri" w:hAnsi="Calibri" w:cs="Calibri"/>
        </w:rPr>
        <w:t>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</w:t>
      </w:r>
      <w:r>
        <w:rPr>
          <w:rStyle w:val="152"/>
          <w:rFonts w:ascii="Calibri" w:hAnsi="Calibri" w:cs="Calibri"/>
        </w:rPr>
        <w:t>        </w:t>
      </w:r>
      <w:r>
        <w:rPr>
          <w:rStyle w:val="152"/>
          <w:rFonts w:ascii="Calibri" w:hAnsi="Calibri" w:cs="Calibri"/>
          <w:u w:val="single"/>
        </w:rPr>
        <w:t> </w:t>
      </w:r>
      <w:r>
        <w:rPr>
          <w:rStyle w:val="152"/>
          <w:rFonts w:ascii="Calibri" w:hAnsi="Calibri" w:cs="Calibri"/>
          <w:u w:val="single"/>
          <w:lang w:val="ru-RU"/>
        </w:rPr>
        <w:t>Бобрович</w:t>
      </w:r>
      <w:r>
        <w:rPr>
          <w:rStyle w:val="152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153"/>
          <w:rFonts w:ascii="Calibri" w:hAnsi="Calibri" w:cs="Calibri"/>
        </w:rPr>
        <w:t> </w:t>
      </w:r>
    </w:p>
    <w:p w14:paraId="41A83B6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</w:t>
      </w:r>
      <w:r>
        <w:rPr>
          <w:rStyle w:val="152"/>
          <w:rFonts w:ascii="Calibri" w:hAnsi="Calibri" w:cs="Calibri"/>
        </w:rPr>
        <w:t xml:space="preserve">  подпись, дата                      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инициалы, фамилия</w:t>
      </w:r>
      <w:r>
        <w:rPr>
          <w:rStyle w:val="153"/>
          <w:rFonts w:ascii="Calibri" w:hAnsi="Calibri" w:cs="Calibri"/>
        </w:rPr>
        <w:t> </w:t>
      </w:r>
    </w:p>
    <w:p w14:paraId="64216DC7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B4213D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1C62F351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5D56A16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299D7ECF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FA97BA0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32596044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0890872B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836CC51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4157105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09342097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152"/>
          <w:rFonts w:ascii="Calibri" w:hAnsi="Calibri" w:cs="Calibri"/>
          <w:sz w:val="28"/>
          <w:szCs w:val="28"/>
        </w:rPr>
        <w:t>Санкт-Петербург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 xml:space="preserve"> 2024</w:t>
      </w:r>
    </w:p>
    <w:p w14:paraId="7B62F298"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 w14:paraId="3A379EAA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Цель работы:</w:t>
      </w:r>
    </w:p>
    <w:p w14:paraId="3AD6CF5C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0546D274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О</w:t>
      </w:r>
      <w:r>
        <w:rPr>
          <w:rFonts w:hint="default" w:ascii="Cambria" w:hAnsi="Cambria" w:cs="Cambria"/>
          <w:sz w:val="28"/>
          <w:szCs w:val="28"/>
        </w:rPr>
        <w:t>своение работы с источниками света, настройка общих свойств сцены.</w:t>
      </w:r>
    </w:p>
    <w:p w14:paraId="0DA1CF21">
      <w:pPr>
        <w:bidi w:val="0"/>
        <w:rPr>
          <w:rFonts w:hint="default" w:ascii="Cambria" w:hAnsi="Cambria" w:cs="Cambria"/>
          <w:sz w:val="28"/>
          <w:szCs w:val="28"/>
          <w:lang w:val="ru-RU"/>
        </w:rPr>
      </w:pPr>
    </w:p>
    <w:p w14:paraId="1E54271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Ход работы:</w:t>
      </w:r>
    </w:p>
    <w:p w14:paraId="68FB94DF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И</w:t>
      </w:r>
      <w:r>
        <w:rPr>
          <w:rFonts w:hint="default" w:ascii="Cambria" w:hAnsi="Cambria" w:cs="Cambria"/>
          <w:sz w:val="28"/>
          <w:szCs w:val="28"/>
        </w:rPr>
        <w:t>спользуя сгенерированный рельеф из предыдущей работы, добавить источник света Sun (Солнце). Настроить положение Солнца, камеры и рельефа таким образом, чтобы можно было наблюдать восход, закат, солнечный диск над горами и звездную ночь с силуэтами гор. Осуществить рендеринг и построить ряд изображений одной сцены для разной высоты солнца</w:t>
      </w:r>
      <w:r>
        <w:rPr>
          <w:rFonts w:hint="default" w:ascii="Cambria" w:hAnsi="Cambria" w:cs="Cambria"/>
          <w:sz w:val="28"/>
          <w:szCs w:val="28"/>
          <w:lang w:val="ru-RU"/>
        </w:rPr>
        <w:t>.</w:t>
      </w:r>
    </w:p>
    <w:p w14:paraId="4A3ED070">
      <w:pPr>
        <w:rPr>
          <w:rFonts w:hint="default" w:ascii="Cambria" w:hAnsi="Cambria" w:cs="Cambria"/>
          <w:sz w:val="28"/>
          <w:szCs w:val="28"/>
          <w:lang w:val="ru-RU"/>
        </w:rPr>
      </w:pPr>
    </w:p>
    <w:p w14:paraId="32E1779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Результат выполнения работы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:</w:t>
      </w:r>
    </w:p>
    <w:p w14:paraId="150F7F7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086350" cy="4724400"/>
            <wp:effectExtent l="0" t="0" r="3810" b="0"/>
            <wp:docPr id="1" name="Изображение 1" descr="Скриншот 03-10-2024 134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03-10-2024 1340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ABC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010150" cy="5314950"/>
            <wp:effectExtent l="0" t="0" r="3810" b="3810"/>
            <wp:docPr id="2" name="Изображение 2" descr="Скриншот 03-10-2024 134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03-10-2024 1346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22111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5214AB7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Выводы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:</w:t>
      </w:r>
    </w:p>
    <w:p w14:paraId="0B080C4C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О</w:t>
      </w:r>
      <w:r>
        <w:rPr>
          <w:rFonts w:hint="default" w:ascii="Cambria" w:hAnsi="Cambria" w:cs="Cambria"/>
          <w:sz w:val="28"/>
          <w:szCs w:val="28"/>
        </w:rPr>
        <w:t>сво</w:t>
      </w:r>
      <w:r>
        <w:rPr>
          <w:rFonts w:hint="default" w:ascii="Cambria" w:hAnsi="Cambria" w:cs="Cambria"/>
          <w:sz w:val="28"/>
          <w:szCs w:val="28"/>
          <w:lang w:val="ru-RU"/>
        </w:rPr>
        <w:t>ил основы</w:t>
      </w:r>
      <w:r>
        <w:rPr>
          <w:rFonts w:hint="default" w:ascii="Cambria" w:hAnsi="Cambria" w:cs="Cambria"/>
          <w:sz w:val="28"/>
          <w:szCs w:val="28"/>
        </w:rPr>
        <w:t xml:space="preserve"> работы с источниками света, настройк</w:t>
      </w:r>
      <w:r>
        <w:rPr>
          <w:rFonts w:hint="default" w:ascii="Cambria" w:hAnsi="Cambria" w:cs="Cambria"/>
          <w:sz w:val="28"/>
          <w:szCs w:val="28"/>
          <w:lang w:val="ru-RU"/>
        </w:rPr>
        <w:t>и</w:t>
      </w:r>
      <w:r>
        <w:rPr>
          <w:rFonts w:hint="default" w:ascii="Cambria" w:hAnsi="Cambria" w:cs="Cambria"/>
          <w:sz w:val="28"/>
          <w:szCs w:val="28"/>
        </w:rPr>
        <w:t xml:space="preserve"> общих свойств сцены.</w:t>
      </w:r>
    </w:p>
    <w:p w14:paraId="28226063">
      <w:pPr>
        <w:rPr>
          <w:rFonts w:hint="default" w:ascii="Cambria" w:hAnsi="Cambria" w:cs="Cambria"/>
          <w:sz w:val="28"/>
          <w:szCs w:val="28"/>
          <w:lang w:val="en-US"/>
        </w:rPr>
      </w:pPr>
    </w:p>
    <w:p w14:paraId="068A48B5"/>
    <w:p w14:paraId="61E3D078"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 w14:paraId="0E8BB64F">
        <w:pPr>
          <w:pStyle w:val="86"/>
          <w:tabs>
            <w:tab w:val="center" w:pos="4677"/>
            <w:tab w:val="right" w:pos="9355"/>
            <w:tab w:val="clear" w:pos="4153"/>
            <w:tab w:val="clear" w:pos="8306"/>
          </w:tabs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5572F9D7">
    <w:pPr>
      <w:pStyle w:val="86"/>
      <w:tabs>
        <w:tab w:val="center" w:pos="4677"/>
        <w:tab w:val="right" w:pos="9355"/>
        <w:tab w:val="clear" w:pos="4153"/>
        <w:tab w:val="clear" w:pos="8306"/>
      </w:tabs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0FE030FB"/>
    <w:multiLevelType w:val="singleLevel"/>
    <w:tmpl w:val="0FE030F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C22D3F"/>
    <w:rsid w:val="10F473A1"/>
    <w:rsid w:val="28361CBF"/>
    <w:rsid w:val="3D2E204C"/>
    <w:rsid w:val="4D4514E1"/>
    <w:rsid w:val="627A3F79"/>
    <w:rsid w:val="79DD21CA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2">
    <w:name w:val="normaltextrun"/>
    <w:basedOn w:val="11"/>
    <w:qFormat/>
    <w:uiPriority w:val="0"/>
  </w:style>
  <w:style w:type="character" w:customStyle="1" w:styleId="153">
    <w:name w:val="eop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2024-04-03T06:23:00Z</dcterms:created>
  <dc:creator>Oskolock Koli</dc:creator>
  <cp:lastModifiedBy>Oskolock Koli</cp:lastModifiedBy>
  <dcterms:modified xsi:type="dcterms:W3CDTF">2024-10-03T09:46:49Z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23D14D4AB2814FE4B4B335B574053B33_12</vt:lpwstr>
  </property>
</Properties>
</file>