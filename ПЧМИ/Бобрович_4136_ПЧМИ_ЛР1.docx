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077F6029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МИНИСТЕРСТВО НАУКИ И ВЫСШЕГО ОБРАЗОВАНИЯ РОССИЙСКОЙ ФЕДЕРАЦИИ</w:t>
      </w:r>
      <w:r>
        <w:rPr>
          <w:rStyle w:val="153"/>
          <w:color w:val="000000"/>
        </w:rPr>
        <w:t> </w:t>
      </w:r>
    </w:p>
    <w:p w14:paraId="30C082A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53"/>
          <w:color w:val="000000"/>
        </w:rPr>
        <w:t> </w:t>
      </w:r>
    </w:p>
    <w:p w14:paraId="796AC2A7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53"/>
          <w:color w:val="000000"/>
        </w:rPr>
        <w:t> </w:t>
      </w:r>
    </w:p>
    <w:p w14:paraId="058DB830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  <w:sz w:val="32"/>
          <w:szCs w:val="32"/>
        </w:rPr>
        <w:t> </w:t>
      </w:r>
    </w:p>
    <w:p w14:paraId="58524CF4">
      <w:pPr>
        <w:pStyle w:val="151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53974BD3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52"/>
          <w:rFonts w:ascii="Calibri" w:hAnsi="Calibri" w:cs="Calibri"/>
          <w:sz w:val="28"/>
          <w:szCs w:val="28"/>
        </w:rPr>
        <w:t>КАФЕДРА № </w:t>
      </w:r>
      <w:r>
        <w:rPr>
          <w:rStyle w:val="153"/>
          <w:rFonts w:ascii="Calibri" w:hAnsi="Calibri" w:cs="Calibri"/>
          <w:sz w:val="28"/>
          <w:szCs w:val="28"/>
        </w:rPr>
        <w:t> </w:t>
      </w:r>
      <w:r>
        <w:rPr>
          <w:rStyle w:val="153"/>
          <w:rFonts w:hint="default" w:ascii="Calibri" w:hAnsi="Calibri" w:cs="Calibri"/>
          <w:sz w:val="28"/>
          <w:szCs w:val="28"/>
          <w:lang w:val="en-US"/>
        </w:rPr>
        <w:t>43</w:t>
      </w:r>
    </w:p>
    <w:p w14:paraId="6A0AA38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Segoe UI" w:hAnsi="Segoe UI" w:cs="Segoe UI"/>
          <w:sz w:val="18"/>
          <w:szCs w:val="18"/>
        </w:rPr>
      </w:pPr>
    </w:p>
    <w:p w14:paraId="17131967">
      <w:pPr>
        <w:pStyle w:val="151"/>
        <w:spacing w:before="0" w:beforeAutospacing="0" w:after="0" w:afterAutospacing="0"/>
        <w:textAlignment w:val="baseline"/>
        <w:rPr>
          <w:rStyle w:val="152"/>
          <w:rFonts w:ascii="Calibri" w:hAnsi="Calibri" w:cs="Calibri"/>
        </w:rPr>
      </w:pPr>
    </w:p>
    <w:p w14:paraId="46C5CBF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ОТЧЁТ</w:t>
      </w:r>
      <w:r>
        <w:rPr>
          <w:rStyle w:val="153"/>
          <w:rFonts w:ascii="Calibri" w:hAnsi="Calibri" w:cs="Calibri"/>
        </w:rPr>
        <w:t> </w:t>
      </w:r>
    </w:p>
    <w:p w14:paraId="08DF50D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  <w:lang w:val="en-US"/>
        </w:rPr>
        <w:t>ЗАЩИЩЁН</w:t>
      </w:r>
      <w:r>
        <w:rPr>
          <w:rStyle w:val="152"/>
          <w:rFonts w:ascii="Calibri" w:hAnsi="Calibri" w:cs="Calibri"/>
        </w:rPr>
        <w:t xml:space="preserve"> С ОЦЕНКОЙ</w:t>
      </w:r>
      <w:r>
        <w:rPr>
          <w:rStyle w:val="153"/>
          <w:rFonts w:ascii="Calibri" w:hAnsi="Calibri" w:cs="Calibri"/>
        </w:rPr>
        <w:t> </w:t>
      </w:r>
    </w:p>
    <w:p w14:paraId="1FDA048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ПРЕПОДАВАТЕЛЬ</w:t>
      </w:r>
      <w:r>
        <w:rPr>
          <w:rStyle w:val="153"/>
          <w:rFonts w:ascii="Calibri" w:hAnsi="Calibri" w:cs="Calibri"/>
        </w:rPr>
        <w:t> </w:t>
      </w:r>
    </w:p>
    <w:p w14:paraId="08D325D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none"/>
          <w:lang w:val="ru-RU"/>
        </w:rPr>
        <w:t xml:space="preserve">            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  доцент    </w:t>
      </w:r>
      <w:r>
        <w:rPr>
          <w:rStyle w:val="152"/>
          <w:rFonts w:ascii="Calibri" w:hAnsi="Calibri" w:cs="Calibri"/>
          <w:u w:val="single"/>
        </w:rPr>
        <w:t xml:space="preserve"> 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>                              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 </w:t>
      </w:r>
      <w:r>
        <w:rPr>
          <w:rStyle w:val="152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Щёкин С.В. </w:t>
      </w:r>
      <w:r>
        <w:rPr>
          <w:rStyle w:val="153"/>
          <w:rFonts w:ascii="Calibri" w:hAnsi="Calibri" w:cs="Calibri"/>
          <w:u w:val="single"/>
        </w:rPr>
        <w:t> </w:t>
      </w:r>
    </w:p>
    <w:p w14:paraId="3D424F34">
      <w:pPr>
        <w:pStyle w:val="151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должность, уч. Степень, звание  </w:t>
      </w:r>
      <w:r>
        <w:rPr>
          <w:rStyle w:val="152"/>
          <w:rFonts w:hint="default" w:ascii="Calibri" w:hAnsi="Calibri" w:cs="Calibri"/>
          <w:lang w:val="ru-RU"/>
        </w:rPr>
        <w:t xml:space="preserve">            </w:t>
      </w:r>
      <w:r>
        <w:rPr>
          <w:rStyle w:val="152"/>
          <w:rFonts w:ascii="Calibri" w:hAnsi="Calibri" w:cs="Calibri"/>
        </w:rPr>
        <w:t>подпись, дата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  инициалы, фамилия</w:t>
      </w:r>
      <w:r>
        <w:rPr>
          <w:rStyle w:val="153"/>
          <w:rFonts w:ascii="Calibri" w:hAnsi="Calibri" w:cs="Calibri"/>
        </w:rPr>
        <w:t> </w:t>
      </w:r>
    </w:p>
    <w:p w14:paraId="688A0D0A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9E17BD4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7B441B3D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1D35012C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5CFE9BE9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2C643576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hint="default" w:ascii="Calibri" w:hAnsi="Calibri" w:cs="Calibri"/>
          <w:sz w:val="28"/>
          <w:szCs w:val="28"/>
          <w:lang w:val="en-US"/>
        </w:rPr>
      </w:pPr>
      <w:r>
        <w:rPr>
          <w:rStyle w:val="152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52"/>
          <w:rFonts w:ascii="Calibri" w:hAnsi="Calibri" w:cs="Calibri"/>
          <w:sz w:val="28"/>
          <w:szCs w:val="28"/>
        </w:rPr>
        <w:t xml:space="preserve"> О </w:t>
      </w:r>
      <w:r>
        <w:rPr>
          <w:rStyle w:val="152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52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52"/>
          <w:rFonts w:hint="default" w:ascii="Calibri" w:hAnsi="Calibri" w:cs="Calibri"/>
          <w:sz w:val="28"/>
          <w:szCs w:val="28"/>
          <w:lang w:val="en-US"/>
        </w:rPr>
        <w:t>1.</w:t>
      </w:r>
    </w:p>
    <w:p w14:paraId="0CF76159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6CC67E4B">
      <w:pPr>
        <w:pStyle w:val="151"/>
        <w:spacing w:before="0" w:beforeAutospacing="0" w:after="0" w:afterAutospacing="0"/>
        <w:jc w:val="center"/>
        <w:textAlignment w:val="baseline"/>
        <w:rPr>
          <w:rStyle w:val="153"/>
          <w:rFonts w:ascii="Calibri" w:hAnsi="Calibri" w:cs="Calibri"/>
          <w:sz w:val="28"/>
          <w:szCs w:val="28"/>
        </w:rPr>
      </w:pPr>
    </w:p>
    <w:p w14:paraId="7342A198">
      <w:pPr>
        <w:jc w:val="center"/>
        <w:rPr>
          <w:rFonts w:hint="default" w:ascii="Cambria" w:hAnsi="Cambria" w:cs="Cambria"/>
          <w:sz w:val="40"/>
          <w:szCs w:val="40"/>
          <w:lang w:val="ru-RU"/>
        </w:rPr>
      </w:pPr>
      <w:r>
        <w:rPr>
          <w:rFonts w:hint="default" w:ascii="Cambria" w:hAnsi="Cambria" w:cs="Cambria"/>
          <w:sz w:val="40"/>
          <w:szCs w:val="40"/>
          <w:lang w:val="ru-RU"/>
        </w:rPr>
        <w:t xml:space="preserve">Основы работы в среде трёхмерного моделирования </w:t>
      </w:r>
      <w:r>
        <w:rPr>
          <w:rFonts w:hint="default" w:ascii="Cambria" w:hAnsi="Cambria" w:cs="Cambria"/>
          <w:sz w:val="40"/>
          <w:szCs w:val="40"/>
          <w:lang w:val="en-US"/>
        </w:rPr>
        <w:t>Blender</w:t>
      </w:r>
      <w:r>
        <w:rPr>
          <w:rFonts w:hint="default" w:ascii="Cambria" w:hAnsi="Cambria" w:cs="Cambria"/>
          <w:sz w:val="40"/>
          <w:szCs w:val="40"/>
          <w:lang w:val="ru-RU"/>
        </w:rPr>
        <w:t>.</w:t>
      </w:r>
    </w:p>
    <w:p w14:paraId="58F58756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Проектирование человеко-машинного интерфейса.</w:t>
      </w:r>
    </w:p>
    <w:p w14:paraId="62CB2964">
      <w:pPr>
        <w:jc w:val="center"/>
        <w:rPr>
          <w:sz w:val="28"/>
          <w:szCs w:val="28"/>
        </w:rPr>
      </w:pPr>
    </w:p>
    <w:p w14:paraId="58D193A2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 w14:paraId="470DDAE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B3349DA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47FE96DD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20D41F1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4ED3480C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B14425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РАБОТУ ВЫПОЛНИЛ</w:t>
      </w:r>
      <w:r>
        <w:rPr>
          <w:rStyle w:val="153"/>
          <w:rFonts w:ascii="Calibri" w:hAnsi="Calibri" w:cs="Calibri"/>
        </w:rPr>
        <w:t> </w:t>
      </w:r>
    </w:p>
    <w:p w14:paraId="05E1BAC3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 xml:space="preserve">СТУДЕНТ ГР.          </w:t>
      </w:r>
      <w:r>
        <w:rPr>
          <w:rStyle w:val="152"/>
          <w:rFonts w:hint="default" w:ascii="Calibri" w:hAnsi="Calibri" w:cs="Calibri"/>
          <w:u w:val="single"/>
          <w:lang w:val="en-US"/>
        </w:rPr>
        <w:t>4136</w:t>
      </w:r>
      <w:r>
        <w:rPr>
          <w:rStyle w:val="152"/>
          <w:rFonts w:ascii="Calibri" w:hAnsi="Calibri" w:cs="Calibri"/>
        </w:rPr>
        <w:t>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</w:t>
      </w:r>
      <w:r>
        <w:rPr>
          <w:rStyle w:val="152"/>
          <w:rFonts w:ascii="Calibri" w:hAnsi="Calibri" w:cs="Calibri"/>
        </w:rPr>
        <w:t> </w:t>
      </w:r>
      <w:r>
        <w:rPr>
          <w:rStyle w:val="152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52"/>
          <w:rFonts w:ascii="Calibri" w:hAnsi="Calibri" w:cs="Calibri"/>
        </w:rPr>
        <w:t>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             </w:t>
      </w:r>
      <w:r>
        <w:rPr>
          <w:rStyle w:val="152"/>
          <w:rFonts w:ascii="Calibri" w:hAnsi="Calibri" w:cs="Calibri"/>
        </w:rPr>
        <w:t>        </w:t>
      </w:r>
      <w:r>
        <w:rPr>
          <w:rStyle w:val="152"/>
          <w:rFonts w:ascii="Calibri" w:hAnsi="Calibri" w:cs="Calibri"/>
          <w:u w:val="single"/>
        </w:rPr>
        <w:t> </w:t>
      </w:r>
      <w:r>
        <w:rPr>
          <w:rStyle w:val="152"/>
          <w:rFonts w:ascii="Calibri" w:hAnsi="Calibri" w:cs="Calibri"/>
          <w:u w:val="single"/>
          <w:lang w:val="ru-RU"/>
        </w:rPr>
        <w:t>Бобрович</w:t>
      </w:r>
      <w:r>
        <w:rPr>
          <w:rStyle w:val="152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53"/>
          <w:rFonts w:ascii="Calibri" w:hAnsi="Calibri" w:cs="Calibri"/>
        </w:rPr>
        <w:t> </w:t>
      </w:r>
    </w:p>
    <w:p w14:paraId="41A83B62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2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52"/>
          <w:rFonts w:hint="default" w:ascii="Calibri" w:hAnsi="Calibri" w:cs="Calibri"/>
          <w:lang w:val="ru-RU"/>
        </w:rPr>
        <w:t xml:space="preserve">        </w:t>
      </w:r>
      <w:r>
        <w:rPr>
          <w:rStyle w:val="152"/>
          <w:rFonts w:ascii="Calibri" w:hAnsi="Calibri" w:cs="Calibri"/>
        </w:rPr>
        <w:t xml:space="preserve">  подпись, дата                      </w:t>
      </w:r>
      <w:r>
        <w:rPr>
          <w:rStyle w:val="152"/>
          <w:rFonts w:hint="default" w:ascii="Calibri" w:hAnsi="Calibri" w:cs="Calibri"/>
          <w:lang w:val="ru-RU"/>
        </w:rPr>
        <w:t xml:space="preserve">               </w:t>
      </w:r>
      <w:r>
        <w:rPr>
          <w:rStyle w:val="152"/>
          <w:rFonts w:ascii="Calibri" w:hAnsi="Calibri" w:cs="Calibri"/>
        </w:rPr>
        <w:t>инициалы, фамилия</w:t>
      </w:r>
      <w:r>
        <w:rPr>
          <w:rStyle w:val="153"/>
          <w:rFonts w:ascii="Calibri" w:hAnsi="Calibri" w:cs="Calibri"/>
        </w:rPr>
        <w:t> </w:t>
      </w:r>
    </w:p>
    <w:p w14:paraId="64216DC7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B4213D9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1C62F351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65D56A16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299D7ECF">
      <w:pPr>
        <w:pStyle w:val="151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53"/>
          <w:rFonts w:ascii="Calibri" w:hAnsi="Calibri" w:cs="Calibri"/>
        </w:rPr>
        <w:t> </w:t>
      </w:r>
    </w:p>
    <w:p w14:paraId="4FA97BA0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  <w:r>
        <w:rPr>
          <w:rStyle w:val="153"/>
          <w:rFonts w:ascii="Calibri" w:hAnsi="Calibri" w:cs="Calibri"/>
        </w:rPr>
        <w:t> </w:t>
      </w:r>
    </w:p>
    <w:p w14:paraId="32596044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0890872B">
      <w:pPr>
        <w:pStyle w:val="151"/>
        <w:spacing w:before="0" w:beforeAutospacing="0" w:after="0" w:afterAutospacing="0"/>
        <w:textAlignment w:val="baseline"/>
        <w:rPr>
          <w:rStyle w:val="153"/>
          <w:rFonts w:ascii="Calibri" w:hAnsi="Calibri" w:cs="Calibri"/>
        </w:rPr>
      </w:pPr>
    </w:p>
    <w:p w14:paraId="6836CC51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41571053">
      <w:pPr>
        <w:pStyle w:val="151"/>
        <w:spacing w:before="0" w:beforeAutospacing="0" w:after="0" w:afterAutospacing="0"/>
        <w:jc w:val="center"/>
        <w:textAlignment w:val="baseline"/>
        <w:rPr>
          <w:rStyle w:val="152"/>
          <w:rFonts w:ascii="Calibri" w:hAnsi="Calibri" w:cs="Calibri"/>
          <w:sz w:val="28"/>
          <w:szCs w:val="28"/>
        </w:rPr>
      </w:pPr>
    </w:p>
    <w:p w14:paraId="09342097">
      <w:pPr>
        <w:pStyle w:val="151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52"/>
          <w:rFonts w:ascii="Calibri" w:hAnsi="Calibri" w:cs="Calibri"/>
          <w:sz w:val="28"/>
          <w:szCs w:val="28"/>
        </w:rPr>
        <w:t>Санкт-Петербург</w:t>
      </w:r>
      <w:r>
        <w:rPr>
          <w:rStyle w:val="152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 w14:paraId="4678456B"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 w14:paraId="3A379EAA">
      <w:pPr>
        <w:numPr>
          <w:ilvl w:val="0"/>
          <w:numId w:val="1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 w14:paraId="3AD6CF5C">
      <w:pPr>
        <w:numPr>
          <w:ilvl w:val="0"/>
          <w:numId w:val="0"/>
        </w:numPr>
        <w:ind w:leftChars="0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 w14:paraId="0546D274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 xml:space="preserve">своение работы со средой </w:t>
      </w:r>
      <w:r>
        <w:rPr>
          <w:rFonts w:hint="default" w:ascii="Cambria" w:hAnsi="Cambria" w:cs="Cambria"/>
          <w:sz w:val="28"/>
          <w:szCs w:val="28"/>
          <w:lang w:val="ru-RU"/>
        </w:rPr>
        <w:t>трёхмерного</w:t>
      </w:r>
      <w:r>
        <w:rPr>
          <w:rFonts w:hint="default" w:ascii="Cambria" w:hAnsi="Cambria" w:cs="Cambria"/>
          <w:sz w:val="28"/>
          <w:szCs w:val="28"/>
        </w:rPr>
        <w:t xml:space="preserve"> моделирование Blender, изучение базовых трансформаций, рендеринг.</w:t>
      </w:r>
    </w:p>
    <w:p w14:paraId="0DA1CF21"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 w14:paraId="1E5427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Задание:</w:t>
      </w:r>
    </w:p>
    <w:p w14:paraId="7DB20983">
      <w:pPr>
        <w:numPr>
          <w:ilvl w:val="0"/>
          <w:numId w:val="12"/>
        </w:numPr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Создать сцену, состоящую из </w:t>
      </w:r>
      <w:r>
        <w:rPr>
          <w:rFonts w:hint="default" w:ascii="Cambria" w:hAnsi="Cambria" w:cs="Cambria"/>
          <w:sz w:val="28"/>
          <w:szCs w:val="28"/>
          <w:lang w:val="ru-RU"/>
        </w:rPr>
        <w:t>трёх</w:t>
      </w:r>
      <w:r>
        <w:rPr>
          <w:rFonts w:hint="default" w:ascii="Cambria" w:hAnsi="Cambria" w:cs="Cambria"/>
          <w:sz w:val="28"/>
          <w:szCs w:val="28"/>
        </w:rPr>
        <w:t xml:space="preserve"> любых объектов. </w:t>
      </w:r>
    </w:p>
    <w:p w14:paraId="32533C39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Ознакомиться с инструментами манипулирования сценой: </w:t>
      </w:r>
    </w:p>
    <w:p w14:paraId="451C060A">
      <w:pPr>
        <w:numPr>
          <w:ilvl w:val="0"/>
          <w:numId w:val="13"/>
        </w:numPr>
        <w:ind w:leftChars="0" w:firstLine="140" w:firstLineChars="5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выбор объекта, </w:t>
      </w:r>
    </w:p>
    <w:p w14:paraId="24460B08">
      <w:pPr>
        <w:numPr>
          <w:ilvl w:val="0"/>
          <w:numId w:val="13"/>
        </w:numPr>
        <w:ind w:leftChars="0" w:firstLine="140" w:firstLineChars="5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 применение базовых трансформаций (перенос, поворот, масштабирование), </w:t>
      </w:r>
    </w:p>
    <w:p w14:paraId="014CEC1A">
      <w:pPr>
        <w:numPr>
          <w:ilvl w:val="0"/>
          <w:numId w:val="13"/>
        </w:numPr>
        <w:ind w:leftChars="0" w:firstLine="140" w:firstLineChars="5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 xml:space="preserve">рендеринг сцены. </w:t>
      </w:r>
    </w:p>
    <w:p w14:paraId="68FB94DF">
      <w:pPr>
        <w:numPr>
          <w:ilvl w:val="0"/>
          <w:numId w:val="12"/>
        </w:numPr>
        <w:ind w:left="0" w:leftChars="0" w:firstLine="0" w:firstLineChars="0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sz w:val="28"/>
          <w:szCs w:val="28"/>
        </w:rPr>
        <w:t>Сохранить сцену в файл, загрузить ее из файла.</w:t>
      </w:r>
    </w:p>
    <w:p w14:paraId="41B6409D">
      <w:pPr>
        <w:numPr>
          <w:numId w:val="0"/>
        </w:numPr>
        <w:ind w:leftChars="0"/>
        <w:rPr>
          <w:rFonts w:hint="default" w:ascii="Cambria" w:hAnsi="Cambria" w:cs="Cambria"/>
          <w:sz w:val="28"/>
          <w:szCs w:val="28"/>
          <w:lang w:val="ru-RU"/>
        </w:rPr>
      </w:pPr>
    </w:p>
    <w:p w14:paraId="32E177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49D37A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2405" cy="3675380"/>
            <wp:effectExtent l="0" t="0" r="635" b="12700"/>
            <wp:docPr id="2" name="Изображение 2" descr="Скриншот 15-09-2024 19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5-09-2024 1916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51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Рис 1: </w:t>
      </w:r>
      <w:r>
        <w:rPr>
          <w:rFonts w:hint="default" w:ascii="Cambria" w:hAnsi="Cambria" w:cs="Cambria"/>
          <w:sz w:val="28"/>
          <w:szCs w:val="28"/>
        </w:rPr>
        <w:t>сцен</w:t>
      </w:r>
      <w:r>
        <w:rPr>
          <w:rFonts w:hint="default" w:ascii="Cambria" w:hAnsi="Cambria" w:cs="Cambria"/>
          <w:sz w:val="28"/>
          <w:szCs w:val="28"/>
          <w:lang w:val="ru-RU"/>
        </w:rPr>
        <w:t>а</w:t>
      </w:r>
      <w:r>
        <w:rPr>
          <w:rFonts w:hint="default" w:ascii="Cambria" w:hAnsi="Cambria" w:cs="Cambria"/>
          <w:sz w:val="28"/>
          <w:szCs w:val="28"/>
        </w:rPr>
        <w:t xml:space="preserve">, состоящую из </w:t>
      </w:r>
      <w:r>
        <w:rPr>
          <w:rFonts w:hint="default" w:ascii="Cambria" w:hAnsi="Cambria" w:cs="Cambria"/>
          <w:sz w:val="28"/>
          <w:szCs w:val="28"/>
          <w:lang w:val="ru-RU"/>
        </w:rPr>
        <w:t>трёх</w:t>
      </w:r>
      <w:r>
        <w:rPr>
          <w:rFonts w:hint="default" w:ascii="Cambria" w:hAnsi="Cambria" w:cs="Cambria"/>
          <w:sz w:val="28"/>
          <w:szCs w:val="28"/>
        </w:rPr>
        <w:t xml:space="preserve"> любых объектов</w:t>
      </w:r>
    </w:p>
    <w:p w14:paraId="4406D6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1135" cy="3408045"/>
            <wp:effectExtent l="0" t="0" r="1905" b="5715"/>
            <wp:docPr id="3" name="Изображение 3" descr="Скриншот 15-09-2024 19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5-09-2024 1916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FDA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Рис 2: Выбор объекта</w:t>
      </w:r>
    </w:p>
    <w:p w14:paraId="2A012FE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9865" cy="3303270"/>
            <wp:effectExtent l="0" t="0" r="3175" b="3810"/>
            <wp:docPr id="4" name="Изображение 4" descr="Скриншот 15-09-2024 19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5-09-2024 1916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5D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Рис 3: Перенос объекта</w:t>
      </w:r>
    </w:p>
    <w:p w14:paraId="73E842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2405" cy="3164840"/>
            <wp:effectExtent l="0" t="0" r="635" b="5080"/>
            <wp:docPr id="5" name="Изображение 5" descr="Скриншот 15-09-2024 19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15-09-2024 1916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06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Рис 4: Поворот </w:t>
      </w:r>
    </w:p>
    <w:p w14:paraId="056AFED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7960" cy="3475990"/>
            <wp:effectExtent l="0" t="0" r="5080" b="13970"/>
            <wp:docPr id="6" name="Изображение 6" descr="Скриншот 15-09-2024 19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15-09-2024 1916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76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29DD58D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Рис 5: Масштабирование </w:t>
      </w:r>
    </w:p>
    <w:p w14:paraId="150F7F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70500" cy="2995930"/>
            <wp:effectExtent l="0" t="0" r="2540" b="6350"/>
            <wp:docPr id="1" name="Изображение 1" descr="Скриншот 15-09-2024 19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5-09-2024 1917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C4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Рис 6: Рендеринг сцены</w:t>
      </w:r>
      <w:bookmarkStart w:id="0" w:name="_GoBack"/>
      <w:bookmarkEnd w:id="0"/>
    </w:p>
    <w:p w14:paraId="0722111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 w14:paraId="5214AB7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 w14:paraId="2FB25212"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О</w:t>
      </w:r>
      <w:r>
        <w:rPr>
          <w:rFonts w:hint="default" w:ascii="Cambria" w:hAnsi="Cambria" w:cs="Cambria"/>
          <w:sz w:val="28"/>
          <w:szCs w:val="28"/>
        </w:rPr>
        <w:t>сво</w:t>
      </w:r>
      <w:r>
        <w:rPr>
          <w:rFonts w:hint="default" w:ascii="Cambria" w:hAnsi="Cambria" w:cs="Cambria"/>
          <w:sz w:val="28"/>
          <w:szCs w:val="28"/>
          <w:lang w:val="ru-RU"/>
        </w:rPr>
        <w:t>ил</w:t>
      </w:r>
      <w:r>
        <w:rPr>
          <w:rFonts w:hint="default" w:ascii="Cambria" w:hAnsi="Cambria" w:cs="Cambria"/>
          <w:sz w:val="28"/>
          <w:szCs w:val="28"/>
        </w:rPr>
        <w:t xml:space="preserve"> работы со средой </w:t>
      </w:r>
      <w:r>
        <w:rPr>
          <w:rFonts w:hint="default" w:ascii="Cambria" w:hAnsi="Cambria" w:cs="Cambria"/>
          <w:sz w:val="28"/>
          <w:szCs w:val="28"/>
          <w:lang w:val="ru-RU"/>
        </w:rPr>
        <w:t>трёхмерного</w:t>
      </w:r>
      <w:r>
        <w:rPr>
          <w:rFonts w:hint="default" w:ascii="Cambria" w:hAnsi="Cambria" w:cs="Cambria"/>
          <w:sz w:val="28"/>
          <w:szCs w:val="28"/>
        </w:rPr>
        <w:t xml:space="preserve"> моделирование Blender, изучение базовых трансформаций, рендеринг.</w:t>
      </w:r>
    </w:p>
    <w:p w14:paraId="0FA47DFF">
      <w:pPr>
        <w:rPr>
          <w:rFonts w:hint="default" w:ascii="Cambria" w:hAnsi="Cambria" w:cs="Cambria"/>
          <w:sz w:val="28"/>
          <w:szCs w:val="28"/>
          <w:lang w:val="en-US"/>
        </w:rPr>
      </w:pPr>
    </w:p>
    <w:p w14:paraId="068A48B5"/>
    <w:p w14:paraId="61E3D078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 w14:paraId="0E8BB64F">
        <w:pPr>
          <w:pStyle w:val="86"/>
          <w:tabs>
            <w:tab w:val="center" w:pos="4677"/>
            <w:tab w:val="right" w:pos="9355"/>
            <w:tab w:val="clear" w:pos="4153"/>
            <w:tab w:val="clear" w:pos="8306"/>
          </w:tabs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5572F9D7">
    <w:pPr>
      <w:pStyle w:val="86"/>
      <w:tabs>
        <w:tab w:val="center" w:pos="4677"/>
        <w:tab w:val="right" w:pos="9355"/>
        <w:tab w:val="clear" w:pos="4153"/>
        <w:tab w:val="clear" w:pos="8306"/>
      </w:tabs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94DAF3"/>
    <w:multiLevelType w:val="singleLevel"/>
    <w:tmpl w:val="B294DA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1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590E5F53"/>
    <w:multiLevelType w:val="singleLevel"/>
    <w:tmpl w:val="590E5F53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F473A1"/>
    <w:rsid w:val="15A97134"/>
    <w:rsid w:val="3D2E204C"/>
    <w:rsid w:val="4D4514E1"/>
    <w:rsid w:val="540D287F"/>
    <w:rsid w:val="5EE86CA5"/>
    <w:rsid w:val="62B8518A"/>
    <w:rsid w:val="79DD21CA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2">
    <w:name w:val="normaltextrun"/>
    <w:basedOn w:val="11"/>
    <w:qFormat/>
    <w:uiPriority w:val="0"/>
  </w:style>
  <w:style w:type="character" w:customStyle="1" w:styleId="153">
    <w:name w:val="eop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2024-09-15T15:25:50Z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23D14D4AB2814FE4B4B335B574053B33_12</vt:lpwstr>
  </property>
</Properties>
</file>