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14:paraId="077F6029">
      <w:pPr>
        <w:pStyle w:val="151"/>
        <w:spacing w:before="0" w:beforeAutospacing="0" w:after="0" w:afterAutospacing="0"/>
        <w:jc w:val="center"/>
        <w:textAlignment w:val="baseline"/>
        <w:rPr>
          <w:rFonts w:ascii="Segoe UI" w:hAnsi="Segoe UI" w:cs="Segoe UI"/>
          <w:sz w:val="18"/>
          <w:szCs w:val="18"/>
        </w:rPr>
      </w:pPr>
      <w:r>
        <w:rPr>
          <w:rStyle w:val="152"/>
          <w:color w:val="000000"/>
        </w:rPr>
        <w:t>МИНИСТЕРСТВО НАУКИ И ВЫСШЕГО ОБРАЗОВАНИЯ РОССИЙСКОЙ ФЕДЕРАЦИИ</w:t>
      </w:r>
      <w:r>
        <w:rPr>
          <w:rStyle w:val="153"/>
          <w:color w:val="000000"/>
        </w:rPr>
        <w:t> </w:t>
      </w:r>
    </w:p>
    <w:p w14:paraId="30C082A0">
      <w:pPr>
        <w:pStyle w:val="151"/>
        <w:spacing w:before="0" w:beforeAutospacing="0" w:after="0" w:afterAutospacing="0"/>
        <w:jc w:val="center"/>
        <w:textAlignment w:val="baseline"/>
        <w:rPr>
          <w:rFonts w:ascii="Segoe UI" w:hAnsi="Segoe UI" w:cs="Segoe UI"/>
          <w:sz w:val="18"/>
          <w:szCs w:val="18"/>
        </w:rPr>
      </w:pPr>
      <w:r>
        <w:rPr>
          <w:rStyle w:val="152"/>
          <w:color w:val="000000"/>
        </w:rPr>
        <w:t>федеральное государственное автономное образовательное учреждение высшего образования</w:t>
      </w:r>
      <w:r>
        <w:rPr>
          <w:rStyle w:val="153"/>
          <w:color w:val="000000"/>
        </w:rPr>
        <w:t> </w:t>
      </w:r>
    </w:p>
    <w:p w14:paraId="796AC2A7">
      <w:pPr>
        <w:pStyle w:val="151"/>
        <w:spacing w:before="0" w:beforeAutospacing="0" w:after="0" w:afterAutospacing="0"/>
        <w:jc w:val="center"/>
        <w:textAlignment w:val="baseline"/>
        <w:rPr>
          <w:rFonts w:ascii="Segoe UI" w:hAnsi="Segoe UI" w:cs="Segoe UI"/>
          <w:sz w:val="18"/>
          <w:szCs w:val="18"/>
        </w:rPr>
      </w:pPr>
      <w:r>
        <w:rPr>
          <w:rStyle w:val="152"/>
          <w:color w:val="000000"/>
        </w:rPr>
        <w:t>«САНКТ-ПЕТЕРБУРГСКИЙ ГОСУДАРСТВЕННЫЙ УНИВЕРСИТЕТ АЭРОКОСМИЧЕСКОГО ПРИБОРОСТРОЕНИЯ»</w:t>
      </w:r>
      <w:r>
        <w:rPr>
          <w:rStyle w:val="153"/>
          <w:color w:val="000000"/>
        </w:rPr>
        <w:t> </w:t>
      </w:r>
    </w:p>
    <w:p w14:paraId="058DB830">
      <w:pPr>
        <w:pStyle w:val="151"/>
        <w:spacing w:before="0" w:beforeAutospacing="0" w:after="0" w:afterAutospacing="0"/>
        <w:jc w:val="center"/>
        <w:textAlignment w:val="baseline"/>
        <w:rPr>
          <w:rFonts w:ascii="Segoe UI" w:hAnsi="Segoe UI" w:cs="Segoe UI"/>
          <w:sz w:val="18"/>
          <w:szCs w:val="18"/>
        </w:rPr>
      </w:pPr>
      <w:r>
        <w:rPr>
          <w:rStyle w:val="153"/>
          <w:rFonts w:ascii="Calibri" w:hAnsi="Calibri" w:cs="Calibri"/>
          <w:sz w:val="32"/>
          <w:szCs w:val="32"/>
        </w:rPr>
        <w:t> </w:t>
      </w:r>
    </w:p>
    <w:p w14:paraId="58524CF4">
      <w:pPr>
        <w:pStyle w:val="151"/>
        <w:spacing w:before="0" w:beforeAutospacing="0" w:after="0" w:afterAutospacing="0"/>
        <w:jc w:val="center"/>
        <w:textAlignment w:val="baseline"/>
        <w:rPr>
          <w:rFonts w:ascii="Segoe UI" w:hAnsi="Segoe UI" w:cs="Segoe UI"/>
          <w:sz w:val="18"/>
          <w:szCs w:val="18"/>
        </w:rPr>
      </w:pPr>
      <w:r>
        <w:rPr>
          <w:rStyle w:val="153"/>
          <w:rFonts w:ascii="Calibri" w:hAnsi="Calibri" w:cs="Calibri"/>
        </w:rPr>
        <w:t> </w:t>
      </w:r>
    </w:p>
    <w:p w14:paraId="53974BD3">
      <w:pPr>
        <w:pStyle w:val="151"/>
        <w:spacing w:before="0" w:beforeAutospacing="0" w:after="0" w:afterAutospacing="0"/>
        <w:jc w:val="center"/>
        <w:textAlignment w:val="baseline"/>
        <w:rPr>
          <w:rFonts w:hint="default" w:ascii="Segoe UI" w:hAnsi="Segoe UI" w:cs="Segoe UI"/>
          <w:sz w:val="18"/>
          <w:szCs w:val="18"/>
          <w:lang w:val="en-US"/>
        </w:rPr>
      </w:pPr>
      <w:r>
        <w:rPr>
          <w:rStyle w:val="152"/>
          <w:rFonts w:ascii="Calibri" w:hAnsi="Calibri" w:cs="Calibri"/>
          <w:sz w:val="28"/>
          <w:szCs w:val="28"/>
        </w:rPr>
        <w:t>КАФЕДРА № </w:t>
      </w:r>
      <w:r>
        <w:rPr>
          <w:rStyle w:val="153"/>
          <w:rFonts w:ascii="Calibri" w:hAnsi="Calibri" w:cs="Calibri"/>
          <w:sz w:val="28"/>
          <w:szCs w:val="28"/>
        </w:rPr>
        <w:t> </w:t>
      </w:r>
      <w:r>
        <w:rPr>
          <w:rStyle w:val="153"/>
          <w:rFonts w:hint="default" w:ascii="Calibri" w:hAnsi="Calibri" w:cs="Calibri"/>
          <w:sz w:val="28"/>
          <w:szCs w:val="28"/>
          <w:lang w:val="en-US"/>
        </w:rPr>
        <w:t>43</w:t>
      </w:r>
    </w:p>
    <w:p w14:paraId="6A0AA383">
      <w:pPr>
        <w:pStyle w:val="151"/>
        <w:spacing w:before="0" w:beforeAutospacing="0" w:after="0" w:afterAutospacing="0"/>
        <w:jc w:val="center"/>
        <w:textAlignment w:val="baseline"/>
        <w:rPr>
          <w:rStyle w:val="152"/>
          <w:rFonts w:ascii="Segoe UI" w:hAnsi="Segoe UI" w:cs="Segoe UI"/>
          <w:sz w:val="18"/>
          <w:szCs w:val="18"/>
        </w:rPr>
      </w:pPr>
    </w:p>
    <w:p w14:paraId="17131967">
      <w:pPr>
        <w:pStyle w:val="151"/>
        <w:spacing w:before="0" w:beforeAutospacing="0" w:after="0" w:afterAutospacing="0"/>
        <w:textAlignment w:val="baseline"/>
        <w:rPr>
          <w:rStyle w:val="152"/>
          <w:rFonts w:ascii="Calibri" w:hAnsi="Calibri" w:cs="Calibri"/>
        </w:rPr>
      </w:pPr>
    </w:p>
    <w:p w14:paraId="46C5CBF9">
      <w:pPr>
        <w:pStyle w:val="151"/>
        <w:spacing w:before="0" w:beforeAutospacing="0" w:after="0" w:afterAutospacing="0"/>
        <w:textAlignment w:val="baseline"/>
        <w:rPr>
          <w:rFonts w:ascii="Segoe UI" w:hAnsi="Segoe UI" w:cs="Segoe UI"/>
          <w:sz w:val="18"/>
          <w:szCs w:val="18"/>
        </w:rPr>
      </w:pPr>
      <w:r>
        <w:rPr>
          <w:rStyle w:val="152"/>
          <w:rFonts w:ascii="Calibri" w:hAnsi="Calibri" w:cs="Calibri"/>
          <w:lang w:val="en-US"/>
        </w:rPr>
        <w:t>ОТЧЁТ</w:t>
      </w:r>
      <w:r>
        <w:rPr>
          <w:rStyle w:val="153"/>
          <w:rFonts w:ascii="Calibri" w:hAnsi="Calibri" w:cs="Calibri"/>
        </w:rPr>
        <w:t> </w:t>
      </w:r>
    </w:p>
    <w:p w14:paraId="08DF50D2">
      <w:pPr>
        <w:pStyle w:val="151"/>
        <w:spacing w:before="0" w:beforeAutospacing="0" w:after="0" w:afterAutospacing="0"/>
        <w:textAlignment w:val="baseline"/>
        <w:rPr>
          <w:rFonts w:ascii="Segoe UI" w:hAnsi="Segoe UI" w:cs="Segoe UI"/>
          <w:sz w:val="18"/>
          <w:szCs w:val="18"/>
        </w:rPr>
      </w:pPr>
      <w:r>
        <w:rPr>
          <w:rStyle w:val="152"/>
          <w:rFonts w:ascii="Calibri" w:hAnsi="Calibri" w:cs="Calibri"/>
          <w:lang w:val="en-US"/>
        </w:rPr>
        <w:t>ЗАЩИЩЁН</w:t>
      </w:r>
      <w:r>
        <w:rPr>
          <w:rStyle w:val="152"/>
          <w:rFonts w:ascii="Calibri" w:hAnsi="Calibri" w:cs="Calibri"/>
        </w:rPr>
        <w:t xml:space="preserve"> С ОЦЕНКОЙ</w:t>
      </w:r>
      <w:r>
        <w:rPr>
          <w:rStyle w:val="153"/>
          <w:rFonts w:ascii="Calibri" w:hAnsi="Calibri" w:cs="Calibri"/>
        </w:rPr>
        <w:t> </w:t>
      </w:r>
    </w:p>
    <w:p w14:paraId="1FDA048C">
      <w:pPr>
        <w:pStyle w:val="151"/>
        <w:spacing w:before="0" w:beforeAutospacing="0" w:after="0" w:afterAutospacing="0"/>
        <w:textAlignment w:val="baseline"/>
        <w:rPr>
          <w:rFonts w:ascii="Segoe UI" w:hAnsi="Segoe UI" w:cs="Segoe UI"/>
          <w:sz w:val="18"/>
          <w:szCs w:val="18"/>
        </w:rPr>
      </w:pPr>
      <w:r>
        <w:rPr>
          <w:rStyle w:val="152"/>
          <w:rFonts w:ascii="Calibri" w:hAnsi="Calibri" w:cs="Calibri"/>
        </w:rPr>
        <w:t>ПРЕПОДАВАТЕЛЬ</w:t>
      </w:r>
      <w:r>
        <w:rPr>
          <w:rStyle w:val="153"/>
          <w:rFonts w:ascii="Calibri" w:hAnsi="Calibri" w:cs="Calibri"/>
        </w:rPr>
        <w:t> </w:t>
      </w:r>
    </w:p>
    <w:p w14:paraId="08D325DA">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2" w:lineRule="atLeast"/>
        <w:ind w:left="0" w:right="0" w:firstLine="0"/>
        <w:jc w:val="center"/>
        <w:rPr>
          <w:rFonts w:ascii="Segoe UI" w:hAnsi="Segoe UI" w:cs="Segoe UI"/>
          <w:sz w:val="18"/>
          <w:szCs w:val="18"/>
          <w:u w:val="single"/>
        </w:rPr>
      </w:pPr>
      <w:r>
        <w:rPr>
          <w:rFonts w:hint="default" w:ascii="Times New Roman" w:hAnsi="Times New Roman" w:cs="Times New Roman"/>
          <w:b w:val="0"/>
          <w:bCs w:val="0"/>
          <w:color w:val="auto"/>
          <w:sz w:val="24"/>
          <w:szCs w:val="24"/>
          <w:u w:val="none"/>
          <w:lang w:val="ru-RU"/>
        </w:rPr>
        <w:t xml:space="preserve">             </w:t>
      </w:r>
      <w:r>
        <w:rPr>
          <w:rFonts w:hint="default" w:ascii="Times New Roman" w:hAnsi="Times New Roman" w:cs="Times New Roman"/>
          <w:b w:val="0"/>
          <w:bCs w:val="0"/>
          <w:color w:val="auto"/>
          <w:sz w:val="24"/>
          <w:szCs w:val="24"/>
          <w:u w:val="single"/>
          <w:lang w:val="ru-RU"/>
        </w:rPr>
        <w:t xml:space="preserve">   доцент    </w:t>
      </w:r>
      <w:r>
        <w:rPr>
          <w:rStyle w:val="152"/>
          <w:rFonts w:ascii="Calibri" w:hAnsi="Calibri" w:cs="Calibri"/>
          <w:u w:val="single"/>
        </w:rPr>
        <w:t xml:space="preserve"> </w:t>
      </w:r>
      <w:r>
        <w:rPr>
          <w:rStyle w:val="152"/>
          <w:rFonts w:hint="default" w:ascii="Calibri" w:hAnsi="Calibri" w:cs="Calibri"/>
          <w:lang w:val="ru-RU"/>
        </w:rPr>
        <w:t xml:space="preserve">                      </w:t>
      </w:r>
      <w:r>
        <w:rPr>
          <w:rStyle w:val="152"/>
          <w:rFonts w:ascii="Calibri" w:hAnsi="Calibri" w:cs="Calibri"/>
          <w:u w:val="single"/>
        </w:rPr>
        <w:t>                              </w:t>
      </w:r>
      <w:r>
        <w:rPr>
          <w:rStyle w:val="152"/>
          <w:rFonts w:ascii="Calibri" w:hAnsi="Calibri" w:cs="Calibri"/>
        </w:rPr>
        <w:t> </w:t>
      </w:r>
      <w:r>
        <w:rPr>
          <w:rStyle w:val="152"/>
          <w:rFonts w:hint="default" w:ascii="Calibri" w:hAnsi="Calibri" w:cs="Calibri"/>
          <w:lang w:val="ru-RU"/>
        </w:rPr>
        <w:t xml:space="preserve">                      </w:t>
      </w:r>
      <w:r>
        <w:rPr>
          <w:rStyle w:val="152"/>
          <w:rFonts w:ascii="Calibri" w:hAnsi="Calibri" w:cs="Calibri"/>
          <w:u w:val="single"/>
        </w:rPr>
        <w:t xml:space="preserve">    </w:t>
      </w:r>
      <w:r>
        <w:rPr>
          <w:rFonts w:hint="default" w:ascii="Times New Roman" w:hAnsi="Times New Roman" w:eastAsia="Helvetica" w:cs="Times New Roman"/>
          <w:b w:val="0"/>
          <w:bCs w:val="0"/>
          <w:i w:val="0"/>
          <w:iCs w:val="0"/>
          <w:caps w:val="0"/>
          <w:color w:val="auto"/>
          <w:spacing w:val="0"/>
          <w:sz w:val="24"/>
          <w:szCs w:val="24"/>
          <w:u w:val="single"/>
          <w:shd w:val="clear" w:fill="FFFFFF"/>
          <w:lang w:val="ru-RU"/>
        </w:rPr>
        <w:t xml:space="preserve">Щёкин С.В. </w:t>
      </w:r>
      <w:r>
        <w:rPr>
          <w:rStyle w:val="153"/>
          <w:rFonts w:ascii="Calibri" w:hAnsi="Calibri" w:cs="Calibri"/>
          <w:u w:val="single"/>
        </w:rPr>
        <w:t> </w:t>
      </w:r>
    </w:p>
    <w:p w14:paraId="3D424F34">
      <w:pPr>
        <w:pStyle w:val="151"/>
        <w:spacing w:before="0" w:beforeAutospacing="0" w:after="0" w:afterAutospacing="0"/>
        <w:ind w:firstLine="720" w:firstLineChars="300"/>
        <w:textAlignment w:val="baseline"/>
        <w:rPr>
          <w:rFonts w:ascii="Segoe UI" w:hAnsi="Segoe UI" w:cs="Segoe UI"/>
          <w:sz w:val="18"/>
          <w:szCs w:val="18"/>
        </w:rPr>
      </w:pPr>
      <w:r>
        <w:rPr>
          <w:rStyle w:val="152"/>
          <w:rFonts w:ascii="Calibri" w:hAnsi="Calibri" w:cs="Calibri"/>
        </w:rPr>
        <w:t>должность, уч. Степень, звание  </w:t>
      </w:r>
      <w:r>
        <w:rPr>
          <w:rStyle w:val="152"/>
          <w:rFonts w:hint="default" w:ascii="Calibri" w:hAnsi="Calibri" w:cs="Calibri"/>
          <w:lang w:val="ru-RU"/>
        </w:rPr>
        <w:t xml:space="preserve">            </w:t>
      </w:r>
      <w:r>
        <w:rPr>
          <w:rStyle w:val="152"/>
          <w:rFonts w:ascii="Calibri" w:hAnsi="Calibri" w:cs="Calibri"/>
        </w:rPr>
        <w:t>подпись, дата        </w:t>
      </w:r>
      <w:r>
        <w:rPr>
          <w:rStyle w:val="152"/>
          <w:rFonts w:hint="default" w:ascii="Calibri" w:hAnsi="Calibri" w:cs="Calibri"/>
          <w:lang w:val="ru-RU"/>
        </w:rPr>
        <w:t xml:space="preserve">               </w:t>
      </w:r>
      <w:r>
        <w:rPr>
          <w:rStyle w:val="152"/>
          <w:rFonts w:ascii="Calibri" w:hAnsi="Calibri" w:cs="Calibri"/>
        </w:rPr>
        <w:t>  инициалы, фамилия</w:t>
      </w:r>
      <w:r>
        <w:rPr>
          <w:rStyle w:val="153"/>
          <w:rFonts w:ascii="Calibri" w:hAnsi="Calibri" w:cs="Calibri"/>
        </w:rPr>
        <w:t> </w:t>
      </w:r>
    </w:p>
    <w:p w14:paraId="688A0D0A">
      <w:pPr>
        <w:pStyle w:val="151"/>
        <w:spacing w:before="0" w:beforeAutospacing="0" w:after="0" w:afterAutospacing="0"/>
        <w:textAlignment w:val="baseline"/>
        <w:rPr>
          <w:rFonts w:ascii="Segoe UI" w:hAnsi="Segoe UI" w:cs="Segoe UI"/>
          <w:sz w:val="18"/>
          <w:szCs w:val="18"/>
        </w:rPr>
      </w:pPr>
      <w:r>
        <w:rPr>
          <w:rStyle w:val="153"/>
          <w:rFonts w:ascii="Calibri" w:hAnsi="Calibri" w:cs="Calibri"/>
        </w:rPr>
        <w:t> </w:t>
      </w:r>
    </w:p>
    <w:p w14:paraId="49E17BD4">
      <w:pPr>
        <w:pStyle w:val="151"/>
        <w:spacing w:before="0" w:beforeAutospacing="0" w:after="0" w:afterAutospacing="0"/>
        <w:textAlignment w:val="baseline"/>
        <w:rPr>
          <w:rFonts w:ascii="Segoe UI" w:hAnsi="Segoe UI" w:cs="Segoe UI"/>
          <w:sz w:val="18"/>
          <w:szCs w:val="18"/>
        </w:rPr>
      </w:pPr>
      <w:r>
        <w:rPr>
          <w:rStyle w:val="153"/>
          <w:rFonts w:ascii="Calibri" w:hAnsi="Calibri" w:cs="Calibri"/>
        </w:rPr>
        <w:t> </w:t>
      </w:r>
    </w:p>
    <w:p w14:paraId="7B441B3D">
      <w:pPr>
        <w:pStyle w:val="151"/>
        <w:spacing w:before="0" w:beforeAutospacing="0" w:after="0" w:afterAutospacing="0"/>
        <w:jc w:val="center"/>
        <w:textAlignment w:val="baseline"/>
        <w:rPr>
          <w:rStyle w:val="152"/>
          <w:rFonts w:ascii="Calibri" w:hAnsi="Calibri" w:cs="Calibri"/>
          <w:sz w:val="28"/>
          <w:szCs w:val="28"/>
        </w:rPr>
      </w:pPr>
    </w:p>
    <w:p w14:paraId="1D35012C">
      <w:pPr>
        <w:pStyle w:val="151"/>
        <w:spacing w:before="0" w:beforeAutospacing="0" w:after="0" w:afterAutospacing="0"/>
        <w:jc w:val="center"/>
        <w:textAlignment w:val="baseline"/>
        <w:rPr>
          <w:rStyle w:val="152"/>
          <w:rFonts w:ascii="Calibri" w:hAnsi="Calibri" w:cs="Calibri"/>
          <w:sz w:val="28"/>
          <w:szCs w:val="28"/>
        </w:rPr>
      </w:pPr>
    </w:p>
    <w:p w14:paraId="5CFE9BE9">
      <w:pPr>
        <w:pStyle w:val="151"/>
        <w:spacing w:before="0" w:beforeAutospacing="0" w:after="0" w:afterAutospacing="0"/>
        <w:jc w:val="center"/>
        <w:textAlignment w:val="baseline"/>
        <w:rPr>
          <w:rStyle w:val="152"/>
          <w:rFonts w:ascii="Calibri" w:hAnsi="Calibri" w:cs="Calibri"/>
          <w:sz w:val="28"/>
          <w:szCs w:val="28"/>
        </w:rPr>
      </w:pPr>
    </w:p>
    <w:p w14:paraId="2C643576">
      <w:pPr>
        <w:pStyle w:val="151"/>
        <w:spacing w:before="0" w:beforeAutospacing="0" w:after="0" w:afterAutospacing="0"/>
        <w:jc w:val="center"/>
        <w:textAlignment w:val="baseline"/>
        <w:rPr>
          <w:rStyle w:val="153"/>
          <w:rFonts w:hint="default" w:ascii="Calibri" w:hAnsi="Calibri" w:cs="Calibri"/>
          <w:sz w:val="28"/>
          <w:szCs w:val="28"/>
          <w:lang w:val="en-US"/>
        </w:rPr>
      </w:pPr>
      <w:r>
        <w:rPr>
          <w:rStyle w:val="152"/>
          <w:rFonts w:ascii="Calibri" w:hAnsi="Calibri" w:cs="Calibri"/>
          <w:sz w:val="28"/>
          <w:szCs w:val="28"/>
          <w:lang w:val="ru-RU"/>
        </w:rPr>
        <w:t>ОТЧЁТ</w:t>
      </w:r>
      <w:r>
        <w:rPr>
          <w:rStyle w:val="152"/>
          <w:rFonts w:ascii="Calibri" w:hAnsi="Calibri" w:cs="Calibri"/>
          <w:sz w:val="28"/>
          <w:szCs w:val="28"/>
        </w:rPr>
        <w:t xml:space="preserve"> О </w:t>
      </w:r>
      <w:r>
        <w:rPr>
          <w:rStyle w:val="152"/>
          <w:rFonts w:ascii="Calibri" w:hAnsi="Calibri" w:cs="Calibri"/>
          <w:sz w:val="28"/>
          <w:szCs w:val="28"/>
          <w:lang w:val="ru-RU"/>
        </w:rPr>
        <w:t>ЛАБОРАТОРНОЙ</w:t>
      </w:r>
      <w:r>
        <w:rPr>
          <w:rStyle w:val="152"/>
          <w:rFonts w:ascii="Calibri" w:hAnsi="Calibri" w:cs="Calibri"/>
          <w:sz w:val="28"/>
          <w:szCs w:val="28"/>
        </w:rPr>
        <w:t xml:space="preserve"> РАБОТЕ №</w:t>
      </w:r>
      <w:r>
        <w:rPr>
          <w:rStyle w:val="152"/>
          <w:rFonts w:hint="default" w:ascii="Calibri" w:hAnsi="Calibri" w:cs="Calibri"/>
          <w:sz w:val="28"/>
          <w:szCs w:val="28"/>
          <w:lang w:val="en-US"/>
        </w:rPr>
        <w:t>2.</w:t>
      </w:r>
    </w:p>
    <w:p w14:paraId="0CF76159">
      <w:pPr>
        <w:pStyle w:val="151"/>
        <w:spacing w:before="0" w:beforeAutospacing="0" w:after="0" w:afterAutospacing="0"/>
        <w:jc w:val="center"/>
        <w:textAlignment w:val="baseline"/>
        <w:rPr>
          <w:rStyle w:val="153"/>
          <w:rFonts w:ascii="Calibri" w:hAnsi="Calibri" w:cs="Calibri"/>
          <w:sz w:val="28"/>
          <w:szCs w:val="28"/>
        </w:rPr>
      </w:pPr>
    </w:p>
    <w:p w14:paraId="6CC67E4B">
      <w:pPr>
        <w:pStyle w:val="151"/>
        <w:spacing w:before="0" w:beforeAutospacing="0" w:after="0" w:afterAutospacing="0"/>
        <w:jc w:val="center"/>
        <w:textAlignment w:val="baseline"/>
        <w:rPr>
          <w:rStyle w:val="153"/>
          <w:rFonts w:ascii="Calibri" w:hAnsi="Calibri" w:cs="Calibri"/>
          <w:sz w:val="28"/>
          <w:szCs w:val="28"/>
        </w:rPr>
      </w:pPr>
    </w:p>
    <w:p w14:paraId="7342A198">
      <w:pPr>
        <w:jc w:val="center"/>
        <w:rPr>
          <w:rFonts w:hint="default" w:ascii="Cambria" w:hAnsi="Cambria" w:cs="Cambria"/>
          <w:sz w:val="40"/>
          <w:szCs w:val="40"/>
          <w:lang w:val="ru-RU"/>
        </w:rPr>
      </w:pPr>
      <w:r>
        <w:rPr>
          <w:rFonts w:hint="default" w:ascii="Cambria" w:hAnsi="Cambria" w:cs="Cambria"/>
          <w:sz w:val="40"/>
          <w:szCs w:val="40"/>
          <w:lang w:val="ru-RU"/>
        </w:rPr>
        <w:t>Сборка сцены из проектов.</w:t>
      </w:r>
    </w:p>
    <w:p w14:paraId="58F58756">
      <w:pPr>
        <w:jc w:val="center"/>
        <w:rPr>
          <w:rFonts w:hint="default" w:ascii="Times New Roman" w:hAnsi="Times New Roman" w:cs="Times New Roman"/>
          <w:sz w:val="28"/>
          <w:szCs w:val="28"/>
          <w:lang w:val="ru-RU"/>
        </w:rPr>
      </w:pPr>
      <w:r>
        <w:rPr>
          <w:rFonts w:hint="default" w:ascii="Times New Roman" w:hAnsi="Times New Roman" w:cs="Times New Roman"/>
          <w:sz w:val="28"/>
          <w:szCs w:val="28"/>
        </w:rPr>
        <w:t xml:space="preserve">по курсу: </w:t>
      </w:r>
      <w:r>
        <w:rPr>
          <w:rFonts w:hint="default" w:ascii="Times New Roman" w:hAnsi="Times New Roman" w:cs="Times New Roman"/>
          <w:sz w:val="28"/>
          <w:szCs w:val="28"/>
          <w:lang w:val="ru-RU"/>
        </w:rPr>
        <w:t>Проектирование человеко-машинного интерфейса.</w:t>
      </w:r>
    </w:p>
    <w:p w14:paraId="62CB2964">
      <w:pPr>
        <w:jc w:val="center"/>
        <w:rPr>
          <w:sz w:val="28"/>
          <w:szCs w:val="28"/>
        </w:rPr>
      </w:pPr>
    </w:p>
    <w:p w14:paraId="58D193A2">
      <w:pPr>
        <w:pStyle w:val="151"/>
        <w:spacing w:before="0" w:beforeAutospacing="0" w:after="0" w:afterAutospacing="0"/>
        <w:jc w:val="center"/>
        <w:textAlignment w:val="baseline"/>
        <w:rPr>
          <w:rFonts w:hint="default" w:ascii="Segoe UI" w:hAnsi="Segoe UI" w:cs="Segoe UI"/>
          <w:sz w:val="18"/>
          <w:szCs w:val="18"/>
          <w:lang w:val="ru-RU"/>
        </w:rPr>
      </w:pPr>
    </w:p>
    <w:p w14:paraId="470DDAE9">
      <w:pPr>
        <w:pStyle w:val="151"/>
        <w:spacing w:before="0" w:beforeAutospacing="0" w:after="0" w:afterAutospacing="0"/>
        <w:textAlignment w:val="baseline"/>
        <w:rPr>
          <w:rFonts w:ascii="Segoe UI" w:hAnsi="Segoe UI" w:cs="Segoe UI"/>
          <w:sz w:val="18"/>
          <w:szCs w:val="18"/>
        </w:rPr>
      </w:pPr>
      <w:r>
        <w:rPr>
          <w:rStyle w:val="153"/>
          <w:rFonts w:ascii="Calibri" w:hAnsi="Calibri" w:cs="Calibri"/>
        </w:rPr>
        <w:t> </w:t>
      </w:r>
    </w:p>
    <w:p w14:paraId="4B3349DA">
      <w:pPr>
        <w:pStyle w:val="151"/>
        <w:spacing w:before="0" w:beforeAutospacing="0" w:after="0" w:afterAutospacing="0"/>
        <w:textAlignment w:val="baseline"/>
        <w:rPr>
          <w:rStyle w:val="153"/>
          <w:rFonts w:ascii="Calibri" w:hAnsi="Calibri" w:cs="Calibri"/>
        </w:rPr>
      </w:pPr>
      <w:r>
        <w:rPr>
          <w:rStyle w:val="153"/>
          <w:rFonts w:ascii="Calibri" w:hAnsi="Calibri" w:cs="Calibri"/>
        </w:rPr>
        <w:t> </w:t>
      </w:r>
    </w:p>
    <w:p w14:paraId="47FE96DD">
      <w:pPr>
        <w:pStyle w:val="151"/>
        <w:spacing w:before="0" w:beforeAutospacing="0" w:after="0" w:afterAutospacing="0"/>
        <w:textAlignment w:val="baseline"/>
        <w:rPr>
          <w:rStyle w:val="153"/>
          <w:rFonts w:ascii="Calibri" w:hAnsi="Calibri" w:cs="Calibri"/>
        </w:rPr>
      </w:pPr>
    </w:p>
    <w:p w14:paraId="620D41F1">
      <w:pPr>
        <w:pStyle w:val="151"/>
        <w:spacing w:before="0" w:beforeAutospacing="0" w:after="0" w:afterAutospacing="0"/>
        <w:textAlignment w:val="baseline"/>
        <w:rPr>
          <w:rStyle w:val="153"/>
          <w:rFonts w:ascii="Calibri" w:hAnsi="Calibri" w:cs="Calibri"/>
        </w:rPr>
      </w:pPr>
    </w:p>
    <w:p w14:paraId="4ED3480C">
      <w:pPr>
        <w:pStyle w:val="151"/>
        <w:spacing w:before="0" w:beforeAutospacing="0" w:after="0" w:afterAutospacing="0"/>
        <w:textAlignment w:val="baseline"/>
        <w:rPr>
          <w:rFonts w:ascii="Segoe UI" w:hAnsi="Segoe UI" w:cs="Segoe UI"/>
          <w:sz w:val="18"/>
          <w:szCs w:val="18"/>
        </w:rPr>
      </w:pPr>
    </w:p>
    <w:p w14:paraId="7DB14425">
      <w:pPr>
        <w:pStyle w:val="151"/>
        <w:spacing w:before="0" w:beforeAutospacing="0" w:after="0" w:afterAutospacing="0"/>
        <w:textAlignment w:val="baseline"/>
        <w:rPr>
          <w:rFonts w:ascii="Segoe UI" w:hAnsi="Segoe UI" w:cs="Segoe UI"/>
          <w:sz w:val="18"/>
          <w:szCs w:val="18"/>
        </w:rPr>
      </w:pPr>
      <w:r>
        <w:rPr>
          <w:rStyle w:val="152"/>
          <w:rFonts w:ascii="Calibri" w:hAnsi="Calibri" w:cs="Calibri"/>
        </w:rPr>
        <w:t>РАБОТУ ВЫПОЛНИЛ</w:t>
      </w:r>
      <w:r>
        <w:rPr>
          <w:rStyle w:val="153"/>
          <w:rFonts w:ascii="Calibri" w:hAnsi="Calibri" w:cs="Calibri"/>
        </w:rPr>
        <w:t> </w:t>
      </w:r>
    </w:p>
    <w:p w14:paraId="05E1BAC3">
      <w:pPr>
        <w:pStyle w:val="151"/>
        <w:spacing w:before="0" w:beforeAutospacing="0" w:after="0" w:afterAutospacing="0"/>
        <w:textAlignment w:val="baseline"/>
        <w:rPr>
          <w:rFonts w:ascii="Segoe UI" w:hAnsi="Segoe UI" w:cs="Segoe UI"/>
          <w:sz w:val="18"/>
          <w:szCs w:val="18"/>
        </w:rPr>
      </w:pPr>
      <w:r>
        <w:rPr>
          <w:rStyle w:val="152"/>
          <w:rFonts w:ascii="Calibri" w:hAnsi="Calibri" w:cs="Calibri"/>
        </w:rPr>
        <w:t xml:space="preserve">СТУДЕНТ ГР.          </w:t>
      </w:r>
      <w:r>
        <w:rPr>
          <w:rStyle w:val="152"/>
          <w:rFonts w:hint="default" w:ascii="Calibri" w:hAnsi="Calibri" w:cs="Calibri"/>
          <w:u w:val="single"/>
          <w:lang w:val="en-US"/>
        </w:rPr>
        <w:t>4136</w:t>
      </w:r>
      <w:r>
        <w:rPr>
          <w:rStyle w:val="152"/>
          <w:rFonts w:ascii="Calibri" w:hAnsi="Calibri" w:cs="Calibri"/>
        </w:rPr>
        <w:t>                         </w:t>
      </w:r>
      <w:r>
        <w:rPr>
          <w:rStyle w:val="152"/>
          <w:rFonts w:hint="default" w:ascii="Calibri" w:hAnsi="Calibri" w:cs="Calibri"/>
          <w:lang w:val="ru-RU"/>
        </w:rPr>
        <w:t xml:space="preserve">         </w:t>
      </w:r>
      <w:r>
        <w:rPr>
          <w:rStyle w:val="152"/>
          <w:rFonts w:ascii="Calibri" w:hAnsi="Calibri" w:cs="Calibri"/>
        </w:rPr>
        <w:t> </w:t>
      </w:r>
      <w:r>
        <w:rPr>
          <w:rStyle w:val="152"/>
          <w:rFonts w:ascii="Calibri" w:hAnsi="Calibri" w:cs="Calibri"/>
          <w:u w:val="single"/>
        </w:rPr>
        <w:t>                                  </w:t>
      </w:r>
      <w:r>
        <w:rPr>
          <w:rStyle w:val="152"/>
          <w:rFonts w:ascii="Calibri" w:hAnsi="Calibri" w:cs="Calibri"/>
        </w:rPr>
        <w:t>         </w:t>
      </w:r>
      <w:r>
        <w:rPr>
          <w:rStyle w:val="152"/>
          <w:rFonts w:hint="default" w:ascii="Calibri" w:hAnsi="Calibri" w:cs="Calibri"/>
          <w:lang w:val="ru-RU"/>
        </w:rPr>
        <w:t xml:space="preserve">                     </w:t>
      </w:r>
      <w:r>
        <w:rPr>
          <w:rStyle w:val="152"/>
          <w:rFonts w:ascii="Calibri" w:hAnsi="Calibri" w:cs="Calibri"/>
        </w:rPr>
        <w:t>        </w:t>
      </w:r>
      <w:r>
        <w:rPr>
          <w:rStyle w:val="152"/>
          <w:rFonts w:ascii="Calibri" w:hAnsi="Calibri" w:cs="Calibri"/>
          <w:u w:val="single"/>
        </w:rPr>
        <w:t> </w:t>
      </w:r>
      <w:r>
        <w:rPr>
          <w:rStyle w:val="152"/>
          <w:rFonts w:ascii="Calibri" w:hAnsi="Calibri" w:cs="Calibri"/>
          <w:u w:val="single"/>
          <w:lang w:val="ru-RU"/>
        </w:rPr>
        <w:t>Бобрович</w:t>
      </w:r>
      <w:r>
        <w:rPr>
          <w:rStyle w:val="152"/>
          <w:rFonts w:hint="default" w:ascii="Calibri" w:hAnsi="Calibri" w:cs="Calibri"/>
          <w:u w:val="single"/>
          <w:lang w:val="ru-RU"/>
        </w:rPr>
        <w:t xml:space="preserve"> Н. С.</w:t>
      </w:r>
      <w:r>
        <w:rPr>
          <w:rStyle w:val="153"/>
          <w:rFonts w:ascii="Calibri" w:hAnsi="Calibri" w:cs="Calibri"/>
        </w:rPr>
        <w:t> </w:t>
      </w:r>
    </w:p>
    <w:p w14:paraId="41A83B62">
      <w:pPr>
        <w:pStyle w:val="151"/>
        <w:spacing w:before="0" w:beforeAutospacing="0" w:after="0" w:afterAutospacing="0"/>
        <w:textAlignment w:val="baseline"/>
        <w:rPr>
          <w:rFonts w:ascii="Segoe UI" w:hAnsi="Segoe UI" w:cs="Segoe UI"/>
          <w:sz w:val="18"/>
          <w:szCs w:val="18"/>
        </w:rPr>
      </w:pPr>
      <w:r>
        <w:rPr>
          <w:rStyle w:val="152"/>
          <w:rFonts w:ascii="Calibri" w:hAnsi="Calibri" w:cs="Calibri"/>
        </w:rPr>
        <w:t>                                                                      </w:t>
      </w:r>
      <w:r>
        <w:rPr>
          <w:rStyle w:val="152"/>
          <w:rFonts w:hint="default" w:ascii="Calibri" w:hAnsi="Calibri" w:cs="Calibri"/>
          <w:lang w:val="ru-RU"/>
        </w:rPr>
        <w:t xml:space="preserve">        </w:t>
      </w:r>
      <w:r>
        <w:rPr>
          <w:rStyle w:val="152"/>
          <w:rFonts w:ascii="Calibri" w:hAnsi="Calibri" w:cs="Calibri"/>
        </w:rPr>
        <w:t xml:space="preserve">  подпись, дата                      </w:t>
      </w:r>
      <w:r>
        <w:rPr>
          <w:rStyle w:val="152"/>
          <w:rFonts w:hint="default" w:ascii="Calibri" w:hAnsi="Calibri" w:cs="Calibri"/>
          <w:lang w:val="ru-RU"/>
        </w:rPr>
        <w:t xml:space="preserve">               </w:t>
      </w:r>
      <w:r>
        <w:rPr>
          <w:rStyle w:val="152"/>
          <w:rFonts w:ascii="Calibri" w:hAnsi="Calibri" w:cs="Calibri"/>
        </w:rPr>
        <w:t>инициалы, фамилия</w:t>
      </w:r>
      <w:r>
        <w:rPr>
          <w:rStyle w:val="153"/>
          <w:rFonts w:ascii="Calibri" w:hAnsi="Calibri" w:cs="Calibri"/>
        </w:rPr>
        <w:t> </w:t>
      </w:r>
    </w:p>
    <w:p w14:paraId="64216DC7">
      <w:pPr>
        <w:pStyle w:val="151"/>
        <w:spacing w:before="0" w:beforeAutospacing="0" w:after="0" w:afterAutospacing="0"/>
        <w:textAlignment w:val="baseline"/>
        <w:rPr>
          <w:rFonts w:ascii="Segoe UI" w:hAnsi="Segoe UI" w:cs="Segoe UI"/>
          <w:sz w:val="18"/>
          <w:szCs w:val="18"/>
        </w:rPr>
      </w:pPr>
      <w:r>
        <w:rPr>
          <w:rStyle w:val="153"/>
          <w:rFonts w:ascii="Calibri" w:hAnsi="Calibri" w:cs="Calibri"/>
        </w:rPr>
        <w:t> </w:t>
      </w:r>
    </w:p>
    <w:p w14:paraId="6B4213D9">
      <w:pPr>
        <w:pStyle w:val="151"/>
        <w:spacing w:before="0" w:beforeAutospacing="0" w:after="0" w:afterAutospacing="0"/>
        <w:textAlignment w:val="baseline"/>
        <w:rPr>
          <w:rFonts w:ascii="Segoe UI" w:hAnsi="Segoe UI" w:cs="Segoe UI"/>
          <w:sz w:val="18"/>
          <w:szCs w:val="18"/>
        </w:rPr>
      </w:pPr>
      <w:r>
        <w:rPr>
          <w:rStyle w:val="153"/>
          <w:rFonts w:ascii="Calibri" w:hAnsi="Calibri" w:cs="Calibri"/>
        </w:rPr>
        <w:t> </w:t>
      </w:r>
    </w:p>
    <w:p w14:paraId="1C62F351">
      <w:pPr>
        <w:pStyle w:val="151"/>
        <w:spacing w:before="0" w:beforeAutospacing="0" w:after="0" w:afterAutospacing="0"/>
        <w:textAlignment w:val="baseline"/>
        <w:rPr>
          <w:rFonts w:ascii="Segoe UI" w:hAnsi="Segoe UI" w:cs="Segoe UI"/>
          <w:sz w:val="18"/>
          <w:szCs w:val="18"/>
        </w:rPr>
      </w:pPr>
      <w:r>
        <w:rPr>
          <w:rStyle w:val="153"/>
          <w:rFonts w:ascii="Calibri" w:hAnsi="Calibri" w:cs="Calibri"/>
        </w:rPr>
        <w:t> </w:t>
      </w:r>
    </w:p>
    <w:p w14:paraId="65D56A16">
      <w:pPr>
        <w:pStyle w:val="151"/>
        <w:spacing w:before="0" w:beforeAutospacing="0" w:after="0" w:afterAutospacing="0"/>
        <w:textAlignment w:val="baseline"/>
        <w:rPr>
          <w:rFonts w:ascii="Segoe UI" w:hAnsi="Segoe UI" w:cs="Segoe UI"/>
          <w:sz w:val="18"/>
          <w:szCs w:val="18"/>
        </w:rPr>
      </w:pPr>
      <w:r>
        <w:rPr>
          <w:rStyle w:val="153"/>
          <w:rFonts w:ascii="Calibri" w:hAnsi="Calibri" w:cs="Calibri"/>
        </w:rPr>
        <w:t> </w:t>
      </w:r>
    </w:p>
    <w:p w14:paraId="299D7ECF">
      <w:pPr>
        <w:pStyle w:val="151"/>
        <w:spacing w:before="0" w:beforeAutospacing="0" w:after="0" w:afterAutospacing="0"/>
        <w:textAlignment w:val="baseline"/>
        <w:rPr>
          <w:rFonts w:ascii="Segoe UI" w:hAnsi="Segoe UI" w:cs="Segoe UI"/>
          <w:sz w:val="18"/>
          <w:szCs w:val="18"/>
        </w:rPr>
      </w:pPr>
      <w:r>
        <w:rPr>
          <w:rStyle w:val="153"/>
          <w:rFonts w:ascii="Calibri" w:hAnsi="Calibri" w:cs="Calibri"/>
        </w:rPr>
        <w:t> </w:t>
      </w:r>
    </w:p>
    <w:p w14:paraId="4FA97BA0">
      <w:pPr>
        <w:pStyle w:val="151"/>
        <w:spacing w:before="0" w:beforeAutospacing="0" w:after="0" w:afterAutospacing="0"/>
        <w:textAlignment w:val="baseline"/>
        <w:rPr>
          <w:rStyle w:val="153"/>
          <w:rFonts w:ascii="Calibri" w:hAnsi="Calibri" w:cs="Calibri"/>
        </w:rPr>
      </w:pPr>
      <w:r>
        <w:rPr>
          <w:rStyle w:val="153"/>
          <w:rFonts w:ascii="Calibri" w:hAnsi="Calibri" w:cs="Calibri"/>
        </w:rPr>
        <w:t> </w:t>
      </w:r>
    </w:p>
    <w:p w14:paraId="32596044">
      <w:pPr>
        <w:pStyle w:val="151"/>
        <w:spacing w:before="0" w:beforeAutospacing="0" w:after="0" w:afterAutospacing="0"/>
        <w:textAlignment w:val="baseline"/>
        <w:rPr>
          <w:rStyle w:val="153"/>
          <w:rFonts w:ascii="Calibri" w:hAnsi="Calibri" w:cs="Calibri"/>
        </w:rPr>
      </w:pPr>
    </w:p>
    <w:p w14:paraId="0890872B">
      <w:pPr>
        <w:pStyle w:val="151"/>
        <w:spacing w:before="0" w:beforeAutospacing="0" w:after="0" w:afterAutospacing="0"/>
        <w:textAlignment w:val="baseline"/>
        <w:rPr>
          <w:rStyle w:val="153"/>
          <w:rFonts w:ascii="Calibri" w:hAnsi="Calibri" w:cs="Calibri"/>
        </w:rPr>
      </w:pPr>
    </w:p>
    <w:p w14:paraId="6836CC51">
      <w:pPr>
        <w:pStyle w:val="151"/>
        <w:spacing w:before="0" w:beforeAutospacing="0" w:after="0" w:afterAutospacing="0"/>
        <w:jc w:val="center"/>
        <w:textAlignment w:val="baseline"/>
        <w:rPr>
          <w:rStyle w:val="152"/>
          <w:rFonts w:ascii="Calibri" w:hAnsi="Calibri" w:cs="Calibri"/>
          <w:sz w:val="28"/>
          <w:szCs w:val="28"/>
        </w:rPr>
      </w:pPr>
    </w:p>
    <w:p w14:paraId="41571053">
      <w:pPr>
        <w:pStyle w:val="151"/>
        <w:spacing w:before="0" w:beforeAutospacing="0" w:after="0" w:afterAutospacing="0"/>
        <w:jc w:val="center"/>
        <w:textAlignment w:val="baseline"/>
        <w:rPr>
          <w:rStyle w:val="152"/>
          <w:rFonts w:ascii="Calibri" w:hAnsi="Calibri" w:cs="Calibri"/>
          <w:sz w:val="28"/>
          <w:szCs w:val="28"/>
        </w:rPr>
      </w:pPr>
    </w:p>
    <w:p w14:paraId="09342097">
      <w:pPr>
        <w:pStyle w:val="151"/>
        <w:spacing w:before="0" w:beforeAutospacing="0" w:after="0" w:afterAutospacing="0"/>
        <w:jc w:val="center"/>
        <w:textAlignment w:val="baseline"/>
        <w:rPr>
          <w:rFonts w:hint="default" w:ascii="Segoe UI" w:hAnsi="Segoe UI" w:cs="Segoe UI"/>
          <w:sz w:val="18"/>
          <w:szCs w:val="18"/>
          <w:lang w:val="ru-RU"/>
        </w:rPr>
      </w:pPr>
      <w:r>
        <w:rPr>
          <w:rStyle w:val="152"/>
          <w:rFonts w:ascii="Calibri" w:hAnsi="Calibri" w:cs="Calibri"/>
          <w:sz w:val="28"/>
          <w:szCs w:val="28"/>
        </w:rPr>
        <w:t>Санкт-Петербург</w:t>
      </w:r>
      <w:r>
        <w:rPr>
          <w:rStyle w:val="152"/>
          <w:rFonts w:hint="default" w:ascii="Calibri" w:hAnsi="Calibri" w:cs="Calibri"/>
          <w:sz w:val="28"/>
          <w:szCs w:val="28"/>
          <w:lang w:val="ru-RU"/>
        </w:rPr>
        <w:t xml:space="preserve"> 2024</w:t>
      </w:r>
    </w:p>
    <w:p w14:paraId="65A29641">
      <w:pPr>
        <w:jc w:val="both"/>
        <w:rPr>
          <w:rFonts w:ascii="Times New Roman" w:hAnsi="Times New Roman" w:cs="Times New Roman"/>
          <w:b/>
          <w:sz w:val="28"/>
          <w:szCs w:val="28"/>
        </w:rPr>
        <w:sectPr>
          <w:footerReference r:id="rId3" w:type="default"/>
          <w:pgSz w:w="11906" w:h="16838"/>
          <w:pgMar w:top="1134" w:right="851" w:bottom="1134" w:left="851" w:header="720" w:footer="720" w:gutter="0"/>
          <w:cols w:space="720" w:num="1"/>
          <w:titlePg/>
          <w:docGrid w:linePitch="600" w:charSpace="32768"/>
        </w:sectPr>
      </w:pPr>
    </w:p>
    <w:p w14:paraId="3A379EAA">
      <w:pPr>
        <w:numPr>
          <w:ilvl w:val="0"/>
          <w:numId w:val="11"/>
        </w:numPr>
        <w:ind w:left="425" w:leftChars="0" w:hanging="425" w:firstLineChars="0"/>
        <w:rPr>
          <w:rFonts w:hint="default" w:ascii="Cambria" w:hAnsi="Cambria" w:cs="Cambria"/>
          <w:b/>
          <w:bCs/>
          <w:sz w:val="28"/>
          <w:szCs w:val="28"/>
          <w:lang w:val="ru-RU"/>
        </w:rPr>
      </w:pPr>
      <w:r>
        <w:rPr>
          <w:rFonts w:hint="default" w:ascii="Cambria" w:hAnsi="Cambria" w:cs="Cambria"/>
          <w:b/>
          <w:bCs/>
          <w:sz w:val="28"/>
          <w:szCs w:val="28"/>
          <w:lang w:val="ru-RU"/>
        </w:rPr>
        <w:t>Цель работы:</w:t>
      </w:r>
    </w:p>
    <w:p w14:paraId="3AD6CF5C">
      <w:pPr>
        <w:numPr>
          <w:ilvl w:val="0"/>
          <w:numId w:val="0"/>
        </w:numPr>
        <w:ind w:leftChars="0"/>
        <w:rPr>
          <w:rFonts w:hint="default" w:ascii="Cambria" w:hAnsi="Cambria" w:cs="Cambria"/>
          <w:b w:val="0"/>
          <w:bCs w:val="0"/>
          <w:sz w:val="28"/>
          <w:szCs w:val="28"/>
          <w:lang w:val="ru-RU"/>
        </w:rPr>
      </w:pPr>
    </w:p>
    <w:p w14:paraId="0546D274">
      <w:pPr>
        <w:rPr>
          <w:rFonts w:hint="default" w:ascii="Cambria" w:hAnsi="Cambria" w:cs="Cambria"/>
          <w:sz w:val="28"/>
          <w:szCs w:val="28"/>
          <w:lang w:val="ru-RU"/>
        </w:rPr>
      </w:pPr>
      <w:r>
        <w:rPr>
          <w:rFonts w:hint="default" w:ascii="Cambria" w:hAnsi="Cambria" w:cs="Cambria"/>
          <w:sz w:val="28"/>
          <w:szCs w:val="28"/>
          <w:lang w:val="ru-RU"/>
        </w:rPr>
        <w:t>О</w:t>
      </w:r>
      <w:r>
        <w:rPr>
          <w:rFonts w:hint="default" w:ascii="Cambria" w:hAnsi="Cambria" w:cs="Cambria"/>
          <w:sz w:val="28"/>
          <w:szCs w:val="28"/>
        </w:rPr>
        <w:t>своение сборки сцены из объектов, импорт объектов, работа со шрифтами.</w:t>
      </w:r>
    </w:p>
    <w:p w14:paraId="0DA1CF21">
      <w:pPr>
        <w:bidi w:val="0"/>
        <w:rPr>
          <w:rFonts w:hint="default" w:ascii="Cambria" w:hAnsi="Cambria" w:cs="Cambria"/>
          <w:sz w:val="28"/>
          <w:szCs w:val="28"/>
          <w:lang w:val="ru-RU"/>
        </w:rPr>
      </w:pPr>
    </w:p>
    <w:p w14:paraId="1E542717">
      <w:pPr>
        <w:keepNext w:val="0"/>
        <w:keepLines w:val="0"/>
        <w:widowControl/>
        <w:numPr>
          <w:ilvl w:val="0"/>
          <w:numId w:val="11"/>
        </w:numPr>
        <w:suppressLineNumbers w:val="0"/>
        <w:spacing w:before="0" w:beforeAutospacing="0" w:after="0" w:afterAutospacing="1"/>
        <w:ind w:left="425" w:leftChars="0" w:hanging="425" w:firstLineChars="0"/>
        <w:rPr>
          <w:rFonts w:hint="default" w:ascii="Cambria" w:hAnsi="Cambria" w:cs="Cambria"/>
          <w:b/>
          <w:bCs/>
          <w:sz w:val="28"/>
          <w:szCs w:val="28"/>
          <w:lang w:val="ru-RU"/>
        </w:rPr>
      </w:pPr>
      <w:r>
        <w:rPr>
          <w:rFonts w:hint="default" w:ascii="Cambria" w:hAnsi="Cambria" w:eastAsia="Segoe UI" w:cs="Cambria"/>
          <w:b/>
          <w:bCs/>
          <w:i w:val="0"/>
          <w:iCs w:val="0"/>
          <w:caps w:val="0"/>
          <w:color w:val="1F2328"/>
          <w:spacing w:val="0"/>
          <w:sz w:val="28"/>
          <w:szCs w:val="28"/>
          <w:shd w:val="clear" w:fill="FFFFFF"/>
          <w:lang w:val="ru-RU"/>
        </w:rPr>
        <w:t>Задание:</w:t>
      </w:r>
    </w:p>
    <w:p w14:paraId="0982D788">
      <w:pPr>
        <w:rPr>
          <w:rFonts w:hint="default" w:ascii="Cambria" w:hAnsi="Cambria" w:cs="Cambria"/>
          <w:sz w:val="28"/>
          <w:szCs w:val="28"/>
        </w:rPr>
      </w:pPr>
      <w:r>
        <w:rPr>
          <w:rFonts w:hint="default" w:ascii="Cambria" w:hAnsi="Cambria" w:cs="Cambria"/>
          <w:sz w:val="28"/>
          <w:szCs w:val="28"/>
        </w:rPr>
        <w:t xml:space="preserve">Создать сцену, состоящую как минимум из 7 различных объектов. Ни один из объектов сцены не должен быть базовым, т.е. все объекты должны быть либо загружены из файла (уже готовые сложные объекты), либо получены из базовых объектов Blender (куб, сфера, плоскость и т.п.) путем трансформаций. </w:t>
      </w:r>
    </w:p>
    <w:p w14:paraId="1C866685">
      <w:pPr>
        <w:rPr>
          <w:rFonts w:hint="default" w:ascii="Cambria" w:hAnsi="Cambria" w:cs="Cambria"/>
          <w:sz w:val="28"/>
          <w:szCs w:val="28"/>
        </w:rPr>
      </w:pPr>
      <w:r>
        <w:rPr>
          <w:rFonts w:hint="default" w:ascii="Cambria" w:hAnsi="Cambria" w:cs="Cambria"/>
          <w:sz w:val="28"/>
          <w:szCs w:val="28"/>
        </w:rPr>
        <w:t xml:space="preserve">Добавить в сцену объект-надпись с текстом “&lt;Имя&gt; &lt;Фамилия&gt;, &lt;номер группы&gt;” и задать следующие свойства этого объекта: Параметр </w:t>
      </w:r>
      <w:r>
        <w:rPr>
          <w:rFonts w:hint="default" w:ascii="Cambria" w:hAnsi="Cambria" w:cs="Cambria"/>
          <w:sz w:val="28"/>
          <w:szCs w:val="28"/>
          <w:lang w:val="ru-RU"/>
        </w:rPr>
        <w:t xml:space="preserve">               </w:t>
      </w:r>
      <w:r>
        <w:rPr>
          <w:rFonts w:hint="default" w:ascii="Cambria" w:hAnsi="Cambria" w:cs="Cambria"/>
          <w:sz w:val="28"/>
          <w:szCs w:val="28"/>
        </w:rPr>
        <w:t xml:space="preserve">Значение </w:t>
      </w:r>
    </w:p>
    <w:p w14:paraId="5154A550">
      <w:pPr>
        <w:rPr>
          <w:rFonts w:hint="default" w:ascii="Cambria" w:hAnsi="Cambria" w:cs="Cambria"/>
          <w:sz w:val="28"/>
          <w:szCs w:val="28"/>
        </w:rPr>
      </w:pPr>
      <w:r>
        <w:rPr>
          <w:rFonts w:hint="default" w:ascii="Cambria" w:hAnsi="Cambria" w:cs="Cambria"/>
          <w:sz w:val="28"/>
          <w:szCs w:val="28"/>
        </w:rPr>
        <w:t xml:space="preserve">Наклон текста </w:t>
      </w:r>
      <w:r>
        <w:rPr>
          <w:rFonts w:hint="default" w:ascii="Cambria" w:hAnsi="Cambria" w:cs="Cambria"/>
          <w:sz w:val="28"/>
          <w:szCs w:val="28"/>
          <w:lang w:val="ru-RU"/>
        </w:rPr>
        <w:t xml:space="preserve">     </w:t>
      </w:r>
      <w:r>
        <w:rPr>
          <w:rFonts w:hint="default" w:ascii="Cambria" w:hAnsi="Cambria" w:cs="Cambria"/>
          <w:sz w:val="28"/>
          <w:szCs w:val="28"/>
        </w:rPr>
        <w:t>-0.5</w:t>
      </w:r>
    </w:p>
    <w:p w14:paraId="65F679FF">
      <w:pPr>
        <w:rPr>
          <w:rFonts w:hint="default" w:ascii="Cambria" w:hAnsi="Cambria" w:cs="Cambria"/>
          <w:sz w:val="28"/>
          <w:szCs w:val="28"/>
        </w:rPr>
      </w:pPr>
      <w:r>
        <w:rPr>
          <w:rFonts w:hint="default" w:ascii="Cambria" w:hAnsi="Cambria" w:cs="Cambria"/>
          <w:sz w:val="28"/>
          <w:szCs w:val="28"/>
        </w:rPr>
        <w:t>Extrude</w:t>
      </w:r>
      <w:r>
        <w:rPr>
          <w:rFonts w:hint="default" w:ascii="Cambria" w:hAnsi="Cambria" w:cs="Cambria"/>
          <w:sz w:val="28"/>
          <w:szCs w:val="28"/>
          <w:lang w:val="ru-RU"/>
        </w:rPr>
        <w:t xml:space="preserve">                     </w:t>
      </w:r>
      <w:r>
        <w:rPr>
          <w:rFonts w:hint="default" w:ascii="Cambria" w:hAnsi="Cambria" w:cs="Cambria"/>
          <w:sz w:val="28"/>
          <w:szCs w:val="28"/>
        </w:rPr>
        <w:t>0.30</w:t>
      </w:r>
    </w:p>
    <w:p w14:paraId="2E0677E9">
      <w:pPr>
        <w:rPr>
          <w:rFonts w:hint="default" w:ascii="Cambria" w:hAnsi="Cambria" w:cs="Cambria"/>
          <w:sz w:val="28"/>
          <w:szCs w:val="28"/>
        </w:rPr>
      </w:pPr>
      <w:r>
        <w:rPr>
          <w:rFonts w:hint="default" w:ascii="Cambria" w:hAnsi="Cambria" w:cs="Cambria"/>
          <w:sz w:val="28"/>
          <w:szCs w:val="28"/>
        </w:rPr>
        <w:t xml:space="preserve">Bevel Depth </w:t>
      </w:r>
      <w:r>
        <w:rPr>
          <w:rFonts w:hint="default" w:ascii="Cambria" w:hAnsi="Cambria" w:cs="Cambria"/>
          <w:sz w:val="28"/>
          <w:szCs w:val="28"/>
          <w:lang w:val="ru-RU"/>
        </w:rPr>
        <w:t xml:space="preserve">            </w:t>
      </w:r>
      <w:r>
        <w:rPr>
          <w:rFonts w:hint="default" w:ascii="Cambria" w:hAnsi="Cambria" w:cs="Cambria"/>
          <w:sz w:val="28"/>
          <w:szCs w:val="28"/>
        </w:rPr>
        <w:t xml:space="preserve">0.05 </w:t>
      </w:r>
    </w:p>
    <w:p w14:paraId="0754A573">
      <w:pPr>
        <w:rPr>
          <w:rFonts w:hint="default" w:ascii="Cambria" w:hAnsi="Cambria" w:cs="Cambria"/>
          <w:sz w:val="28"/>
          <w:szCs w:val="28"/>
        </w:rPr>
      </w:pPr>
      <w:r>
        <w:rPr>
          <w:rFonts w:hint="default" w:ascii="Cambria" w:hAnsi="Cambria" w:cs="Cambria"/>
          <w:sz w:val="28"/>
          <w:szCs w:val="28"/>
        </w:rPr>
        <w:t xml:space="preserve">Bevel Resolution </w:t>
      </w:r>
      <w:r>
        <w:rPr>
          <w:rFonts w:hint="default" w:ascii="Cambria" w:hAnsi="Cambria" w:cs="Cambria"/>
          <w:sz w:val="28"/>
          <w:szCs w:val="28"/>
          <w:lang w:val="ru-RU"/>
        </w:rPr>
        <w:t xml:space="preserve">   </w:t>
      </w:r>
      <w:r>
        <w:rPr>
          <w:rFonts w:hint="default" w:ascii="Cambria" w:hAnsi="Cambria" w:cs="Cambria"/>
          <w:sz w:val="28"/>
          <w:szCs w:val="28"/>
        </w:rPr>
        <w:t xml:space="preserve">4 </w:t>
      </w:r>
    </w:p>
    <w:p w14:paraId="68FB94DF">
      <w:pPr>
        <w:rPr>
          <w:rFonts w:hint="default" w:ascii="Cambria" w:hAnsi="Cambria" w:cs="Cambria"/>
          <w:sz w:val="28"/>
          <w:szCs w:val="28"/>
        </w:rPr>
      </w:pPr>
      <w:r>
        <w:rPr>
          <w:rFonts w:hint="default" w:ascii="Cambria" w:hAnsi="Cambria" w:cs="Cambria"/>
          <w:sz w:val="28"/>
          <w:szCs w:val="28"/>
        </w:rPr>
        <w:t>Имя и фамилия должны быть написаны русскими буквами, без транслитерации! Для этого необходимо в свойствах объекта-надписи выбрать любой TrueType шрифт, поддерживающий набор символов Unicode (например, С:\Windows\Fonts\Arial.ttf) и посимвольно ввести имя и фамилию из таблицы символов Unicode, т.к. переключение раскладки в Blender не работает.</w:t>
      </w:r>
    </w:p>
    <w:p w14:paraId="1244A682">
      <w:pPr>
        <w:rPr>
          <w:rFonts w:hint="default" w:ascii="Cambria" w:hAnsi="Cambria" w:cs="Cambria"/>
          <w:sz w:val="28"/>
          <w:szCs w:val="28"/>
          <w:lang w:val="ru-RU"/>
        </w:rPr>
      </w:pPr>
    </w:p>
    <w:p w14:paraId="32E17795">
      <w:pPr>
        <w:keepNext w:val="0"/>
        <w:keepLines w:val="0"/>
        <w:widowControl/>
        <w:numPr>
          <w:ilvl w:val="0"/>
          <w:numId w:val="11"/>
        </w:numPr>
        <w:suppressLineNumbers w:val="0"/>
        <w:spacing w:before="0" w:beforeAutospacing="0" w:after="0" w:afterAutospacing="1"/>
        <w:ind w:left="425" w:leftChars="0" w:hanging="425" w:firstLineChars="0"/>
        <w:rPr>
          <w:rFonts w:hint="default" w:ascii="Cambria" w:hAnsi="Cambria" w:cs="Cambria"/>
          <w:b/>
          <w:bCs/>
          <w:sz w:val="28"/>
          <w:szCs w:val="28"/>
          <w:lang w:val="ru-RU"/>
        </w:rPr>
      </w:pPr>
      <w:r>
        <w:rPr>
          <w:rFonts w:hint="default" w:ascii="Cambria" w:hAnsi="Cambria" w:eastAsia="Segoe UI" w:cs="Cambria"/>
          <w:b/>
          <w:bCs/>
          <w:i w:val="0"/>
          <w:iCs w:val="0"/>
          <w:caps w:val="0"/>
          <w:color w:val="1F2328"/>
          <w:spacing w:val="0"/>
          <w:sz w:val="28"/>
          <w:szCs w:val="28"/>
          <w:shd w:val="clear" w:fill="FFFFFF"/>
        </w:rPr>
        <w:t>Результат выполнения работы</w:t>
      </w:r>
      <w:r>
        <w:rPr>
          <w:rFonts w:hint="default" w:ascii="Cambria" w:hAnsi="Cambria" w:eastAsia="Segoe UI" w:cs="Cambria"/>
          <w:b/>
          <w:bCs/>
          <w:i w:val="0"/>
          <w:iCs w:val="0"/>
          <w:caps w:val="0"/>
          <w:color w:val="1F2328"/>
          <w:spacing w:val="0"/>
          <w:sz w:val="28"/>
          <w:szCs w:val="28"/>
          <w:shd w:val="clear" w:fill="FFFFFF"/>
          <w:lang w:val="ru-RU"/>
        </w:rPr>
        <w:t>:</w:t>
      </w:r>
    </w:p>
    <w:p w14:paraId="150F7F75">
      <w:pPr>
        <w:keepNext w:val="0"/>
        <w:keepLines w:val="0"/>
        <w:widowControl/>
        <w:numPr>
          <w:ilvl w:val="0"/>
          <w:numId w:val="0"/>
        </w:numPr>
        <w:suppressLineNumbers w:val="0"/>
        <w:spacing w:before="0" w:beforeAutospacing="0" w:after="0" w:afterAutospacing="1"/>
        <w:rPr>
          <w:rFonts w:hint="default" w:ascii="Cambria" w:hAnsi="Cambria"/>
          <w:b w:val="0"/>
          <w:bCs w:val="0"/>
          <w:sz w:val="28"/>
          <w:szCs w:val="28"/>
          <w:lang w:val="ru-RU"/>
        </w:rPr>
      </w:pPr>
      <w:bookmarkStart w:id="0" w:name="_GoBack"/>
      <w:r>
        <w:rPr>
          <w:rFonts w:hint="default" w:ascii="Cambria" w:hAnsi="Cambria"/>
          <w:b w:val="0"/>
          <w:bCs w:val="0"/>
          <w:sz w:val="28"/>
          <w:szCs w:val="28"/>
          <w:lang w:val="ru-RU"/>
        </w:rPr>
        <w:drawing>
          <wp:inline distT="0" distB="0" distL="114300" distR="114300">
            <wp:extent cx="6081395" cy="3938905"/>
            <wp:effectExtent l="0" t="0" r="14605" b="8255"/>
            <wp:docPr id="1" name="Изображение 1" descr="Скриншот 18-09-2024 141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 1" descr="Скриншот 18-09-2024 141325"/>
                    <pic:cNvPicPr>
                      <a:picLocks noChangeAspect="1"/>
                    </pic:cNvPicPr>
                  </pic:nvPicPr>
                  <pic:blipFill>
                    <a:blip r:embed="rId5"/>
                    <a:stretch>
                      <a:fillRect/>
                    </a:stretch>
                  </pic:blipFill>
                  <pic:spPr>
                    <a:xfrm>
                      <a:off x="0" y="0"/>
                      <a:ext cx="6081395" cy="3938905"/>
                    </a:xfrm>
                    <a:prstGeom prst="rect">
                      <a:avLst/>
                    </a:prstGeom>
                  </pic:spPr>
                </pic:pic>
              </a:graphicData>
            </a:graphic>
          </wp:inline>
        </w:drawing>
      </w:r>
      <w:bookmarkEnd w:id="0"/>
    </w:p>
    <w:p w14:paraId="0722111E">
      <w:pPr>
        <w:keepNext w:val="0"/>
        <w:keepLines w:val="0"/>
        <w:widowControl/>
        <w:numPr>
          <w:ilvl w:val="0"/>
          <w:numId w:val="0"/>
        </w:numPr>
        <w:suppressLineNumbers w:val="0"/>
        <w:spacing w:before="0" w:beforeAutospacing="0" w:after="0" w:afterAutospacing="1"/>
        <w:rPr>
          <w:rFonts w:hint="default" w:ascii="Cambria" w:hAnsi="Cambria"/>
          <w:b w:val="0"/>
          <w:bCs w:val="0"/>
          <w:sz w:val="28"/>
          <w:szCs w:val="28"/>
          <w:lang w:val="ru-RU"/>
        </w:rPr>
      </w:pPr>
    </w:p>
    <w:p w14:paraId="5214AB76">
      <w:pPr>
        <w:keepNext w:val="0"/>
        <w:keepLines w:val="0"/>
        <w:widowControl/>
        <w:numPr>
          <w:ilvl w:val="0"/>
          <w:numId w:val="11"/>
        </w:numPr>
        <w:suppressLineNumbers w:val="0"/>
        <w:spacing w:before="0" w:beforeAutospacing="0" w:after="0" w:afterAutospacing="1"/>
        <w:ind w:left="425" w:leftChars="0" w:hanging="425" w:firstLineChars="0"/>
        <w:rPr>
          <w:rFonts w:hint="default" w:ascii="Cambria" w:hAnsi="Cambria" w:cs="Cambria"/>
          <w:b/>
          <w:bCs/>
          <w:sz w:val="28"/>
          <w:szCs w:val="28"/>
          <w:lang w:val="ru-RU"/>
        </w:rPr>
      </w:pPr>
      <w:r>
        <w:rPr>
          <w:rFonts w:hint="default" w:ascii="Cambria" w:hAnsi="Cambria" w:eastAsia="Segoe UI" w:cs="Cambria"/>
          <w:b/>
          <w:bCs/>
          <w:i w:val="0"/>
          <w:iCs w:val="0"/>
          <w:caps w:val="0"/>
          <w:color w:val="1F2328"/>
          <w:spacing w:val="0"/>
          <w:sz w:val="28"/>
          <w:szCs w:val="28"/>
          <w:shd w:val="clear" w:fill="FFFFFF"/>
        </w:rPr>
        <w:t>Выводы</w:t>
      </w:r>
      <w:r>
        <w:rPr>
          <w:rFonts w:hint="default" w:ascii="Cambria" w:hAnsi="Cambria" w:eastAsia="Segoe UI" w:cs="Cambria"/>
          <w:b/>
          <w:bCs/>
          <w:i w:val="0"/>
          <w:iCs w:val="0"/>
          <w:caps w:val="0"/>
          <w:color w:val="1F2328"/>
          <w:spacing w:val="0"/>
          <w:sz w:val="28"/>
          <w:szCs w:val="28"/>
          <w:shd w:val="clear" w:fill="FFFFFF"/>
          <w:lang w:val="ru-RU"/>
        </w:rPr>
        <w:t>:</w:t>
      </w:r>
    </w:p>
    <w:p w14:paraId="34808D11">
      <w:pPr>
        <w:rPr>
          <w:rFonts w:hint="default" w:ascii="Cambria" w:hAnsi="Cambria" w:cs="Cambria"/>
          <w:sz w:val="28"/>
          <w:szCs w:val="28"/>
          <w:lang w:val="en-US"/>
        </w:rPr>
      </w:pPr>
      <w:r>
        <w:rPr>
          <w:rFonts w:hint="default" w:ascii="Cambria" w:hAnsi="Cambria" w:cs="Cambria"/>
          <w:sz w:val="28"/>
          <w:szCs w:val="28"/>
          <w:lang w:val="ru-RU"/>
        </w:rPr>
        <w:t>О</w:t>
      </w:r>
      <w:r>
        <w:rPr>
          <w:rFonts w:hint="default" w:ascii="Cambria" w:hAnsi="Cambria" w:cs="Cambria"/>
          <w:sz w:val="28"/>
          <w:szCs w:val="28"/>
        </w:rPr>
        <w:t>своение сборки сцены из объектов, импорт объектов, работа со шрифтами.</w:t>
      </w:r>
    </w:p>
    <w:p w14:paraId="068A48B5"/>
    <w:p w14:paraId="61E3D078">
      <w:pPr>
        <w:rPr>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Segoe UI">
    <w:panose1 w:val="020B0502040204020203"/>
    <w:charset w:val="CC"/>
    <w:family w:val="swiss"/>
    <w:pitch w:val="default"/>
    <w:sig w:usb0="E4002EFF" w:usb1="C000E47F"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146263617"/>
      <w:docPartObj>
        <w:docPartGallery w:val="autotext"/>
      </w:docPartObj>
    </w:sdtPr>
    <w:sdtContent>
      <w:p w14:paraId="0E8BB64F">
        <w:pPr>
          <w:pStyle w:val="86"/>
          <w:tabs>
            <w:tab w:val="center" w:pos="4677"/>
            <w:tab w:val="right" w:pos="9355"/>
            <w:tab w:val="clear" w:pos="4153"/>
            <w:tab w:val="clear" w:pos="8306"/>
          </w:tabs>
          <w:jc w:val="center"/>
        </w:pPr>
        <w:r>
          <w:fldChar w:fldCharType="begin"/>
        </w:r>
        <w:r>
          <w:instrText xml:space="preserve">PAGE   \* MERGEFORMAT</w:instrText>
        </w:r>
        <w:r>
          <w:fldChar w:fldCharType="separate"/>
        </w:r>
        <w:r>
          <w:t>17</w:t>
        </w:r>
        <w:r>
          <w:fldChar w:fldCharType="end"/>
        </w:r>
      </w:p>
    </w:sdtContent>
  </w:sdt>
  <w:p w14:paraId="5572F9D7">
    <w:pPr>
      <w:pStyle w:val="86"/>
      <w:tabs>
        <w:tab w:val="center" w:pos="4677"/>
        <w:tab w:val="right" w:pos="9355"/>
        <w:tab w:val="clear" w:pos="4153"/>
        <w:tab w:val="clear" w:pos="8306"/>
      </w:tabs>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34"/>
      <w:lvlText w:val="%1."/>
      <w:lvlJc w:val="left"/>
      <w:pPr>
        <w:tabs>
          <w:tab w:val="left" w:pos="2040"/>
        </w:tabs>
        <w:ind w:left="2040" w:hanging="360"/>
      </w:pPr>
    </w:lvl>
  </w:abstractNum>
  <w:abstractNum w:abstractNumId="1">
    <w:nsid w:val="FFFFFF7D"/>
    <w:multiLevelType w:val="singleLevel"/>
    <w:tmpl w:val="FFFFFF7D"/>
    <w:lvl w:ilvl="0" w:tentative="0">
      <w:start w:val="1"/>
      <w:numFmt w:val="decimal"/>
      <w:pStyle w:val="63"/>
      <w:lvlText w:val="%1."/>
      <w:lvlJc w:val="left"/>
      <w:pPr>
        <w:tabs>
          <w:tab w:val="left" w:pos="1620"/>
        </w:tabs>
        <w:ind w:left="1620" w:hanging="360"/>
      </w:pPr>
    </w:lvl>
  </w:abstractNum>
  <w:abstractNum w:abstractNumId="2">
    <w:nsid w:val="FFFFFF7E"/>
    <w:multiLevelType w:val="singleLevel"/>
    <w:tmpl w:val="FFFFFF7E"/>
    <w:lvl w:ilvl="0" w:tentative="0">
      <w:start w:val="1"/>
      <w:numFmt w:val="decimal"/>
      <w:pStyle w:val="49"/>
      <w:lvlText w:val="%1."/>
      <w:lvlJc w:val="left"/>
      <w:pPr>
        <w:tabs>
          <w:tab w:val="left" w:pos="1200"/>
        </w:tabs>
        <w:ind w:left="1200" w:hanging="360"/>
      </w:pPr>
    </w:lvl>
  </w:abstractNum>
  <w:abstractNum w:abstractNumId="3">
    <w:nsid w:val="FFFFFF7F"/>
    <w:multiLevelType w:val="singleLevel"/>
    <w:tmpl w:val="FFFFFF7F"/>
    <w:lvl w:ilvl="0" w:tentative="0">
      <w:start w:val="1"/>
      <w:numFmt w:val="decimal"/>
      <w:pStyle w:val="88"/>
      <w:lvlText w:val="%1."/>
      <w:lvlJc w:val="left"/>
      <w:pPr>
        <w:tabs>
          <w:tab w:val="left" w:pos="780"/>
        </w:tabs>
        <w:ind w:left="780" w:hanging="360"/>
      </w:pPr>
    </w:lvl>
  </w:abstractNum>
  <w:abstractNum w:abstractNumId="4">
    <w:nsid w:val="FFFFFF80"/>
    <w:multiLevelType w:val="singleLevel"/>
    <w:tmpl w:val="FFFFFF80"/>
    <w:lvl w:ilvl="0" w:tentative="0">
      <w:start w:val="1"/>
      <w:numFmt w:val="bullet"/>
      <w:pStyle w:val="77"/>
      <w:lvlText w:val=""/>
      <w:lvlJc w:val="left"/>
      <w:pPr>
        <w:tabs>
          <w:tab w:val="left" w:pos="2040"/>
        </w:tabs>
        <w:ind w:left="2040" w:hanging="360"/>
      </w:pPr>
      <w:rPr>
        <w:rFonts w:hint="default" w:ascii="Wingdings" w:hAnsi="Wingdings"/>
      </w:rPr>
    </w:lvl>
  </w:abstractNum>
  <w:abstractNum w:abstractNumId="5">
    <w:nsid w:val="FFFFFF81"/>
    <w:multiLevelType w:val="singleLevel"/>
    <w:tmpl w:val="FFFFFF81"/>
    <w:lvl w:ilvl="0" w:tentative="0">
      <w:start w:val="1"/>
      <w:numFmt w:val="bullet"/>
      <w:pStyle w:val="81"/>
      <w:lvlText w:val=""/>
      <w:lvlJc w:val="left"/>
      <w:pPr>
        <w:tabs>
          <w:tab w:val="left" w:pos="1620"/>
        </w:tabs>
        <w:ind w:left="1620" w:hanging="360"/>
      </w:pPr>
      <w:rPr>
        <w:rFonts w:hint="default" w:ascii="Wingdings" w:hAnsi="Wingdings"/>
      </w:rPr>
    </w:lvl>
  </w:abstractNum>
  <w:abstractNum w:abstractNumId="6">
    <w:nsid w:val="FFFFFF82"/>
    <w:multiLevelType w:val="singleLevel"/>
    <w:tmpl w:val="FFFFFF82"/>
    <w:lvl w:ilvl="0" w:tentative="0">
      <w:start w:val="1"/>
      <w:numFmt w:val="bullet"/>
      <w:pStyle w:val="84"/>
      <w:lvlText w:val=""/>
      <w:lvlJc w:val="left"/>
      <w:pPr>
        <w:tabs>
          <w:tab w:val="left" w:pos="1200"/>
        </w:tabs>
        <w:ind w:left="1200" w:hanging="360"/>
      </w:pPr>
      <w:rPr>
        <w:rFonts w:hint="default" w:ascii="Wingdings" w:hAnsi="Wingdings"/>
      </w:rPr>
    </w:lvl>
  </w:abstractNum>
  <w:abstractNum w:abstractNumId="7">
    <w:nsid w:val="FFFFFF83"/>
    <w:multiLevelType w:val="singleLevel"/>
    <w:tmpl w:val="FFFFFF83"/>
    <w:lvl w:ilvl="0" w:tentative="0">
      <w:start w:val="1"/>
      <w:numFmt w:val="bullet"/>
      <w:pStyle w:val="83"/>
      <w:lvlText w:val=""/>
      <w:lvlJc w:val="left"/>
      <w:pPr>
        <w:tabs>
          <w:tab w:val="left" w:pos="780"/>
        </w:tabs>
        <w:ind w:left="780" w:hanging="360"/>
      </w:pPr>
      <w:rPr>
        <w:rFonts w:hint="default" w:ascii="Wingdings" w:hAnsi="Wingdings"/>
      </w:rPr>
    </w:lvl>
  </w:abstractNum>
  <w:abstractNum w:abstractNumId="8">
    <w:nsid w:val="FFFFFF88"/>
    <w:multiLevelType w:val="singleLevel"/>
    <w:tmpl w:val="FFFFFF88"/>
    <w:lvl w:ilvl="0" w:tentative="0">
      <w:start w:val="1"/>
      <w:numFmt w:val="decimal"/>
      <w:pStyle w:val="87"/>
      <w:lvlText w:val="%1."/>
      <w:lvlJc w:val="left"/>
      <w:pPr>
        <w:tabs>
          <w:tab w:val="left" w:pos="360"/>
        </w:tabs>
        <w:ind w:left="360" w:hanging="360"/>
      </w:pPr>
    </w:lvl>
  </w:abstractNum>
  <w:abstractNum w:abstractNumId="9">
    <w:nsid w:val="FFFFFF89"/>
    <w:multiLevelType w:val="singleLevel"/>
    <w:tmpl w:val="FFFFFF89"/>
    <w:lvl w:ilvl="0" w:tentative="0">
      <w:start w:val="1"/>
      <w:numFmt w:val="bullet"/>
      <w:pStyle w:val="82"/>
      <w:lvlText w:val=""/>
      <w:lvlJc w:val="left"/>
      <w:pPr>
        <w:tabs>
          <w:tab w:val="left" w:pos="360"/>
        </w:tabs>
        <w:ind w:left="360" w:hanging="360"/>
      </w:pPr>
      <w:rPr>
        <w:rFonts w:hint="default" w:ascii="Wingdings" w:hAnsi="Wingdings"/>
      </w:rPr>
    </w:lvl>
  </w:abstractNum>
  <w:abstractNum w:abstractNumId="10">
    <w:nsid w:val="0FE030FB"/>
    <w:multiLevelType w:val="singleLevel"/>
    <w:tmpl w:val="0FE030FB"/>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 w:numId="2">
    <w:abstractNumId w:val="2"/>
  </w:num>
  <w:num w:numId="3">
    <w:abstractNumId w:val="1"/>
  </w:num>
  <w:num w:numId="4">
    <w:abstractNumId w:val="4"/>
  </w:num>
  <w:num w:numId="5">
    <w:abstractNumId w:val="5"/>
  </w:num>
  <w:num w:numId="6">
    <w:abstractNumId w:val="9"/>
  </w:num>
  <w:num w:numId="7">
    <w:abstractNumId w:val="7"/>
  </w:num>
  <w:num w:numId="8">
    <w:abstractNumId w:val="6"/>
  </w:num>
  <w:num w:numId="9">
    <w:abstractNumId w:val="8"/>
  </w:num>
  <w:num w:numId="10">
    <w:abstractNumId w:val="3"/>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08"/>
  <w:hyphenationZone w:val="360"/>
  <w:drawingGridVerticalSpacing w:val="156"/>
  <w:displayHorizontalDrawingGridEvery w:val="1"/>
  <w:displayVerticalDrawingGridEvery w:val="1"/>
  <w:noPunctuationKerning w:val="1"/>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405C"/>
    <w:rsid w:val="00050A31"/>
    <w:rsid w:val="000657E6"/>
    <w:rsid w:val="000716D2"/>
    <w:rsid w:val="00071AAB"/>
    <w:rsid w:val="00082D67"/>
    <w:rsid w:val="000A4F11"/>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B7F6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3836"/>
    <w:rsid w:val="006649F0"/>
    <w:rsid w:val="006712FB"/>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37A78"/>
    <w:rsid w:val="00A91424"/>
    <w:rsid w:val="00AA2C77"/>
    <w:rsid w:val="00AC3FB9"/>
    <w:rsid w:val="00AC702A"/>
    <w:rsid w:val="00AD226F"/>
    <w:rsid w:val="00B13A52"/>
    <w:rsid w:val="00B224CB"/>
    <w:rsid w:val="00B24CF4"/>
    <w:rsid w:val="00B26993"/>
    <w:rsid w:val="00B42EB3"/>
    <w:rsid w:val="00B4570C"/>
    <w:rsid w:val="00B5208C"/>
    <w:rsid w:val="00B74876"/>
    <w:rsid w:val="00BB7C2B"/>
    <w:rsid w:val="00BC1664"/>
    <w:rsid w:val="00BC2546"/>
    <w:rsid w:val="00C05085"/>
    <w:rsid w:val="00C1593D"/>
    <w:rsid w:val="00C56C7E"/>
    <w:rsid w:val="00C7335B"/>
    <w:rsid w:val="00C776A4"/>
    <w:rsid w:val="00CA2C6C"/>
    <w:rsid w:val="00CC0600"/>
    <w:rsid w:val="00CC78AC"/>
    <w:rsid w:val="00CD5C4A"/>
    <w:rsid w:val="00CF7953"/>
    <w:rsid w:val="00D07232"/>
    <w:rsid w:val="00D10245"/>
    <w:rsid w:val="00D11E83"/>
    <w:rsid w:val="00D21BDD"/>
    <w:rsid w:val="00D37AAE"/>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4BB586B"/>
    <w:rsid w:val="10F473A1"/>
    <w:rsid w:val="18906FA6"/>
    <w:rsid w:val="3D2E204C"/>
    <w:rsid w:val="4D4514E1"/>
    <w:rsid w:val="525F0F3E"/>
    <w:rsid w:val="633D168C"/>
    <w:rsid w:val="79DD21CA"/>
    <w:rsid w:val="7FBA0D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qFormat="1" w:unhideWhenUsed="0" w:uiPriority="0" w:semiHidden="0" w:name="envelope address"/>
    <w:lsdException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qFormat="1" w:unhideWhenUsed="0" w:uiPriority="0" w:semiHidden="0" w:name="macro"/>
    <w:lsdException w:unhideWhenUsed="0" w:uiPriority="0" w:semiHidden="0" w:name="toa heading"/>
    <w:lsdException w:qFormat="1" w:unhideWhenUsed="0" w:uiPriority="0" w:semiHidden="0" w:name="List"/>
    <w:lsdException w:qFormat="1" w:unhideWhenUsed="0" w:uiPriority="0" w:semiHidden="0" w:name="List Bullet"/>
    <w:lsdException w:unhideWhenUsed="0" w:uiPriority="0" w:semiHidden="0" w:name="List Number"/>
    <w:lsdException w:qFormat="1" w:unhideWhenUsed="0" w:uiPriority="0" w:semiHidden="0" w:name="List 2"/>
    <w:lsdException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unhideWhenUsed="0" w:uiPriority="0" w:semiHidden="0" w:name="List Bullet 4"/>
    <w:lsdException w:qFormat="1" w:unhideWhenUsed="0" w:uiPriority="0" w:semiHidden="0" w:name="List Bullet 5"/>
    <w:lsdException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widowControl/>
      <w:spacing w:before="240" w:after="60"/>
      <w:jc w:val="left"/>
      <w:outlineLvl w:val="0"/>
    </w:pPr>
    <w:rPr>
      <w:rFonts w:ascii="Arial" w:hAnsi="Arial" w:cs="Arial"/>
      <w:b/>
      <w:bCs/>
      <w:kern w:val="32"/>
      <w:sz w:val="32"/>
      <w:szCs w:val="32"/>
    </w:rPr>
  </w:style>
  <w:style w:type="paragraph" w:styleId="3">
    <w:name w:val="heading 2"/>
    <w:basedOn w:val="1"/>
    <w:next w:val="1"/>
    <w:semiHidden/>
    <w:unhideWhenUsed/>
    <w:qFormat/>
    <w:uiPriority w:val="0"/>
    <w:pPr>
      <w:keepNext/>
      <w:widowControl/>
      <w:spacing w:before="240" w:after="60"/>
      <w:jc w:val="left"/>
      <w:outlineLvl w:val="1"/>
    </w:pPr>
    <w:rPr>
      <w:rFonts w:ascii="Arial" w:hAnsi="Arial" w:cs="Arial"/>
      <w:b/>
      <w:bCs/>
      <w:i/>
      <w:iCs/>
      <w:kern w:val="0"/>
      <w:sz w:val="28"/>
      <w:szCs w:val="28"/>
    </w:rPr>
  </w:style>
  <w:style w:type="paragraph" w:styleId="4">
    <w:name w:val="heading 3"/>
    <w:basedOn w:val="1"/>
    <w:next w:val="1"/>
    <w:semiHidden/>
    <w:unhideWhenUsed/>
    <w:qFormat/>
    <w:uiPriority w:val="0"/>
    <w:pPr>
      <w:keepNext/>
      <w:widowControl/>
      <w:spacing w:before="240" w:after="60"/>
      <w:jc w:val="left"/>
      <w:outlineLvl w:val="2"/>
    </w:pPr>
    <w:rPr>
      <w:rFonts w:ascii="Arial" w:hAnsi="Arial" w:cs="Arial"/>
      <w:b/>
      <w:bCs/>
      <w:kern w:val="0"/>
      <w:sz w:val="26"/>
      <w:szCs w:val="26"/>
    </w:rPr>
  </w:style>
  <w:style w:type="paragraph" w:styleId="5">
    <w:name w:val="heading 4"/>
    <w:basedOn w:val="1"/>
    <w:next w:val="1"/>
    <w:semiHidden/>
    <w:unhideWhenUsed/>
    <w:qFormat/>
    <w:uiPriority w:val="0"/>
    <w:pPr>
      <w:keepNext/>
      <w:widowControl/>
      <w:spacing w:before="240" w:after="60"/>
      <w:jc w:val="left"/>
      <w:outlineLvl w:val="3"/>
    </w:pPr>
    <w:rPr>
      <w:b/>
      <w:bCs/>
      <w:kern w:val="0"/>
      <w:sz w:val="28"/>
      <w:szCs w:val="28"/>
    </w:rPr>
  </w:style>
  <w:style w:type="paragraph" w:styleId="6">
    <w:name w:val="heading 5"/>
    <w:basedOn w:val="1"/>
    <w:next w:val="1"/>
    <w:semiHidden/>
    <w:unhideWhenUsed/>
    <w:qFormat/>
    <w:uiPriority w:val="0"/>
    <w:pPr>
      <w:widowControl/>
      <w:spacing w:before="240" w:after="60"/>
      <w:jc w:val="left"/>
      <w:outlineLvl w:val="4"/>
    </w:pPr>
    <w:rPr>
      <w:b/>
      <w:bCs/>
      <w:i/>
      <w:iCs/>
      <w:kern w:val="0"/>
      <w:sz w:val="26"/>
      <w:szCs w:val="26"/>
    </w:rPr>
  </w:style>
  <w:style w:type="paragraph" w:styleId="7">
    <w:name w:val="heading 6"/>
    <w:basedOn w:val="1"/>
    <w:next w:val="1"/>
    <w:semiHidden/>
    <w:unhideWhenUsed/>
    <w:qFormat/>
    <w:uiPriority w:val="0"/>
    <w:pPr>
      <w:widowControl/>
      <w:spacing w:before="240" w:after="60"/>
      <w:outlineLvl w:val="5"/>
    </w:pPr>
    <w:rPr>
      <w:b/>
      <w:bCs/>
      <w:kern w:val="0"/>
      <w:sz w:val="22"/>
      <w:szCs w:val="22"/>
    </w:rPr>
  </w:style>
  <w:style w:type="paragraph" w:styleId="8">
    <w:name w:val="heading 7"/>
    <w:basedOn w:val="1"/>
    <w:next w:val="1"/>
    <w:semiHidden/>
    <w:unhideWhenUsed/>
    <w:qFormat/>
    <w:uiPriority w:val="0"/>
    <w:pPr>
      <w:widowControl/>
      <w:spacing w:before="240" w:after="60"/>
      <w:outlineLvl w:val="6"/>
    </w:pPr>
    <w:rPr>
      <w:kern w:val="0"/>
      <w:sz w:val="24"/>
      <w:szCs w:val="24"/>
    </w:rPr>
  </w:style>
  <w:style w:type="paragraph" w:styleId="9">
    <w:name w:val="heading 8"/>
    <w:basedOn w:val="1"/>
    <w:next w:val="1"/>
    <w:semiHidden/>
    <w:unhideWhenUsed/>
    <w:qFormat/>
    <w:uiPriority w:val="0"/>
    <w:pPr>
      <w:widowControl/>
      <w:spacing w:before="240" w:after="60"/>
      <w:jc w:val="left"/>
      <w:outlineLvl w:val="7"/>
    </w:pPr>
    <w:rPr>
      <w:i/>
      <w:iCs/>
      <w:kern w:val="0"/>
      <w:sz w:val="24"/>
      <w:szCs w:val="24"/>
    </w:rPr>
  </w:style>
  <w:style w:type="paragraph" w:styleId="10">
    <w:name w:val="heading 9"/>
    <w:basedOn w:val="1"/>
    <w:next w:val="1"/>
    <w:semiHidden/>
    <w:unhideWhenUsed/>
    <w:qFormat/>
    <w:uiPriority w:val="0"/>
    <w:pPr>
      <w:widowControl/>
      <w:spacing w:before="240" w:after="60"/>
      <w:jc w:val="left"/>
      <w:outlineLvl w:val="8"/>
    </w:pPr>
    <w:rPr>
      <w:rFonts w:ascii="Arial" w:hAnsi="Arial" w:cs="Arial"/>
      <w:kern w:val="0"/>
      <w:sz w:val="22"/>
      <w:szCs w:val="22"/>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character" w:styleId="13">
    <w:name w:val="HTML Sample"/>
    <w:basedOn w:val="11"/>
    <w:qFormat/>
    <w:uiPriority w:val="0"/>
    <w:rPr>
      <w:rFonts w:ascii="Courier New" w:hAnsi="Courier New" w:cs="Courier New"/>
    </w:rPr>
  </w:style>
  <w:style w:type="character" w:styleId="14">
    <w:name w:val="FollowedHyperlink"/>
    <w:basedOn w:val="11"/>
    <w:qFormat/>
    <w:uiPriority w:val="0"/>
    <w:rPr>
      <w:color w:val="800080"/>
      <w:u w:val="single"/>
    </w:rPr>
  </w:style>
  <w:style w:type="character" w:styleId="15">
    <w:name w:val="footnote reference"/>
    <w:basedOn w:val="11"/>
    <w:qFormat/>
    <w:uiPriority w:val="0"/>
    <w:rPr>
      <w:vertAlign w:val="superscript"/>
    </w:rPr>
  </w:style>
  <w:style w:type="character" w:styleId="16">
    <w:name w:val="annotation reference"/>
    <w:basedOn w:val="11"/>
    <w:qFormat/>
    <w:uiPriority w:val="0"/>
    <w:rPr>
      <w:sz w:val="21"/>
      <w:szCs w:val="21"/>
    </w:rPr>
  </w:style>
  <w:style w:type="character" w:styleId="17">
    <w:name w:val="endnote reference"/>
    <w:basedOn w:val="11"/>
    <w:qFormat/>
    <w:uiPriority w:val="0"/>
    <w:rPr>
      <w:vertAlign w:val="superscript"/>
    </w:rPr>
  </w:style>
  <w:style w:type="character" w:styleId="18">
    <w:name w:val="HTML Acronym"/>
    <w:basedOn w:val="11"/>
    <w:qFormat/>
    <w:uiPriority w:val="0"/>
  </w:style>
  <w:style w:type="character" w:styleId="19">
    <w:name w:val="Emphasis"/>
    <w:basedOn w:val="11"/>
    <w:qFormat/>
    <w:uiPriority w:val="0"/>
    <w:rPr>
      <w:i/>
      <w:iCs/>
    </w:rPr>
  </w:style>
  <w:style w:type="character" w:styleId="20">
    <w:name w:val="Hyperlink"/>
    <w:basedOn w:val="11"/>
    <w:qFormat/>
    <w:uiPriority w:val="0"/>
    <w:rPr>
      <w:color w:val="0000FF"/>
      <w:u w:val="single"/>
    </w:rPr>
  </w:style>
  <w:style w:type="character" w:styleId="21">
    <w:name w:val="HTML Keyboard"/>
    <w:basedOn w:val="11"/>
    <w:qFormat/>
    <w:uiPriority w:val="0"/>
    <w:rPr>
      <w:rFonts w:ascii="Courier New" w:hAnsi="Courier New" w:cs="Courier New"/>
      <w:sz w:val="20"/>
      <w:szCs w:val="20"/>
    </w:rPr>
  </w:style>
  <w:style w:type="character" w:styleId="22">
    <w:name w:val="HTML Code"/>
    <w:basedOn w:val="11"/>
    <w:qFormat/>
    <w:uiPriority w:val="0"/>
    <w:rPr>
      <w:rFonts w:ascii="Courier New" w:hAnsi="Courier New" w:cs="Courier New"/>
      <w:sz w:val="20"/>
      <w:szCs w:val="20"/>
    </w:rPr>
  </w:style>
  <w:style w:type="character" w:styleId="23">
    <w:name w:val="page number"/>
    <w:basedOn w:val="11"/>
    <w:qFormat/>
    <w:uiPriority w:val="0"/>
  </w:style>
  <w:style w:type="character" w:styleId="24">
    <w:name w:val="line number"/>
    <w:basedOn w:val="11"/>
    <w:qFormat/>
    <w:uiPriority w:val="0"/>
  </w:style>
  <w:style w:type="character" w:styleId="25">
    <w:name w:val="HTML Definition"/>
    <w:basedOn w:val="11"/>
    <w:qFormat/>
    <w:uiPriority w:val="0"/>
    <w:rPr>
      <w:i/>
      <w:iCs/>
    </w:rPr>
  </w:style>
  <w:style w:type="character" w:styleId="26">
    <w:name w:val="HTML Variable"/>
    <w:basedOn w:val="11"/>
    <w:qFormat/>
    <w:uiPriority w:val="0"/>
    <w:rPr>
      <w:i/>
      <w:iCs/>
    </w:rPr>
  </w:style>
  <w:style w:type="character" w:styleId="27">
    <w:name w:val="HTML Typewriter"/>
    <w:basedOn w:val="11"/>
    <w:qFormat/>
    <w:uiPriority w:val="0"/>
    <w:rPr>
      <w:rFonts w:ascii="Courier New" w:hAnsi="Courier New" w:cs="Courier New"/>
      <w:sz w:val="20"/>
      <w:szCs w:val="20"/>
    </w:rPr>
  </w:style>
  <w:style w:type="character" w:styleId="28">
    <w:name w:val="Strong"/>
    <w:basedOn w:val="11"/>
    <w:qFormat/>
    <w:uiPriority w:val="0"/>
    <w:rPr>
      <w:b/>
      <w:bCs/>
    </w:rPr>
  </w:style>
  <w:style w:type="character" w:styleId="29">
    <w:name w:val="HTML Cite"/>
    <w:basedOn w:val="11"/>
    <w:qFormat/>
    <w:uiPriority w:val="0"/>
    <w:rPr>
      <w:i/>
      <w:iCs/>
    </w:rPr>
  </w:style>
  <w:style w:type="paragraph" w:styleId="30">
    <w:name w:val="Balloon Text"/>
    <w:basedOn w:val="1"/>
    <w:qFormat/>
    <w:uiPriority w:val="0"/>
    <w:rPr>
      <w:sz w:val="16"/>
      <w:szCs w:val="16"/>
    </w:rPr>
  </w:style>
  <w:style w:type="paragraph" w:styleId="31">
    <w:name w:val="List 5"/>
    <w:basedOn w:val="1"/>
    <w:qFormat/>
    <w:uiPriority w:val="0"/>
    <w:pPr>
      <w:ind w:left="1800" w:hanging="360"/>
    </w:pPr>
  </w:style>
  <w:style w:type="paragraph" w:styleId="32">
    <w:name w:val="List Continue"/>
    <w:basedOn w:val="1"/>
    <w:qFormat/>
    <w:uiPriority w:val="0"/>
    <w:pPr>
      <w:spacing w:after="120"/>
      <w:ind w:left="360"/>
    </w:pPr>
  </w:style>
  <w:style w:type="paragraph" w:styleId="33">
    <w:name w:val="Body Text 2"/>
    <w:basedOn w:val="1"/>
    <w:qFormat/>
    <w:uiPriority w:val="0"/>
    <w:pPr>
      <w:spacing w:after="120" w:line="480" w:lineRule="auto"/>
    </w:pPr>
  </w:style>
  <w:style w:type="paragraph" w:styleId="34">
    <w:name w:val="List Number 5"/>
    <w:basedOn w:val="1"/>
    <w:qFormat/>
    <w:uiPriority w:val="0"/>
    <w:pPr>
      <w:numPr>
        <w:ilvl w:val="0"/>
        <w:numId w:val="1"/>
      </w:numPr>
    </w:pPr>
  </w:style>
  <w:style w:type="paragraph" w:styleId="35">
    <w:name w:val="Closing"/>
    <w:basedOn w:val="1"/>
    <w:qFormat/>
    <w:uiPriority w:val="0"/>
    <w:pPr>
      <w:ind w:left="4320"/>
    </w:pPr>
  </w:style>
  <w:style w:type="paragraph" w:styleId="36">
    <w:name w:val="Normal Indent"/>
    <w:basedOn w:val="1"/>
    <w:qFormat/>
    <w:uiPriority w:val="0"/>
    <w:pPr>
      <w:ind w:left="708"/>
    </w:pPr>
  </w:style>
  <w:style w:type="paragraph" w:styleId="37">
    <w:name w:val="envelope return"/>
    <w:basedOn w:val="1"/>
    <w:uiPriority w:val="0"/>
    <w:rPr>
      <w:rFonts w:ascii="Arial" w:hAnsi="Arial" w:cs="Arial"/>
      <w:sz w:val="20"/>
    </w:rPr>
  </w:style>
  <w:style w:type="paragraph" w:styleId="38">
    <w:name w:val="Plain Text"/>
    <w:basedOn w:val="1"/>
    <w:qFormat/>
    <w:uiPriority w:val="0"/>
    <w:rPr>
      <w:rFonts w:ascii="Courier New" w:hAnsi="Courier New" w:cs="Courier New"/>
      <w:sz w:val="20"/>
    </w:rPr>
  </w:style>
  <w:style w:type="paragraph" w:styleId="39">
    <w:name w:val="Body Text Indent 3"/>
    <w:basedOn w:val="1"/>
    <w:qFormat/>
    <w:uiPriority w:val="0"/>
    <w:pPr>
      <w:spacing w:after="120"/>
      <w:ind w:left="360"/>
    </w:pPr>
    <w:rPr>
      <w:sz w:val="16"/>
      <w:szCs w:val="16"/>
    </w:rPr>
  </w:style>
  <w:style w:type="paragraph" w:styleId="40">
    <w:name w:val="endnote text"/>
    <w:basedOn w:val="1"/>
    <w:qFormat/>
    <w:uiPriority w:val="0"/>
    <w:pPr>
      <w:snapToGrid w:val="0"/>
      <w:jc w:val="left"/>
    </w:pPr>
  </w:style>
  <w:style w:type="paragraph" w:styleId="41">
    <w:name w:val="caption"/>
    <w:basedOn w:val="1"/>
    <w:next w:val="1"/>
    <w:semiHidden/>
    <w:unhideWhenUsed/>
    <w:qFormat/>
    <w:uiPriority w:val="0"/>
    <w:rPr>
      <w:rFonts w:ascii="Arial" w:hAnsi="Arial" w:eastAsia="黑体" w:cs="Arial"/>
      <w:sz w:val="20"/>
    </w:rPr>
  </w:style>
  <w:style w:type="paragraph" w:styleId="42">
    <w:name w:val="annotation text"/>
    <w:basedOn w:val="1"/>
    <w:qFormat/>
    <w:uiPriority w:val="0"/>
    <w:pPr>
      <w:jc w:val="left"/>
    </w:pPr>
  </w:style>
  <w:style w:type="paragraph" w:styleId="43">
    <w:name w:val="index 1"/>
    <w:basedOn w:val="1"/>
    <w:next w:val="1"/>
    <w:qFormat/>
    <w:uiPriority w:val="0"/>
  </w:style>
  <w:style w:type="paragraph" w:styleId="44">
    <w:name w:val="annotation subject"/>
    <w:basedOn w:val="42"/>
    <w:next w:val="42"/>
    <w:qFormat/>
    <w:uiPriority w:val="0"/>
    <w:rPr>
      <w:b/>
      <w:bCs/>
    </w:rPr>
  </w:style>
  <w:style w:type="paragraph" w:styleId="45">
    <w:name w:val="Document Map"/>
    <w:basedOn w:val="1"/>
    <w:uiPriority w:val="0"/>
    <w:pPr>
      <w:shd w:val="clear" w:color="auto" w:fill="000080"/>
    </w:pPr>
  </w:style>
  <w:style w:type="paragraph" w:styleId="46">
    <w:name w:val="footnote text"/>
    <w:basedOn w:val="1"/>
    <w:qFormat/>
    <w:uiPriority w:val="0"/>
    <w:pPr>
      <w:snapToGrid w:val="0"/>
      <w:jc w:val="left"/>
    </w:pPr>
    <w:rPr>
      <w:sz w:val="18"/>
      <w:szCs w:val="18"/>
    </w:rPr>
  </w:style>
  <w:style w:type="paragraph" w:styleId="47">
    <w:name w:val="toc 8"/>
    <w:basedOn w:val="1"/>
    <w:next w:val="1"/>
    <w:qFormat/>
    <w:uiPriority w:val="0"/>
    <w:pPr>
      <w:ind w:left="2940" w:leftChars="1400"/>
    </w:pPr>
  </w:style>
  <w:style w:type="paragraph" w:styleId="48">
    <w:name w:val="index 2"/>
    <w:basedOn w:val="1"/>
    <w:next w:val="1"/>
    <w:qFormat/>
    <w:uiPriority w:val="0"/>
    <w:pPr>
      <w:ind w:left="200" w:leftChars="200"/>
    </w:pPr>
  </w:style>
  <w:style w:type="paragraph" w:styleId="49">
    <w:name w:val="List Number 3"/>
    <w:basedOn w:val="1"/>
    <w:qFormat/>
    <w:uiPriority w:val="0"/>
    <w:pPr>
      <w:numPr>
        <w:ilvl w:val="0"/>
        <w:numId w:val="2"/>
      </w:numPr>
    </w:pPr>
  </w:style>
  <w:style w:type="paragraph" w:styleId="50">
    <w:name w:val="HTML Address"/>
    <w:basedOn w:val="1"/>
    <w:qFormat/>
    <w:uiPriority w:val="0"/>
    <w:rPr>
      <w:i/>
      <w:iCs/>
    </w:rPr>
  </w:style>
  <w:style w:type="paragraph" w:styleId="51">
    <w:name w:val="index 7"/>
    <w:basedOn w:val="1"/>
    <w:next w:val="1"/>
    <w:qFormat/>
    <w:uiPriority w:val="0"/>
    <w:pPr>
      <w:ind w:left="1200" w:leftChars="1200"/>
    </w:pPr>
  </w:style>
  <w:style w:type="paragraph" w:styleId="52">
    <w:name w:val="index 3"/>
    <w:basedOn w:val="1"/>
    <w:next w:val="1"/>
    <w:qFormat/>
    <w:uiPriority w:val="0"/>
    <w:pPr>
      <w:ind w:left="400" w:leftChars="400"/>
    </w:pPr>
  </w:style>
  <w:style w:type="paragraph" w:styleId="53">
    <w:name w:val="index 5"/>
    <w:basedOn w:val="1"/>
    <w:next w:val="1"/>
    <w:qFormat/>
    <w:uiPriority w:val="0"/>
    <w:pPr>
      <w:ind w:left="800" w:leftChars="800"/>
    </w:pPr>
  </w:style>
  <w:style w:type="paragraph" w:styleId="54">
    <w:name w:val="index 4"/>
    <w:basedOn w:val="1"/>
    <w:next w:val="1"/>
    <w:qFormat/>
    <w:uiPriority w:val="0"/>
    <w:pPr>
      <w:ind w:left="600" w:leftChars="600"/>
    </w:pPr>
  </w:style>
  <w:style w:type="paragraph" w:styleId="55">
    <w:name w:val="header"/>
    <w:basedOn w:val="1"/>
    <w:qFormat/>
    <w:uiPriority w:val="0"/>
    <w:pPr>
      <w:tabs>
        <w:tab w:val="center" w:pos="4153"/>
        <w:tab w:val="right" w:pos="8306"/>
      </w:tabs>
    </w:pPr>
  </w:style>
  <w:style w:type="paragraph" w:styleId="56">
    <w:name w:val="toc 9"/>
    <w:basedOn w:val="1"/>
    <w:next w:val="1"/>
    <w:qFormat/>
    <w:uiPriority w:val="0"/>
    <w:pPr>
      <w:ind w:left="3360" w:leftChars="1600"/>
    </w:pPr>
  </w:style>
  <w:style w:type="paragraph" w:styleId="57">
    <w:name w:val="toc 7"/>
    <w:basedOn w:val="1"/>
    <w:next w:val="1"/>
    <w:qFormat/>
    <w:uiPriority w:val="0"/>
    <w:pPr>
      <w:ind w:left="2520" w:leftChars="1200"/>
    </w:pPr>
  </w:style>
  <w:style w:type="paragraph" w:styleId="58">
    <w:name w:val="index 6"/>
    <w:basedOn w:val="1"/>
    <w:next w:val="1"/>
    <w:qFormat/>
    <w:uiPriority w:val="0"/>
    <w:pPr>
      <w:ind w:left="1000" w:leftChars="1000"/>
    </w:pPr>
  </w:style>
  <w:style w:type="paragraph" w:styleId="59">
    <w:name w:val="envelope address"/>
    <w:basedOn w:val="1"/>
    <w:qFormat/>
    <w:uiPriority w:val="0"/>
    <w:pPr>
      <w:framePr w:w="7920" w:h="1980" w:hRule="exact" w:hSpace="180" w:wrap="around" w:vAnchor="margin" w:hAnchor="page" w:xAlign="center" w:yAlign="bottom"/>
      <w:ind w:left="2880"/>
    </w:pPr>
    <w:rPr>
      <w:rFonts w:ascii="Arial" w:hAnsi="Arial" w:cs="Arial"/>
      <w:sz w:val="24"/>
      <w:szCs w:val="24"/>
    </w:rPr>
  </w:style>
  <w:style w:type="paragraph" w:styleId="60">
    <w:name w:val="index 8"/>
    <w:basedOn w:val="1"/>
    <w:next w:val="1"/>
    <w:qFormat/>
    <w:uiPriority w:val="0"/>
    <w:pPr>
      <w:ind w:left="1400" w:leftChars="1400"/>
    </w:pPr>
  </w:style>
  <w:style w:type="paragraph" w:styleId="61">
    <w:name w:val="Body Text"/>
    <w:basedOn w:val="1"/>
    <w:qFormat/>
    <w:uiPriority w:val="0"/>
    <w:pPr>
      <w:spacing w:after="120"/>
    </w:pPr>
  </w:style>
  <w:style w:type="paragraph" w:styleId="62">
    <w:name w:val="index 9"/>
    <w:basedOn w:val="1"/>
    <w:next w:val="1"/>
    <w:qFormat/>
    <w:uiPriority w:val="0"/>
    <w:pPr>
      <w:ind w:left="1600" w:leftChars="1600"/>
    </w:pPr>
  </w:style>
  <w:style w:type="paragraph" w:styleId="63">
    <w:name w:val="List Number 4"/>
    <w:basedOn w:val="1"/>
    <w:qFormat/>
    <w:uiPriority w:val="0"/>
    <w:pPr>
      <w:numPr>
        <w:ilvl w:val="0"/>
        <w:numId w:val="3"/>
      </w:numPr>
    </w:pPr>
  </w:style>
  <w:style w:type="paragraph" w:styleId="64">
    <w:name w:val="toa heading"/>
    <w:basedOn w:val="1"/>
    <w:next w:val="1"/>
    <w:uiPriority w:val="0"/>
    <w:pPr>
      <w:spacing w:before="120"/>
    </w:pPr>
    <w:rPr>
      <w:rFonts w:ascii="Arial" w:hAnsi="Arial" w:cs="Arial"/>
      <w:sz w:val="24"/>
      <w:szCs w:val="24"/>
    </w:rPr>
  </w:style>
  <w:style w:type="paragraph" w:styleId="65">
    <w:name w:val="index heading"/>
    <w:basedOn w:val="1"/>
    <w:next w:val="43"/>
    <w:uiPriority w:val="0"/>
    <w:rPr>
      <w:rFonts w:ascii="Arial" w:hAnsi="Arial" w:cs="Arial"/>
      <w:b/>
      <w:bCs/>
    </w:rPr>
  </w:style>
  <w:style w:type="paragraph" w:styleId="66">
    <w:name w:val="toc 1"/>
    <w:basedOn w:val="1"/>
    <w:next w:val="1"/>
    <w:uiPriority w:val="0"/>
  </w:style>
  <w:style w:type="paragraph" w:styleId="67">
    <w:name w:val="table of authorities"/>
    <w:basedOn w:val="1"/>
    <w:next w:val="1"/>
    <w:uiPriority w:val="0"/>
    <w:pPr>
      <w:ind w:left="420" w:leftChars="200"/>
    </w:pPr>
  </w:style>
  <w:style w:type="paragraph" w:styleId="68">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69">
    <w:name w:val="toc 6"/>
    <w:basedOn w:val="1"/>
    <w:next w:val="1"/>
    <w:uiPriority w:val="0"/>
    <w:pPr>
      <w:ind w:left="2100" w:leftChars="1000"/>
    </w:pPr>
  </w:style>
  <w:style w:type="paragraph" w:styleId="70">
    <w:name w:val="table of figures"/>
    <w:basedOn w:val="1"/>
    <w:next w:val="1"/>
    <w:uiPriority w:val="0"/>
    <w:pPr>
      <w:ind w:leftChars="200" w:hanging="200" w:hangingChars="200"/>
    </w:pPr>
  </w:style>
  <w:style w:type="paragraph" w:styleId="71">
    <w:name w:val="toc 3"/>
    <w:basedOn w:val="1"/>
    <w:next w:val="1"/>
    <w:qFormat/>
    <w:uiPriority w:val="0"/>
    <w:pPr>
      <w:ind w:left="840" w:leftChars="400"/>
    </w:pPr>
  </w:style>
  <w:style w:type="paragraph" w:styleId="72">
    <w:name w:val="toc 2"/>
    <w:basedOn w:val="1"/>
    <w:next w:val="1"/>
    <w:qFormat/>
    <w:uiPriority w:val="0"/>
    <w:pPr>
      <w:ind w:left="420" w:leftChars="200"/>
    </w:pPr>
  </w:style>
  <w:style w:type="paragraph" w:styleId="73">
    <w:name w:val="toc 4"/>
    <w:basedOn w:val="1"/>
    <w:next w:val="1"/>
    <w:uiPriority w:val="0"/>
    <w:pPr>
      <w:ind w:left="1260" w:leftChars="600"/>
    </w:pPr>
  </w:style>
  <w:style w:type="paragraph" w:styleId="74">
    <w:name w:val="toc 5"/>
    <w:basedOn w:val="1"/>
    <w:next w:val="1"/>
    <w:uiPriority w:val="0"/>
    <w:pPr>
      <w:ind w:left="1680" w:leftChars="800"/>
    </w:pPr>
  </w:style>
  <w:style w:type="paragraph" w:styleId="75">
    <w:name w:val="Note Heading"/>
    <w:basedOn w:val="1"/>
    <w:next w:val="1"/>
    <w:qFormat/>
    <w:uiPriority w:val="0"/>
  </w:style>
  <w:style w:type="paragraph" w:styleId="76">
    <w:name w:val="Date"/>
    <w:basedOn w:val="1"/>
    <w:next w:val="1"/>
    <w:uiPriority w:val="0"/>
  </w:style>
  <w:style w:type="paragraph" w:styleId="77">
    <w:name w:val="List Bullet 5"/>
    <w:basedOn w:val="1"/>
    <w:qFormat/>
    <w:uiPriority w:val="0"/>
    <w:pPr>
      <w:numPr>
        <w:ilvl w:val="0"/>
        <w:numId w:val="4"/>
      </w:numPr>
    </w:pPr>
  </w:style>
  <w:style w:type="paragraph" w:styleId="78">
    <w:name w:val="Body Text First Indent"/>
    <w:basedOn w:val="61"/>
    <w:qFormat/>
    <w:uiPriority w:val="0"/>
    <w:pPr>
      <w:ind w:firstLine="210"/>
    </w:pPr>
  </w:style>
  <w:style w:type="paragraph" w:styleId="79">
    <w:name w:val="Body Text First Indent 2"/>
    <w:basedOn w:val="80"/>
    <w:uiPriority w:val="0"/>
    <w:pPr>
      <w:ind w:firstLine="210"/>
    </w:pPr>
  </w:style>
  <w:style w:type="paragraph" w:styleId="80">
    <w:name w:val="Body Text Indent"/>
    <w:basedOn w:val="1"/>
    <w:qFormat/>
    <w:uiPriority w:val="0"/>
    <w:pPr>
      <w:spacing w:after="120"/>
      <w:ind w:left="360"/>
    </w:pPr>
  </w:style>
  <w:style w:type="paragraph" w:styleId="81">
    <w:name w:val="List Bullet 4"/>
    <w:basedOn w:val="1"/>
    <w:uiPriority w:val="0"/>
    <w:pPr>
      <w:numPr>
        <w:ilvl w:val="0"/>
        <w:numId w:val="5"/>
      </w:numPr>
    </w:pPr>
  </w:style>
  <w:style w:type="paragraph" w:styleId="82">
    <w:name w:val="List Bullet"/>
    <w:basedOn w:val="1"/>
    <w:qFormat/>
    <w:uiPriority w:val="0"/>
    <w:pPr>
      <w:numPr>
        <w:ilvl w:val="0"/>
        <w:numId w:val="6"/>
      </w:numPr>
    </w:pPr>
  </w:style>
  <w:style w:type="paragraph" w:styleId="83">
    <w:name w:val="List Bullet 2"/>
    <w:basedOn w:val="1"/>
    <w:qFormat/>
    <w:uiPriority w:val="0"/>
    <w:pPr>
      <w:numPr>
        <w:ilvl w:val="0"/>
        <w:numId w:val="7"/>
      </w:numPr>
    </w:pPr>
  </w:style>
  <w:style w:type="paragraph" w:styleId="84">
    <w:name w:val="List Bullet 3"/>
    <w:basedOn w:val="1"/>
    <w:qFormat/>
    <w:uiPriority w:val="0"/>
    <w:pPr>
      <w:numPr>
        <w:ilvl w:val="0"/>
        <w:numId w:val="8"/>
      </w:numPr>
    </w:pPr>
  </w:style>
  <w:style w:type="paragraph" w:styleId="85">
    <w:name w:val="Title"/>
    <w:basedOn w:val="1"/>
    <w:qFormat/>
    <w:uiPriority w:val="0"/>
    <w:pPr>
      <w:spacing w:before="240" w:after="60"/>
      <w:jc w:val="center"/>
      <w:outlineLvl w:val="0"/>
    </w:pPr>
    <w:rPr>
      <w:rFonts w:ascii="Arial" w:hAnsi="Arial" w:cs="Arial"/>
      <w:b/>
      <w:bCs/>
      <w:kern w:val="28"/>
      <w:sz w:val="32"/>
      <w:szCs w:val="32"/>
    </w:rPr>
  </w:style>
  <w:style w:type="paragraph" w:styleId="86">
    <w:name w:val="footer"/>
    <w:basedOn w:val="1"/>
    <w:uiPriority w:val="0"/>
    <w:pPr>
      <w:tabs>
        <w:tab w:val="center" w:pos="4153"/>
        <w:tab w:val="right" w:pos="8306"/>
      </w:tabs>
    </w:pPr>
  </w:style>
  <w:style w:type="paragraph" w:styleId="87">
    <w:name w:val="List Number"/>
    <w:basedOn w:val="1"/>
    <w:uiPriority w:val="0"/>
    <w:pPr>
      <w:numPr>
        <w:ilvl w:val="0"/>
        <w:numId w:val="9"/>
      </w:numPr>
    </w:pPr>
  </w:style>
  <w:style w:type="paragraph" w:styleId="88">
    <w:name w:val="List Number 2"/>
    <w:basedOn w:val="1"/>
    <w:uiPriority w:val="0"/>
    <w:pPr>
      <w:numPr>
        <w:ilvl w:val="0"/>
        <w:numId w:val="10"/>
      </w:numPr>
    </w:pPr>
  </w:style>
  <w:style w:type="paragraph" w:styleId="89">
    <w:name w:val="List"/>
    <w:basedOn w:val="1"/>
    <w:qFormat/>
    <w:uiPriority w:val="0"/>
    <w:pPr>
      <w:ind w:left="360" w:hanging="360"/>
    </w:pPr>
  </w:style>
  <w:style w:type="paragraph" w:styleId="90">
    <w:name w:val="Normal (Web)"/>
    <w:uiPriority w:val="0"/>
    <w:pPr>
      <w:spacing w:before="0" w:beforeAutospacing="1" w:after="0" w:afterAutospacing="1"/>
      <w:ind w:left="0" w:right="0"/>
      <w:jc w:val="left"/>
    </w:pPr>
    <w:rPr>
      <w:rFonts w:ascii="Cambria" w:hAnsi="Cambria" w:eastAsia="SimSun" w:cstheme="minorBidi"/>
      <w:kern w:val="0"/>
      <w:sz w:val="28"/>
      <w:szCs w:val="24"/>
      <w:lang w:val="en-US" w:eastAsia="zh-CN" w:bidi="ar"/>
    </w:rPr>
  </w:style>
  <w:style w:type="paragraph" w:styleId="91">
    <w:name w:val="Body Text 3"/>
    <w:basedOn w:val="1"/>
    <w:qFormat/>
    <w:uiPriority w:val="0"/>
    <w:pPr>
      <w:spacing w:after="120"/>
    </w:pPr>
    <w:rPr>
      <w:sz w:val="16"/>
      <w:szCs w:val="16"/>
    </w:rPr>
  </w:style>
  <w:style w:type="paragraph" w:styleId="92">
    <w:name w:val="Body Text Indent 2"/>
    <w:basedOn w:val="1"/>
    <w:uiPriority w:val="0"/>
    <w:pPr>
      <w:spacing w:after="120" w:line="480" w:lineRule="auto"/>
      <w:ind w:left="360"/>
    </w:pPr>
  </w:style>
  <w:style w:type="paragraph" w:styleId="93">
    <w:name w:val="Subtitle"/>
    <w:basedOn w:val="1"/>
    <w:qFormat/>
    <w:uiPriority w:val="0"/>
    <w:pPr>
      <w:spacing w:after="60"/>
      <w:jc w:val="center"/>
      <w:outlineLvl w:val="1"/>
    </w:pPr>
    <w:rPr>
      <w:rFonts w:ascii="Arial" w:hAnsi="Arial" w:cs="Arial"/>
      <w:sz w:val="24"/>
      <w:szCs w:val="24"/>
    </w:rPr>
  </w:style>
  <w:style w:type="paragraph" w:styleId="94">
    <w:name w:val="Signature"/>
    <w:basedOn w:val="1"/>
    <w:qFormat/>
    <w:uiPriority w:val="0"/>
    <w:pPr>
      <w:ind w:left="4320"/>
    </w:pPr>
  </w:style>
  <w:style w:type="paragraph" w:styleId="95">
    <w:name w:val="Salutation"/>
    <w:basedOn w:val="1"/>
    <w:next w:val="1"/>
    <w:qFormat/>
    <w:uiPriority w:val="0"/>
  </w:style>
  <w:style w:type="paragraph" w:styleId="96">
    <w:name w:val="List Continue 2"/>
    <w:basedOn w:val="1"/>
    <w:uiPriority w:val="0"/>
    <w:pPr>
      <w:spacing w:after="120"/>
      <w:ind w:left="720"/>
    </w:pPr>
  </w:style>
  <w:style w:type="paragraph" w:styleId="97">
    <w:name w:val="List Continue 3"/>
    <w:basedOn w:val="1"/>
    <w:uiPriority w:val="0"/>
    <w:pPr>
      <w:spacing w:after="120"/>
      <w:ind w:left="1080"/>
    </w:pPr>
  </w:style>
  <w:style w:type="paragraph" w:styleId="98">
    <w:name w:val="List Continue 4"/>
    <w:basedOn w:val="1"/>
    <w:uiPriority w:val="0"/>
    <w:pPr>
      <w:spacing w:after="120"/>
      <w:ind w:left="1440"/>
    </w:pPr>
  </w:style>
  <w:style w:type="paragraph" w:styleId="99">
    <w:name w:val="List Continue 5"/>
    <w:basedOn w:val="1"/>
    <w:qFormat/>
    <w:uiPriority w:val="0"/>
    <w:pPr>
      <w:spacing w:after="120"/>
      <w:ind w:left="1800"/>
    </w:pPr>
  </w:style>
  <w:style w:type="paragraph" w:styleId="100">
    <w:name w:val="List 2"/>
    <w:basedOn w:val="1"/>
    <w:qFormat/>
    <w:uiPriority w:val="0"/>
    <w:pPr>
      <w:ind w:left="720" w:hanging="360"/>
    </w:pPr>
  </w:style>
  <w:style w:type="paragraph" w:styleId="101">
    <w:name w:val="List 3"/>
    <w:basedOn w:val="1"/>
    <w:uiPriority w:val="0"/>
    <w:pPr>
      <w:ind w:left="1080" w:hanging="360"/>
    </w:pPr>
  </w:style>
  <w:style w:type="paragraph" w:styleId="102">
    <w:name w:val="List 4"/>
    <w:basedOn w:val="1"/>
    <w:qFormat/>
    <w:uiPriority w:val="0"/>
    <w:pPr>
      <w:ind w:left="1440" w:hanging="360"/>
    </w:pPr>
  </w:style>
  <w:style w:type="paragraph" w:styleId="103">
    <w:name w:val="HTML Preformatted"/>
    <w:basedOn w:val="1"/>
    <w:uiPriority w:val="0"/>
    <w:rPr>
      <w:rFonts w:ascii="Courier New" w:hAnsi="Courier New" w:cs="Courier New"/>
      <w:sz w:val="20"/>
    </w:rPr>
  </w:style>
  <w:style w:type="paragraph" w:styleId="104">
    <w:name w:val="Block Text"/>
    <w:basedOn w:val="1"/>
    <w:qFormat/>
    <w:uiPriority w:val="0"/>
    <w:pPr>
      <w:spacing w:after="120"/>
      <w:ind w:left="1440" w:right="1440"/>
    </w:pPr>
  </w:style>
  <w:style w:type="paragraph" w:styleId="105">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hanging="1080"/>
    </w:pPr>
    <w:rPr>
      <w:rFonts w:ascii="Arial" w:hAnsi="Arial" w:cs="Arial"/>
      <w:sz w:val="24"/>
      <w:szCs w:val="24"/>
    </w:rPr>
  </w:style>
  <w:style w:type="paragraph" w:styleId="106">
    <w:name w:val="E-mail Signature"/>
    <w:basedOn w:val="1"/>
    <w:uiPriority w:val="0"/>
  </w:style>
  <w:style w:type="table" w:styleId="107">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top w:val="nil"/>
          <w:left w:val="single" w:color="000000" w:sz="12" w:space="0"/>
          <w:bottom w:val="nil"/>
          <w:right w:val="nil"/>
          <w:insideH w:val="nil"/>
          <w:insideV w:val="nil"/>
          <w:tl2br w:val="nil"/>
          <w:tr2bl w:val="nil"/>
        </w:tcBorders>
        <w:shd w:val="solid" w:color="800000" w:fill="FFFFFF"/>
      </w:tcPr>
    </w:tblStylePr>
    <w:tblStylePr w:type="firstCol">
      <w:rPr>
        <w:b/>
        <w:bCs/>
        <w:i/>
        <w:iCs/>
      </w:rPr>
      <w:tblPr/>
      <w:tcPr>
        <w:tcBorders>
          <w:top w:val="nil"/>
          <w:left w:val="nil"/>
          <w:bottom w:val="nil"/>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shd w:val="solid" w:color="C0C0C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08">
    <w:name w:val="Table Grid 2"/>
    <w:basedOn w:val="12"/>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op w:val="nil"/>
          <w:left w:val="nil"/>
          <w:bottom w:val="nil"/>
          <w:right w:val="nil"/>
          <w:insideH w:val="nil"/>
          <w:insideV w:val="nil"/>
          <w:tl2br w:val="nil"/>
          <w:tr2bl w:val="nil"/>
        </w:tcBorders>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09">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shd w:val="pct25" w:color="800080" w:fill="FFFFFF"/>
      </w:tcPr>
    </w:tblStylePr>
    <w:tblStylePr w:type="firstCol">
      <w:tblPr/>
      <w:tcPr>
        <w:tcBorders>
          <w:top w:val="nil"/>
          <w:left w:val="nil"/>
          <w:bottom w:val="nil"/>
          <w:right w:val="single" w:color="000000" w:sz="12" w:space="0"/>
          <w:insideH w:val="nil"/>
          <w:insideV w:val="nil"/>
          <w:tl2br w:val="nil"/>
          <w:tr2bl w:val="nil"/>
        </w:tcBorders>
      </w:tcPr>
    </w:tblStylePr>
    <w:tblStylePr w:type="lastCol">
      <w:tblPr/>
      <w:tcPr>
        <w:tcBorders>
          <w:top w:val="nil"/>
          <w:left w:val="nil"/>
          <w:bottom w:val="single" w:color="000000" w:sz="12" w:space="0"/>
          <w:right w:val="nil"/>
          <w:insideH w:val="nil"/>
          <w:insideV w:val="nil"/>
          <w:tl2br w:val="nil"/>
          <w:tr2bl w:val="nil"/>
        </w:tcBorders>
      </w:tcPr>
    </w:tblStylePr>
    <w:tblStylePr w:type="band1Horz">
      <w:tblPr/>
      <w:tcPr>
        <w:tcBorders>
          <w:top w:val="nil"/>
          <w:left w:val="single" w:color="000000" w:sz="6" w:space="0"/>
          <w:bottom w:val="nil"/>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0">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1">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12">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13">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top w:val="nil"/>
          <w:left w:val="single" w:color="008000" w:sz="6" w:space="0"/>
          <w:bottom w:val="nil"/>
          <w:right w:val="nil"/>
          <w:insideH w:val="nil"/>
          <w:insideV w:val="nil"/>
          <w:tl2br w:val="nil"/>
          <w:tr2bl w:val="nil"/>
        </w:tcBorders>
      </w:tcPr>
    </w:tblStylePr>
    <w:tblStylePr w:type="lastRow">
      <w:tblPr/>
      <w:tcPr>
        <w:tcBorders>
          <w:top w:val="single" w:color="008000" w:sz="6" w:space="0"/>
          <w:left w:val="nil"/>
          <w:bottom w:val="nil"/>
          <w:right w:val="nil"/>
          <w:insideH w:val="nil"/>
          <w:insideV w:val="nil"/>
          <w:tl2br w:val="nil"/>
          <w:tr2bl w:val="nil"/>
        </w:tcBorders>
      </w:tcPr>
    </w:tblStylePr>
  </w:style>
  <w:style w:type="table" w:styleId="114">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op w:val="nil"/>
          <w:left w:val="nil"/>
          <w:bottom w:val="nil"/>
          <w:right w:val="nil"/>
          <w:insideH w:val="nil"/>
          <w:insideV w:val="nil"/>
          <w:tl2br w:val="nil"/>
          <w:tr2bl w:val="nil"/>
        </w:tcBorders>
      </w:tcPr>
    </w:tblStylePr>
    <w:tblStylePr w:type="lastCol">
      <w:rPr>
        <w:i/>
        <w:iCs/>
      </w:rPr>
      <w:tblPr/>
      <w:tcPr>
        <w:tcBorders>
          <w:top w:val="nil"/>
          <w:left w:val="nil"/>
          <w:bottom w:val="nil"/>
          <w:right w:val="nil"/>
          <w:insideH w:val="nil"/>
          <w:insideV w:val="nil"/>
          <w:tl2br w:val="nil"/>
          <w:tr2bl w:val="nil"/>
        </w:tcBorders>
      </w:tcPr>
    </w:tblStylePr>
  </w:style>
  <w:style w:type="table" w:styleId="11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6">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style>
  <w:style w:type="table" w:styleId="117">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top w:val="nil"/>
          <w:left w:val="single" w:color="000000" w:sz="6" w:space="0"/>
          <w:bottom w:val="nil"/>
          <w:right w:val="nil"/>
          <w:insideH w:val="nil"/>
          <w:insideV w:val="nil"/>
          <w:tl2br w:val="nil"/>
          <w:tr2bl w:val="nil"/>
        </w:tcBorders>
        <w:shd w:val="pct50" w:color="000080" w:fill="FFFFFF"/>
      </w:tcPr>
    </w:tblStylePr>
    <w:tblStylePr w:type="lastRow">
      <w:rPr>
        <w:color w:val="000080"/>
      </w:rPr>
      <w:tblPr/>
      <w:tcPr>
        <w:tcBorders>
          <w:top w:val="nil"/>
          <w:left w:val="single" w:color="000000" w:sz="6" w:space="0"/>
          <w:bottom w:val="nil"/>
          <w:right w:val="nil"/>
          <w:insideH w:val="nil"/>
          <w:insideV w:val="nil"/>
          <w:tl2br w:val="nil"/>
          <w:tr2bl w:val="nil"/>
        </w:tcBorders>
        <w:shd w:val="pct50" w:color="000000" w:fill="FFFFFF"/>
      </w:tcPr>
    </w:tblStylePr>
    <w:tblStylePr w:type="firstCol">
      <w:rPr>
        <w:b/>
        <w:bCs/>
      </w:rPr>
      <w:tblPr/>
      <w:tcPr>
        <w:tcBorders>
          <w:top w:val="nil"/>
          <w:left w:val="nil"/>
          <w:bottom w:val="nil"/>
          <w:right w:val="nil"/>
          <w:insideH w:val="nil"/>
          <w:insideV w:val="nil"/>
          <w:tl2br w:val="nil"/>
          <w:tr2bl w:val="nil"/>
        </w:tcBorders>
      </w:tcPr>
    </w:tblStylePr>
    <w:tblStylePr w:type="nwCell">
      <w:rPr>
        <w:b/>
        <w:bCs/>
      </w:rPr>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18">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9">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tblPr/>
      <w:tcPr>
        <w:tcBorders>
          <w:top w:val="nil"/>
          <w:left w:val="nil"/>
          <w:bottom w:val="nil"/>
          <w:right w:val="single" w:color="000000" w:sz="6" w:space="0"/>
          <w:insideH w:val="nil"/>
          <w:insideV w:val="nil"/>
          <w:tl2br w:val="nil"/>
          <w:tr2bl w:val="nil"/>
        </w:tcBorders>
      </w:tcPr>
    </w:tblStylePr>
    <w:tblStylePr w:type="neCell">
      <w:rPr>
        <w:b/>
        <w:bCs/>
        <w:i w:val="0"/>
        <w:iCs w:val="0"/>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20">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top w:val="nil"/>
          <w:left w:val="single" w:color="000000" w:sz="12" w:space="0"/>
          <w:bottom w:val="nil"/>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21">
    <w:name w:val="Table 3D effects 3"/>
    <w:basedOn w:val="12"/>
    <w:qFormat/>
    <w:uiPriority w:val="0"/>
    <w:pPr>
      <w:widowControl w:val="0"/>
      <w:jc w:val="both"/>
    </w:pPr>
    <w:tblPr>
      <w:tblStyleRowBandSize w:val="1"/>
      <w:tblStyleColBandSize w:val="1"/>
    </w:tbl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22">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single" w:color="00008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op w:val="nil"/>
          <w:left w:val="nil"/>
          <w:bottom w:val="nil"/>
          <w:right w:val="nil"/>
          <w:insideH w:val="nil"/>
          <w:insideV w:val="nil"/>
          <w:tl2br w:val="nil"/>
          <w:tr2bl w:val="nil"/>
        </w:tcBorders>
      </w:tcPr>
    </w:tblStylePr>
  </w:style>
  <w:style w:type="table" w:styleId="123">
    <w:name w:val="Table Columns 4"/>
    <w:basedOn w:val="12"/>
    <w:qFormat/>
    <w:uiPriority w:val="0"/>
    <w:pPr>
      <w:widowControl w:val="0"/>
      <w:jc w:val="both"/>
    </w:p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24">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top w:val="nil"/>
          <w:left w:val="single" w:color="000000" w:sz="6" w:space="0"/>
          <w:bottom w:val="nil"/>
          <w:right w:val="nil"/>
          <w:insideH w:val="nil"/>
          <w:insideV w:val="nil"/>
          <w:tl2br w:val="nil"/>
          <w:tr2bl w:val="nil"/>
        </w:tcBorders>
        <w:shd w:val="solid" w:color="000080" w:fill="FFFFFF"/>
      </w:tcPr>
    </w:tblStylePr>
    <w:tblStylePr w:type="lastRow">
      <w:rPr>
        <w:color w:val="000080"/>
      </w:rPr>
      <w:tblPr/>
      <w:tcPr>
        <w:tcBorders>
          <w:top w:val="single" w:color="000000" w:sz="12" w:space="0"/>
          <w:left w:val="nil"/>
          <w:bottom w:val="nil"/>
          <w:right w:val="nil"/>
          <w:insideH w:val="nil"/>
          <w:insideV w:val="nil"/>
          <w:tl2br w:val="nil"/>
          <w:tr2bl w:val="nil"/>
        </w:tcBorders>
        <w:shd w:val="solid" w:color="FFFFFF" w:fill="FFFFFF"/>
      </w:tcPr>
    </w:tblStylePr>
    <w:tblStylePr w:type="firstCol">
      <w:rPr>
        <w:b/>
        <w:bCs/>
        <w:color w:val="000000"/>
      </w:rPr>
      <w:tblPr/>
      <w:tcPr>
        <w:tcBorders>
          <w:top w:val="nil"/>
          <w:left w:val="nil"/>
          <w:bottom w:val="nil"/>
          <w:right w:val="nil"/>
          <w:insideH w:val="nil"/>
          <w:insideV w:val="nil"/>
          <w:tl2br w:val="nil"/>
          <w:tr2bl w:val="nil"/>
        </w:tcBorders>
      </w:tcPr>
    </w:tblStylePr>
  </w:style>
  <w:style w:type="table" w:styleId="125">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styleId="126">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styleId="127">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op w:val="nil"/>
          <w:left w:val="nil"/>
          <w:bottom w:val="nil"/>
          <w:right w:val="nil"/>
          <w:insideH w:val="nil"/>
          <w:insideV w:val="nil"/>
          <w:tl2br w:val="nil"/>
          <w:tr2bl w:val="nil"/>
        </w:tcBorders>
        <w:shd w:val="solid" w:color="000000" w:fill="FFFFFF"/>
      </w:tcPr>
    </w:tblStylePr>
    <w:tblStylePr w:type="firstCol">
      <w:rPr>
        <w:b/>
        <w:bCs/>
        <w:i/>
        <w:iCs/>
      </w:rPr>
      <w:tblPr/>
      <w:tcPr>
        <w:tcBorders>
          <w:top w:val="nil"/>
          <w:left w:val="nil"/>
          <w:bottom w:val="nil"/>
          <w:right w:val="nil"/>
          <w:insideH w:val="nil"/>
          <w:insideV w:val="nil"/>
          <w:tl2br w:val="nil"/>
          <w:tr2bl w:val="nil"/>
        </w:tcBorders>
        <w:shd w:val="solid" w:color="000080" w:fill="FFFFFF"/>
      </w:tcPr>
    </w:tblStylePr>
    <w:tblStylePr w:type="nwCell">
      <w:tblPr/>
      <w:tcPr>
        <w:tcBorders>
          <w:top w:val="nil"/>
          <w:left w:val="nil"/>
          <w:bottom w:val="nil"/>
          <w:right w:val="nil"/>
          <w:insideH w:val="nil"/>
          <w:insideV w:val="nil"/>
          <w:tl2br w:val="nil"/>
          <w:tr2bl w:val="nil"/>
        </w:tcBorders>
        <w:shd w:val="solid" w:color="00000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28">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swCell">
      <w:rPr>
        <w:i/>
        <w:iCs/>
        <w:color w:val="000080"/>
      </w:rPr>
      <w:tblPr/>
      <w:tcPr>
        <w:tcBorders>
          <w:top w:val="nil"/>
          <w:left w:val="nil"/>
          <w:bottom w:val="nil"/>
          <w:right w:val="nil"/>
          <w:insideH w:val="nil"/>
          <w:insideV w:val="nil"/>
          <w:tl2br w:val="nil"/>
          <w:tr2bl w:val="nil"/>
        </w:tcBorders>
      </w:tcPr>
    </w:tblStylePr>
  </w:style>
  <w:style w:type="table" w:styleId="129">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30">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top w:val="nil"/>
          <w:left w:val="single" w:color="008000" w:sz="12" w:space="0"/>
          <w:bottom w:val="nil"/>
          <w:right w:val="nil"/>
          <w:insideH w:val="nil"/>
          <w:insideV w:val="nil"/>
          <w:tl2br w:val="nil"/>
          <w:tr2bl w:val="nil"/>
        </w:tcBorders>
        <w:shd w:val="solid" w:color="C0C0C0" w:fill="FFFFFF"/>
      </w:tcPr>
    </w:tblStylePr>
    <w:tblStylePr w:type="lastRow">
      <w:rPr>
        <w:b/>
        <w:bCs/>
      </w:rPr>
      <w:tblPr/>
      <w:tcPr>
        <w:tcBorders>
          <w:top w:val="single" w:color="008000" w:sz="12"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0000" w:fill="FFFFFF"/>
      </w:tcPr>
    </w:tblStylePr>
    <w:tblStylePr w:type="band2Horz">
      <w:tblPr/>
      <w:tcPr>
        <w:tcBorders>
          <w:top w:val="nil"/>
          <w:left w:val="nil"/>
          <w:bottom w:val="nil"/>
          <w:right w:val="nil"/>
          <w:insideH w:val="nil"/>
          <w:insideV w:val="nil"/>
          <w:tl2br w:val="nil"/>
          <w:tr2bl w:val="nil"/>
        </w:tcBorders>
        <w:shd w:val="pct25" w:color="FFFF00" w:fill="FFFFFF"/>
      </w:tcPr>
    </w:tblStylePr>
  </w:style>
  <w:style w:type="table" w:styleId="131">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op w:val="nil"/>
          <w:left w:val="nil"/>
          <w:bottom w:val="nil"/>
          <w:right w:val="nil"/>
          <w:insideH w:val="nil"/>
          <w:insideV w:val="nil"/>
          <w:tl2br w:val="nil"/>
          <w:tr2bl w:val="nil"/>
        </w:tcBorders>
        <w:shd w:val="pct20" w:color="000000" w:fill="FFFFFF"/>
      </w:tcPr>
    </w:tblStylePr>
    <w:tblStylePr w:type="band1Horz">
      <w:rPr>
        <w:color w:val="auto"/>
      </w:rPr>
      <w:tblPr/>
      <w:tcPr>
        <w:tcBorders>
          <w:top w:val="nil"/>
          <w:left w:val="nil"/>
          <w:bottom w:val="nil"/>
          <w:right w:val="nil"/>
          <w:insideH w:val="nil"/>
          <w:insideV w:val="nil"/>
          <w:tl2br w:val="nil"/>
          <w:tr2bl w:val="nil"/>
        </w:tcBorders>
        <w:shd w:val="pct5" w:color="000000" w:fill="FFFFFF"/>
      </w:tcPr>
    </w:tblStylePr>
    <w:tblStylePr w:type="band2Horz">
      <w:rPr>
        <w:color w:val="auto"/>
      </w:rPr>
      <w:tblPr/>
      <w:tcPr>
        <w:tcBorders>
          <w:top w:val="nil"/>
          <w:left w:val="nil"/>
          <w:bottom w:val="nil"/>
          <w:right w:val="nil"/>
          <w:insideH w:val="nil"/>
          <w:insideV w:val="nil"/>
          <w:tl2br w:val="nil"/>
          <w:tr2bl w:val="nil"/>
        </w:tcBorders>
        <w:shd w:val="pct20" w:color="000000" w:fill="FFFFFF"/>
      </w:tcPr>
    </w:tblStylePr>
  </w:style>
  <w:style w:type="table" w:styleId="132">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band1Horz">
      <w:tblPr/>
      <w:tcPr>
        <w:tcBorders>
          <w:top w:val="nil"/>
          <w:left w:val="nil"/>
          <w:bottom w:val="nil"/>
          <w:right w:val="nil"/>
          <w:insideH w:val="nil"/>
          <w:insideV w:val="nil"/>
          <w:tl2br w:val="nil"/>
          <w:tr2bl w:val="nil"/>
        </w:tcBorders>
        <w:shd w:val="pct25" w:color="000000" w:fill="FFFFFF"/>
      </w:tcPr>
    </w:tblStylePr>
  </w:style>
  <w:style w:type="table" w:styleId="133">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color w:val="auto"/>
      </w:rPr>
      <w:tblPr/>
      <w:tcPr>
        <w:tcBorders>
          <w:top w:val="single" w:color="000000" w:sz="6" w:space="0"/>
          <w:left w:val="nil"/>
          <w:bottom w:val="nil"/>
          <w:right w:val="nil"/>
          <w:insideH w:val="nil"/>
          <w:insideV w:val="nil"/>
          <w:tl2br w:val="nil"/>
          <w:tr2bl w:val="nil"/>
        </w:tcBorders>
        <w:shd w:val="pct30" w:color="FFFF00" w:fill="FFFFFF"/>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3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top w:val="nil"/>
          <w:left w:val="double" w:color="000000" w:sz="6" w:space="0"/>
          <w:bottom w:val="nil"/>
          <w:right w:val="nil"/>
          <w:insideH w:val="nil"/>
          <w:insideV w:val="nil"/>
          <w:tl2br w:val="nil"/>
          <w:tr2bl w:val="nil"/>
        </w:tcBorders>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5">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top w:val="nil"/>
          <w:left w:val="single" w:color="000000" w:sz="6" w:space="0"/>
          <w:bottom w:val="nil"/>
          <w:right w:val="nil"/>
          <w:insideH w:val="nil"/>
          <w:insideV w:val="nil"/>
          <w:tl2br w:val="nil"/>
          <w:tr2bl w:val="nil"/>
        </w:tcBorders>
        <w:shd w:val="solid" w:color="FFFF00" w:fill="FFFFFF"/>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5" w:color="FFFF00" w:fill="FFFFFF"/>
      </w:tcPr>
    </w:tblStylePr>
    <w:tblStylePr w:type="band2Horz">
      <w:tblPr/>
      <w:tcPr>
        <w:tcBorders>
          <w:top w:val="nil"/>
          <w:left w:val="nil"/>
          <w:bottom w:val="nil"/>
          <w:right w:val="nil"/>
          <w:insideH w:val="nil"/>
          <w:insideV w:val="nil"/>
          <w:tl2br w:val="nil"/>
          <w:tr2bl w:val="nil"/>
        </w:tcBorders>
        <w:shd w:val="pct50" w:color="FF0000" w:fill="FFFFFF"/>
      </w:tcPr>
    </w:tblStylePr>
  </w:style>
  <w:style w:type="table" w:styleId="136">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37">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firstCol">
      <w:tblPr/>
      <w:tcPr>
        <w:tcBorders>
          <w:top w:val="nil"/>
          <w:left w:val="nil"/>
          <w:bottom w:val="nil"/>
          <w:right w:val="single" w:color="000000" w:sz="12" w:space="0"/>
          <w:insideH w:val="nil"/>
          <w:insideV w:val="nil"/>
          <w:tl2br w:val="nil"/>
          <w:tr2bl w:val="nil"/>
        </w:tcBorders>
        <w:shd w:val="pct25" w:color="008000" w:fill="FFFFFF"/>
      </w:tcPr>
    </w:tblStylePr>
    <w:tblStylePr w:type="lastCol">
      <w:tblPr/>
      <w:tcPr>
        <w:tcBorders>
          <w:top w:val="nil"/>
          <w:left w:val="nil"/>
          <w:bottom w:val="single" w:color="000000" w:sz="12" w:space="0"/>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8">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top w:val="nil"/>
          <w:left w:val="single" w:color="000000" w:sz="12" w:space="0"/>
          <w:bottom w:val="nil"/>
          <w:right w:val="nil"/>
          <w:insideH w:val="nil"/>
          <w:insideV w:val="nil"/>
          <w:tl2br w:val="nil"/>
          <w:tr2bl w:val="nil"/>
        </w:tcBorders>
        <w:shd w:val="solid" w:color="808080" w:fill="FFFFFF"/>
      </w:tcPr>
    </w:tblStylePr>
  </w:style>
  <w:style w:type="table" w:styleId="139">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top w:val="nil"/>
          <w:left w:val="single" w:color="000000" w:sz="6" w:space="0"/>
          <w:bottom w:val="nil"/>
          <w:right w:val="nil"/>
          <w:insideH w:val="nil"/>
          <w:insideV w:val="nil"/>
          <w:tl2br w:val="nil"/>
          <w:tr2bl w:val="nil"/>
        </w:tcBorders>
        <w:shd w:val="solid" w:color="C0C0C0" w:fill="FFFFFF"/>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solid" w:color="C0C0C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0">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41">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top w:val="nil"/>
          <w:left w:val="single" w:color="000000" w:sz="6" w:space="0"/>
          <w:bottom w:val="nil"/>
          <w:right w:val="nil"/>
          <w:insideH w:val="nil"/>
          <w:insideV w:val="nil"/>
          <w:tl2br w:val="nil"/>
          <w:tr2bl w:val="nil"/>
        </w:tcBorders>
        <w:shd w:val="solid" w:color="008080" w:fill="FFFFFF"/>
      </w:tcPr>
    </w:tblStylePr>
    <w:tblStylePr w:type="firstCol">
      <w:tblPr/>
      <w:tcPr>
        <w:tcBorders>
          <w:top w:val="nil"/>
          <w:left w:val="nil"/>
          <w:bottom w:val="single" w:color="000000" w:sz="36" w:space="0"/>
          <w:right w:val="single" w:color="000000" w:sz="6" w:space="0"/>
          <w:insideH w:val="nil"/>
          <w:insideV w:val="nil"/>
          <w:tl2br w:val="nil"/>
          <w:tr2bl w:val="nil"/>
        </w:tcBorders>
        <w:shd w:val="solid" w:color="008080" w:fill="FFFFFF"/>
      </w:tcPr>
    </w:tblStylePr>
    <w:tblStylePr w:type="nwCell">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42">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top w:val="nil"/>
          <w:left w:val="single" w:color="808080" w:sz="6" w:space="0"/>
          <w:bottom w:val="nil"/>
          <w:right w:val="nil"/>
          <w:insideH w:val="nil"/>
          <w:insideV w:val="nil"/>
          <w:tl2br w:val="nil"/>
          <w:tr2bl w:val="nil"/>
        </w:tcBorders>
      </w:tcPr>
    </w:tblStylePr>
    <w:tblStylePr w:type="lastRow">
      <w:rPr>
        <w:b/>
        <w:bCs/>
      </w:rPr>
      <w:tblPr/>
      <w:tcPr>
        <w:tcBorders>
          <w:top w:val="single" w:color="80808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43">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top w:val="nil"/>
          <w:left w:val="single" w:color="000000" w:sz="6" w:space="0"/>
          <w:bottom w:val="nil"/>
          <w:right w:val="nil"/>
          <w:insideH w:val="nil"/>
          <w:insideV w:val="nil"/>
          <w:tl2br w:val="nil"/>
          <w:tr2bl w:val="nil"/>
        </w:tcBorders>
        <w:shd w:val="solid" w:color="800080" w:fill="FFFFFF"/>
      </w:tcPr>
    </w:tblStylePr>
    <w:tblStylePr w:type="lastRow">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shd w:val="solid" w:color="C0C0C0" w:fill="FFFFFF"/>
      </w:tcPr>
    </w:tblStylePr>
    <w:tblStylePr w:type="neCel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shd w:val="solid" w:color="800080" w:fill="FFFFFF"/>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44">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top w:val="nil"/>
          <w:left w:val="single" w:color="000000" w:sz="12" w:space="0"/>
          <w:bottom w:val="nil"/>
          <w:right w:val="nil"/>
          <w:insideH w:val="nil"/>
          <w:insideV w:val="nil"/>
          <w:tl2br w:val="nil"/>
          <w:tr2bl w:val="nil"/>
        </w:tcBorders>
      </w:tcPr>
    </w:tblStylePr>
    <w:tblStylePr w:type="lastRow">
      <w:rPr>
        <w:b w:val="0"/>
        <w:bCs w:val="0"/>
      </w:rPr>
      <w:tblPr/>
      <w:tcPr>
        <w:tcBorders>
          <w:top w:val="single" w:color="00000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45">
    <w:name w:val="Table 3D effects 1"/>
    <w:basedOn w:val="12"/>
    <w:qFormat/>
    <w:uiPriority w:val="0"/>
    <w:pPr>
      <w:widowControl w:val="0"/>
      <w:jc w:val="both"/>
    </w:pPr>
    <w:tblPr/>
    <w:tcPr>
      <w:shd w:val="solid" w:color="C0C0C0" w:fill="FFFFFF"/>
    </w:tcPr>
    <w:tblStylePr w:type="firstRow">
      <w:rPr>
        <w:b/>
        <w:bCs/>
        <w:color w:val="800080"/>
      </w:rPr>
      <w:tblPr/>
      <w:tcPr>
        <w:tcBorders>
          <w:top w:val="nil"/>
          <w:left w:val="single" w:color="808080" w:sz="6" w:space="0"/>
          <w:bottom w:val="nil"/>
          <w:right w:val="nil"/>
          <w:insideH w:val="nil"/>
          <w:insideV w:val="nil"/>
          <w:tl2br w:val="nil"/>
          <w:tr2bl w:val="nil"/>
        </w:tcBorders>
      </w:tcPr>
    </w:tblStylePr>
    <w:tblStylePr w:type="lastRow">
      <w:tblPr/>
      <w:tcPr>
        <w:tcBorders>
          <w:top w:val="single" w:color="FFFFFF"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single" w:color="FFFFFF" w:sz="6" w:space="0"/>
          <w:right w:val="nil"/>
          <w:insideH w:val="nil"/>
          <w:insideV w:val="nil"/>
          <w:tl2br w:val="nil"/>
          <w:tr2bl w:val="nil"/>
        </w:tcBorders>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46">
    <w:name w:val="Table Columns 2"/>
    <w:basedOn w:val="12"/>
    <w:qFormat/>
    <w:uiPriority w:val="0"/>
    <w:pPr>
      <w:widowControl w:val="0"/>
      <w:jc w:val="both"/>
    </w:pPr>
    <w:rPr>
      <w:b/>
      <w:bCs/>
    </w:r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color w:val="00000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7">
    <w:name w:val="Table Simple 2"/>
    <w:basedOn w:val="12"/>
    <w:qFormat/>
    <w:uiPriority w:val="0"/>
    <w:pPr>
      <w:widowControl w:val="0"/>
      <w:jc w:val="both"/>
    </w:pPr>
    <w:tblPr/>
    <w:tblStylePr w:type="firstRow">
      <w:rPr>
        <w:b/>
        <w:bCs/>
      </w:rPr>
      <w:tblPr/>
      <w:tcPr>
        <w:tcBorders>
          <w:top w:val="nil"/>
          <w:left w:val="single" w:color="000000" w:sz="12" w:space="0"/>
          <w:bottom w:val="nil"/>
          <w:right w:val="nil"/>
          <w:insideH w:val="nil"/>
          <w:insideV w:val="nil"/>
          <w:tl2br w:val="nil"/>
          <w:tr2bl w:val="nil"/>
        </w:tcBorders>
      </w:tcPr>
    </w:tblStylePr>
    <w:tblStylePr w:type="lastRow">
      <w:rPr>
        <w:b/>
        <w:bCs/>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lastCol">
      <w:rPr>
        <w:b/>
        <w:bCs/>
      </w:rPr>
      <w:tblPr/>
      <w:tcPr>
        <w:tcBorders>
          <w:top w:val="nil"/>
          <w:left w:val="nil"/>
          <w:bottom w:val="single" w:color="000000" w:sz="6" w:space="0"/>
          <w:right w:val="nil"/>
          <w:insideH w:val="nil"/>
          <w:insideV w:val="nil"/>
          <w:tl2br w:val="nil"/>
          <w:tr2bl w:val="nil"/>
        </w:tcBorders>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8">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4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80" w:fill="FFFFFF"/>
      </w:tcPr>
    </w:tblStylePr>
    <w:tblStylePr w:type="lastRow">
      <w:rPr>
        <w:b/>
        <w:bCs/>
        <w:color w:val="auto"/>
      </w:rPr>
      <w:tblPr/>
      <w:tcPr>
        <w:tcBorders>
          <w:top w:val="nil"/>
          <w:left w:val="nil"/>
          <w:bottom w:val="nil"/>
          <w:right w:val="nil"/>
          <w:insideH w:val="nil"/>
          <w:insideV w:val="nil"/>
          <w:tl2br w:val="nil"/>
          <w:tr2bl w:val="nil"/>
        </w:tcBorders>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50">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top w:val="nil"/>
          <w:left w:val="single" w:color="000000" w:sz="6" w:space="0"/>
          <w:bottom w:val="nil"/>
          <w:right w:val="nil"/>
          <w:insideH w:val="nil"/>
          <w:insideV w:val="nil"/>
          <w:tl2br w:val="nil"/>
          <w:tr2bl w:val="nil"/>
        </w:tcBorders>
        <w:shd w:val="pct75" w:color="008080" w:fill="008000"/>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FF0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paragraph" w:customStyle="1" w:styleId="151">
    <w:name w:val="paragraph"/>
    <w:basedOn w:val="1"/>
    <w:qFormat/>
    <w:uiPriority w:val="0"/>
    <w:pPr>
      <w:spacing w:before="100" w:beforeAutospacing="1" w:after="100" w:afterAutospacing="1" w:line="240" w:lineRule="auto"/>
    </w:pPr>
    <w:rPr>
      <w:rFonts w:ascii="Times New Roman" w:hAnsi="Times New Roman" w:eastAsia="Times New Roman" w:cs="Times New Roman"/>
      <w:sz w:val="24"/>
      <w:szCs w:val="24"/>
      <w:lang w:eastAsia="ru-RU"/>
    </w:rPr>
  </w:style>
  <w:style w:type="character" w:customStyle="1" w:styleId="152">
    <w:name w:val="normaltextrun"/>
    <w:basedOn w:val="11"/>
    <w:qFormat/>
    <w:uiPriority w:val="0"/>
  </w:style>
  <w:style w:type="character" w:customStyle="1" w:styleId="153">
    <w:name w:val="eop"/>
    <w:basedOn w:val="11"/>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36</TotalTime>
  <ScaleCrop>false</ScaleCrop>
  <LinksUpToDate>false</LinksUpToDate>
  <CharactersWithSpaces>0</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2024-04-03T06:23:00Z</dcterms:created>
  <dc:creator>Oskolock Koli</dc:creator>
  <cp:lastModifiedBy>Oskolock Koli</cp:lastModifiedBy>
  <dcterms:modified xsi:type="dcterms:W3CDTF">2024-09-18T10:13:47Z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1049-12.2.0.18283</vt:lpwstr>
  </property>
  <property fmtid="{D5CDD505-2E9C-101B-9397-08002B2CF9AE}" pid="3" name="ICV">
    <vt:lpwstr>23D14D4AB2814FE4B4B335B574053B33_12</vt:lpwstr>
  </property>
</Properties>
</file>