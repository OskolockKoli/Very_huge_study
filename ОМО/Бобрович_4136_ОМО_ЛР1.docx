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 ст.пр.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Поляк М.Д.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1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Знакомство с Jupyter notebook и Google Colab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Основы машинного обучения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700357F9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AF4648D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0CA07A4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9998336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Знакомство со средами Jupyter Notebook и Google Colaboratory, а также библиотеками Pandas и matplotlib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65A01C1C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7B7EFCE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Индивидуальное задание:</w:t>
      </w:r>
    </w:p>
    <w:p w14:paraId="1A701C1A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58853D1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Задание 1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begin"/>
      </w:r>
      <w:r>
        <w:rPr>
          <w:rFonts w:hint="default" w:ascii="Cambria" w:hAnsi="Cambria" w:cs="Cambria"/>
          <w:sz w:val="28"/>
          <w:szCs w:val="28"/>
          <w:lang w:val="en-US" w:eastAsia="zh-CN"/>
        </w:rPr>
        <w:instrText xml:space="preserve"> HYPERLINK "https://github.com/suai-mlb-2024/mlb-task1-OskolockKoli" \l "%D0%B7%D0%B0%D0%B4%D0%B0%D0%BD%D0%B8%D0%B5-1" </w:instrText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separate"/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end"/>
      </w:r>
    </w:p>
    <w:p w14:paraId="583D24A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Откройте Jupyter-ноутбук 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"https://github.com/suai-mlb-2024/mlb-task1-OskolockKoli/blob/main/jupyter_assignment.ipynb"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sz w:val="28"/>
          <w:szCs w:val="28"/>
        </w:rPr>
        <w:t>jupyter_assignment.ipynb</w:t>
      </w:r>
      <w:r>
        <w:rPr>
          <w:rFonts w:hint="default" w:ascii="Cambria" w:hAnsi="Cambria" w:cs="Cambria"/>
          <w:sz w:val="28"/>
          <w:szCs w:val="28"/>
        </w:rPr>
        <w:fldChar w:fldCharType="end"/>
      </w:r>
      <w:r>
        <w:rPr>
          <w:rFonts w:hint="default" w:ascii="Cambria" w:hAnsi="Cambria" w:cs="Cambria"/>
          <w:sz w:val="28"/>
          <w:szCs w:val="28"/>
        </w:rPr>
        <w:t> в этом репозитории. Скопируйте путь в адресной строке браузера. Перейдите в 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"https://colab.research.google.com/"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sz w:val="28"/>
          <w:szCs w:val="28"/>
        </w:rPr>
        <w:t>Google Colab</w:t>
      </w:r>
      <w:r>
        <w:rPr>
          <w:rFonts w:hint="default" w:ascii="Cambria" w:hAnsi="Cambria" w:cs="Cambria"/>
          <w:sz w:val="28"/>
          <w:szCs w:val="28"/>
        </w:rPr>
        <w:fldChar w:fldCharType="end"/>
      </w:r>
      <w:r>
        <w:rPr>
          <w:rFonts w:hint="default" w:ascii="Cambria" w:hAnsi="Cambria" w:cs="Cambria"/>
          <w:sz w:val="28"/>
          <w:szCs w:val="28"/>
        </w:rPr>
        <w:t>, в меню выберите "Файл" -&gt; "Открыть ноутбук", в открывшемся окне слева выбрать "GitHub", затем:</w:t>
      </w:r>
    </w:p>
    <w:p w14:paraId="0A2E66F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вставить в поле для поиска скопированный URL;</w:t>
      </w:r>
    </w:p>
    <w:p w14:paraId="409B109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поставить галочку "Показывать личные хранилища" ("Include private repos");</w:t>
      </w:r>
    </w:p>
    <w:p w14:paraId="43C2172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и нажать на иконку с лупой. При необходимости разрешить Colab доступ к аккаунту GitHub, если откроется новое окно с таким приглашением. Среди результатов поиска выбрать jupyter_assignment.ipynb и приступить к выполнению задания.</w:t>
      </w:r>
    </w:p>
    <w:p w14:paraId="4542DF83">
      <w:pPr>
        <w:rPr>
          <w:rFonts w:hint="default" w:ascii="Cambria" w:hAnsi="Cambria" w:cs="Cambria"/>
          <w:sz w:val="28"/>
          <w:szCs w:val="28"/>
        </w:rPr>
      </w:pPr>
    </w:p>
    <w:p w14:paraId="5B2DF9C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Задание 2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begin"/>
      </w:r>
      <w:r>
        <w:rPr>
          <w:rFonts w:hint="default" w:ascii="Cambria" w:hAnsi="Cambria" w:cs="Cambria"/>
          <w:sz w:val="28"/>
          <w:szCs w:val="28"/>
          <w:lang w:val="en-US" w:eastAsia="zh-CN"/>
        </w:rPr>
        <w:instrText xml:space="preserve"> HYPERLINK "https://github.com/suai-mlb-2024/mlb-task1-OskolockKoli" \l "%D0%B7%D0%B0%D0%B4%D0%B0%D0%BD%D0%B8%D0%B5-2" </w:instrText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separate"/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end"/>
      </w:r>
    </w:p>
    <w:p w14:paraId="24D75F6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Откройте в Google Colab Jupyter-ноутбук 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"https://github.com/suai-mlb-2024/mlb-task1-OskolockKoli/blob/main/matplotlib_assignment.ipynb"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sz w:val="28"/>
          <w:szCs w:val="28"/>
        </w:rPr>
        <w:t>matplotlib_assignment.ipynb</w:t>
      </w:r>
      <w:r>
        <w:rPr>
          <w:rFonts w:hint="default" w:ascii="Cambria" w:hAnsi="Cambria" w:cs="Cambria"/>
          <w:sz w:val="28"/>
          <w:szCs w:val="28"/>
        </w:rPr>
        <w:fldChar w:fldCharType="end"/>
      </w:r>
      <w:r>
        <w:rPr>
          <w:rFonts w:hint="default" w:ascii="Cambria" w:hAnsi="Cambria" w:cs="Cambria"/>
          <w:sz w:val="28"/>
          <w:szCs w:val="28"/>
        </w:rPr>
        <w:t>, ознакомьтесь с его содержимым и выполните задание.</w:t>
      </w:r>
    </w:p>
    <w:p w14:paraId="3CDDC6F7">
      <w:pPr>
        <w:rPr>
          <w:rFonts w:hint="default" w:ascii="Cambria" w:hAnsi="Cambria" w:cs="Cambria"/>
          <w:sz w:val="28"/>
          <w:szCs w:val="28"/>
        </w:rPr>
      </w:pPr>
    </w:p>
    <w:p w14:paraId="25347C2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Задание 3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begin"/>
      </w:r>
      <w:r>
        <w:rPr>
          <w:rFonts w:hint="default" w:ascii="Cambria" w:hAnsi="Cambria" w:cs="Cambria"/>
          <w:sz w:val="28"/>
          <w:szCs w:val="28"/>
          <w:lang w:val="en-US" w:eastAsia="zh-CN"/>
        </w:rPr>
        <w:instrText xml:space="preserve"> HYPERLINK "https://github.com/suai-mlb-2024/mlb-task1-OskolockKoli" \l "%D0%B7%D0%B0%D0%B4%D0%B0%D0%BD%D0%B8%D0%B5-3" </w:instrText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separate"/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end"/>
      </w:r>
    </w:p>
    <w:p w14:paraId="4DA8FF6C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Откройте в Google Colab Jupyter-ноутбук 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"https://github.com/suai-mlb-2024/mlb-task1-OskolockKoli/blob/main/pandas_exercise.ipynb"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sz w:val="28"/>
          <w:szCs w:val="28"/>
        </w:rPr>
        <w:t>pandas_exercise.ipynb</w:t>
      </w:r>
      <w:r>
        <w:rPr>
          <w:rFonts w:hint="default" w:ascii="Cambria" w:hAnsi="Cambria" w:cs="Cambria"/>
          <w:sz w:val="28"/>
          <w:szCs w:val="28"/>
        </w:rPr>
        <w:fldChar w:fldCharType="end"/>
      </w:r>
      <w:r>
        <w:rPr>
          <w:rFonts w:hint="default" w:ascii="Cambria" w:hAnsi="Cambria" w:cs="Cambria"/>
          <w:sz w:val="28"/>
          <w:szCs w:val="28"/>
        </w:rPr>
        <w:t>, ознакомьтесь с его содержимым и выполните задание.</w:t>
      </w:r>
    </w:p>
    <w:p w14:paraId="268996BD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</w:p>
    <w:p w14:paraId="7FD2330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Ход работы:</w:t>
      </w:r>
    </w:p>
    <w:p w14:paraId="4D2E7F93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68A43A2C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Задание 1:</w:t>
      </w:r>
    </w:p>
    <w:p w14:paraId="33C23F3C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266690" cy="2639695"/>
            <wp:effectExtent l="0" t="0" r="6350" b="12065"/>
            <wp:docPr id="1" name="Изображение 1" descr="Скриншот 17-10-2024 13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7-10-2024 1345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1FC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Фрагмент кода из задания 1.</w:t>
      </w:r>
    </w:p>
    <w:p w14:paraId="390F2B22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1F213447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Задание 2:</w:t>
      </w:r>
    </w:p>
    <w:p w14:paraId="20688FC4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269865" cy="4165600"/>
            <wp:effectExtent l="0" t="0" r="3175" b="10160"/>
            <wp:docPr id="2" name="Изображение 2" descr="Скриншот 17-10-2024 13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7-10-2024 1345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273675" cy="3916045"/>
            <wp:effectExtent l="0" t="0" r="14605" b="635"/>
            <wp:docPr id="3" name="Изображение 3" descr="Скриншот 17-10-2024 13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7-10-2024 1346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73E8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Фрагмент кода из задания 2.</w:t>
      </w:r>
    </w:p>
    <w:p w14:paraId="3E59ABF3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704C1405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Задание 3:</w:t>
      </w:r>
    </w:p>
    <w:p w14:paraId="25264467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273040" cy="3728720"/>
            <wp:effectExtent l="0" t="0" r="0" b="5080"/>
            <wp:docPr id="4" name="Изображение 4" descr="Скриншот 17-10-2024 134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7-10-2024 1346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273675" cy="4282440"/>
            <wp:effectExtent l="0" t="0" r="14605" b="0"/>
            <wp:docPr id="5" name="Изображение 5" descr="Скриншот 17-10-2024 13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17-10-2024 1346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EE3D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Фрагмент кода из задания 3</w:t>
      </w:r>
      <w:bookmarkStart w:id="0" w:name="_GoBack"/>
      <w:bookmarkEnd w:id="0"/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64911F71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20E3A961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Выводы:</w:t>
      </w:r>
    </w:p>
    <w:p w14:paraId="2FC52BDC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4DE5E0E6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</w:t>
      </w:r>
      <w:r>
        <w:rPr>
          <w:rFonts w:hint="default" w:ascii="Cambria" w:hAnsi="Cambria" w:cs="Cambria"/>
          <w:sz w:val="28"/>
          <w:szCs w:val="28"/>
        </w:rPr>
        <w:t>о</w:t>
      </w:r>
      <w:r>
        <w:rPr>
          <w:rFonts w:hint="default" w:ascii="Cambria" w:hAnsi="Cambria" w:cs="Cambria"/>
          <w:sz w:val="28"/>
          <w:szCs w:val="28"/>
          <w:lang w:val="ru-RU"/>
        </w:rPr>
        <w:t>знакомился</w:t>
      </w:r>
      <w:r>
        <w:rPr>
          <w:rFonts w:hint="default" w:ascii="Cambria" w:hAnsi="Cambria" w:cs="Cambria"/>
          <w:sz w:val="28"/>
          <w:szCs w:val="28"/>
        </w:rPr>
        <w:t xml:space="preserve"> со средами Jupyter Notebook и Google Colaboratory, а также библиотеками Pandas и matplotlib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627B20A3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230C4"/>
    <w:rsid w:val="01715CEB"/>
    <w:rsid w:val="1735116C"/>
    <w:rsid w:val="39D653DA"/>
    <w:rsid w:val="3D2E204C"/>
    <w:rsid w:val="45DF28BB"/>
    <w:rsid w:val="5A1B03F3"/>
    <w:rsid w:val="6A595EFF"/>
    <w:rsid w:val="6C5E6C93"/>
    <w:rsid w:val="7C9B144B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2024-10-17T09:48:46Z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23D14D4AB2814FE4B4B335B574053B33_12</vt:lpwstr>
  </property>
</Properties>
</file>