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8955791"/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 ст.пр.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Поляк М.Д.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2.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  <w:lang w:val="ru-RU"/>
        </w:rPr>
        <w:t>П</w:t>
      </w:r>
      <w:r>
        <w:rPr>
          <w:rFonts w:hint="default" w:ascii="Cambria" w:hAnsi="Cambria" w:cs="Cambria"/>
          <w:sz w:val="40"/>
          <w:szCs w:val="40"/>
        </w:rPr>
        <w:t>остроение моделей линейной регрессии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Основы машинного обучения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33109B95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7AF4648D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0CA07A45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29998336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Получение навыков решения задачи регрессионного анализа и оптимизации функций методом градиентного спуска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65A01C1C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7B7EFCEF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Индивидуальное задание:</w:t>
      </w:r>
    </w:p>
    <w:p w14:paraId="1A701C1A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6D68F4D3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Задание 1</w:t>
      </w:r>
    </w:p>
    <w:p w14:paraId="40E23155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  <w:lang w:val="en-US" w:eastAsia="zh-CN"/>
        </w:rPr>
        <w:fldChar w:fldCharType="begin"/>
      </w:r>
      <w:r>
        <w:rPr>
          <w:rFonts w:hint="default" w:ascii="Cambria" w:hAnsi="Cambria" w:cs="Cambria"/>
          <w:sz w:val="28"/>
          <w:szCs w:val="28"/>
          <w:lang w:val="en-US" w:eastAsia="zh-CN"/>
        </w:rPr>
        <w:instrText xml:space="preserve"> HYPERLINK "https://github.com/suai-mlb-2024/mlb-task2-OskolockKoli" \l "%D0%B7%D0%B0%D0%B4%D0%B0%D0%BD%D0%B8%D0%B5-1" </w:instrText>
      </w:r>
      <w:r>
        <w:rPr>
          <w:rFonts w:hint="default" w:ascii="Cambria" w:hAnsi="Cambria" w:cs="Cambria"/>
          <w:sz w:val="28"/>
          <w:szCs w:val="28"/>
          <w:lang w:val="en-US" w:eastAsia="zh-CN"/>
        </w:rPr>
        <w:fldChar w:fldCharType="separate"/>
      </w:r>
      <w:r>
        <w:rPr>
          <w:rFonts w:hint="default" w:ascii="Cambria" w:hAnsi="Cambria" w:cs="Cambria"/>
          <w:sz w:val="28"/>
          <w:szCs w:val="28"/>
          <w:lang w:val="en-US" w:eastAsia="zh-CN"/>
        </w:rPr>
        <w:fldChar w:fldCharType="end"/>
      </w:r>
    </w:p>
    <w:p w14:paraId="0D0EAE7D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Откройте Jupyter-ноутбук 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"https://github.com/suai-mlb-2024/mlb-task2-OskolockKoli/blob/main/regression_assignment.ipynb"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sz w:val="28"/>
          <w:szCs w:val="28"/>
        </w:rPr>
        <w:t>regression_assignment.ipynb</w:t>
      </w:r>
      <w:r>
        <w:rPr>
          <w:rFonts w:hint="default" w:ascii="Cambria" w:hAnsi="Cambria" w:cs="Cambria"/>
          <w:sz w:val="28"/>
          <w:szCs w:val="28"/>
        </w:rPr>
        <w:fldChar w:fldCharType="end"/>
      </w:r>
      <w:r>
        <w:rPr>
          <w:rFonts w:hint="default" w:ascii="Cambria" w:hAnsi="Cambria" w:cs="Cambria"/>
          <w:sz w:val="28"/>
          <w:szCs w:val="28"/>
        </w:rPr>
        <w:t> в этом репозитории. Скопируйте путь в адресной строке браузера. Перейдите в </w:t>
      </w:r>
      <w:r>
        <w:rPr>
          <w:rFonts w:hint="default" w:ascii="Cambria" w:hAnsi="Cambria" w:cs="Cambria"/>
          <w:sz w:val="28"/>
          <w:szCs w:val="28"/>
        </w:rPr>
        <w:fldChar w:fldCharType="begin"/>
      </w:r>
      <w:r>
        <w:rPr>
          <w:rFonts w:hint="default" w:ascii="Cambria" w:hAnsi="Cambria" w:cs="Cambria"/>
          <w:sz w:val="28"/>
          <w:szCs w:val="28"/>
        </w:rPr>
        <w:instrText xml:space="preserve"> HYPERLINK "https://colab.research.google.com/" </w:instrText>
      </w:r>
      <w:r>
        <w:rPr>
          <w:rFonts w:hint="default" w:ascii="Cambria" w:hAnsi="Cambria" w:cs="Cambria"/>
          <w:sz w:val="28"/>
          <w:szCs w:val="28"/>
        </w:rPr>
        <w:fldChar w:fldCharType="separate"/>
      </w:r>
      <w:r>
        <w:rPr>
          <w:rFonts w:hint="default" w:ascii="Cambria" w:hAnsi="Cambria" w:cs="Cambria"/>
          <w:sz w:val="28"/>
          <w:szCs w:val="28"/>
        </w:rPr>
        <w:t>Google Colab</w:t>
      </w:r>
      <w:r>
        <w:rPr>
          <w:rFonts w:hint="default" w:ascii="Cambria" w:hAnsi="Cambria" w:cs="Cambria"/>
          <w:sz w:val="28"/>
          <w:szCs w:val="28"/>
        </w:rPr>
        <w:fldChar w:fldCharType="end"/>
      </w:r>
      <w:r>
        <w:rPr>
          <w:rFonts w:hint="default" w:ascii="Cambria" w:hAnsi="Cambria" w:cs="Cambria"/>
          <w:sz w:val="28"/>
          <w:szCs w:val="28"/>
        </w:rPr>
        <w:t>, в меню выберите "Файл" -&gt; "Открыть ноутбук", в открывшемся окне слева выбрать "GitHub", затем:</w:t>
      </w:r>
    </w:p>
    <w:p w14:paraId="3493FA89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вставить в поле для поиска скопированный URL;</w:t>
      </w:r>
    </w:p>
    <w:p w14:paraId="4146C87E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поставить галочку "Показывать личные хранилища" ("Include private repos");</w:t>
      </w:r>
    </w:p>
    <w:p w14:paraId="008F43C7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и нажать на иконку с лупой. При необходимости разрешить Colab доступ к аккаунту GitHub, если откроется новое окно с таким приглашением. Среди результатов поиска выбрать regression_assignment.ipynb и приступить к выполнению задания.</w:t>
      </w:r>
    </w:p>
    <w:p w14:paraId="268996BD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en-US"/>
        </w:rPr>
      </w:pPr>
    </w:p>
    <w:p w14:paraId="7FD23305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Ход работы:</w:t>
      </w:r>
    </w:p>
    <w:p w14:paraId="4D2E7F93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68A43A2C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Задание 1:</w:t>
      </w:r>
    </w:p>
    <w:p w14:paraId="3B83B383">
      <w:pPr>
        <w:numPr>
          <w:ilvl w:val="0"/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4AEE7236"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Фрагмент кода из задания 1.</w:t>
      </w:r>
    </w:p>
    <w:p w14:paraId="3FB6455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### BEGIN YOUR CODE</w:t>
      </w:r>
    </w:p>
    <w:p w14:paraId="4F68F622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 Загрузка датасетаdf = pd.read_csv('forestfires.csv')</w:t>
      </w:r>
    </w:p>
    <w:p w14:paraId="321E4FDD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 Каков размер датасета? (в Мб)memory_usage_in_bytes = sys.getsizeof(df)memory_usage_in_mb = memory_usage_in_bytes / (1024 * 1024)print(f'\nРазмер датасета в памяти: {memory_usage_in_mb:.2f} МБ')</w:t>
      </w:r>
    </w:p>
    <w:p w14:paraId="22619286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#Сколько в нем записей (объектов)?n_rows = len(df)print(f'\nКоличество записей (объектов): {n_rows}')</w:t>
      </w:r>
    </w:p>
    <w:p w14:paraId="586F23DA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#Сколько признаков (фич) у объектов в датасете?n_columns = df.shape[1]print(f'\nКоличество признаков (фич): {n_columns}')</w:t>
      </w:r>
    </w:p>
    <w:p w14:paraId="13477A1B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#Есть ли категориальные данные? Какие?categorical_cols = ['month', 'day']for col in categorical_cols:</w:t>
      </w:r>
    </w:p>
    <w:p w14:paraId="6E7E752E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print(f'\n{col}: {df[col].unique()}')</w:t>
      </w:r>
    </w:p>
    <w:p w14:paraId="4A35798F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#Есть ли пропущенные значения?has_missing_values = df.isnull().values.any()if has_missing_values:</w:t>
      </w:r>
    </w:p>
    <w:p w14:paraId="46353C98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missing_values_count = df.isna().sum()</w:t>
      </w:r>
    </w:p>
    <w:p w14:paraId="014E492E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print(f'\nПропущенные значения: \n{missing_values_count}')else:</w:t>
      </w:r>
    </w:p>
    <w:p w14:paraId="68B3A972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   print('\nВ датасете нет пропущенных значений.')</w:t>
      </w:r>
    </w:p>
    <w:p w14:paraId="0B4B570B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#Есть ли в датасете столбец с ответами (target)? Какой у него тип данных?target_col = 'area'print(f'\nТип данных столбца с ответами ({target_col}): {df[target_col].dtype}')</w:t>
      </w:r>
    </w:p>
    <w:p w14:paraId="39A59D6D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print('\nОсновные статистические показатели:')df.describe()</w:t>
      </w:r>
    </w:p>
    <w:p w14:paraId="297E1144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### END YOUR CODE</w:t>
      </w:r>
    </w:p>
    <w:p w14:paraId="7A363283">
      <w:pPr>
        <w:numPr>
          <w:ilvl w:val="0"/>
          <w:numId w:val="0"/>
        </w:numPr>
        <w:ind w:left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Результат выполнения кода из задания 1.</w:t>
      </w:r>
    </w:p>
    <w:p w14:paraId="32EFA92B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6163310" cy="3776345"/>
            <wp:effectExtent l="0" t="0" r="8890" b="3175"/>
            <wp:docPr id="5" name="Изображение 5" descr="Скриншот 21-11-2024 134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1-11-2024 1348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5C6D">
      <w:p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Пояснения к коду из задания 1.</w:t>
      </w:r>
      <w:bookmarkStart w:id="0" w:name="_GoBack"/>
      <w:bookmarkEnd w:id="0"/>
    </w:p>
    <w:p w14:paraId="1616451F">
      <w:p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Датасет содержит информацию о лесных пожарах, включающую различные метеорологические параметры и характеристики пожарной активности.</w:t>
      </w:r>
    </w:p>
    <w:p w14:paraId="66DD7647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Размер датасета в памяти составляет 0.10 МБ. В датасете представлено 517 записей, каждая из которых включает 13 признаков. Среди них два категориальных признака: month (месяц) и day (день недели). Пропущенные значения отсутствуют. Целевая переменная area имеет тип данных float64 и представляет собой площадь лесного пожара. Статистический анализ показывает, что средняя площадь пожара составляет 12.85 га, однако диапазон значений варьируется от 0 до 1090.84 га, что свидетельствует о большом разбросе данных. Таким образом, регрессионная модель, построенная на этом датасете, будет предсказывать площадь лесного пожара на основе предоставленных признаков, таких как индекс пожарной опасности, температура, влажность и скорость ветра.</w:t>
      </w:r>
    </w:p>
    <w:p w14:paraId="235C2677">
      <w:pPr>
        <w:rPr>
          <w:rFonts w:hint="default" w:ascii="Cambria" w:hAnsi="Cambria" w:cs="Cambria"/>
          <w:sz w:val="28"/>
          <w:szCs w:val="28"/>
          <w:lang w:val="ru-RU"/>
        </w:rPr>
      </w:pPr>
    </w:p>
    <w:p w14:paraId="20E3A961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Выводы:</w:t>
      </w:r>
    </w:p>
    <w:p w14:paraId="2FC52BDC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3CFFE906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</w:rPr>
        <w:t>Получ</w:t>
      </w:r>
      <w:r>
        <w:rPr>
          <w:rFonts w:hint="default" w:ascii="Cambria" w:hAnsi="Cambria" w:cs="Cambria"/>
          <w:sz w:val="28"/>
          <w:szCs w:val="28"/>
          <w:lang w:val="ru-RU"/>
        </w:rPr>
        <w:t>ил</w:t>
      </w:r>
      <w:r>
        <w:rPr>
          <w:rFonts w:hint="default" w:ascii="Cambria" w:hAnsi="Cambria" w:cs="Cambria"/>
          <w:sz w:val="28"/>
          <w:szCs w:val="28"/>
        </w:rPr>
        <w:t xml:space="preserve"> навык</w:t>
      </w:r>
      <w:r>
        <w:rPr>
          <w:rFonts w:hint="default" w:ascii="Cambria" w:hAnsi="Cambria" w:cs="Cambria"/>
          <w:sz w:val="28"/>
          <w:szCs w:val="28"/>
          <w:lang w:val="ru-RU"/>
        </w:rPr>
        <w:t>и</w:t>
      </w:r>
      <w:r>
        <w:rPr>
          <w:rFonts w:hint="default" w:ascii="Cambria" w:hAnsi="Cambria" w:cs="Cambria"/>
          <w:sz w:val="28"/>
          <w:szCs w:val="28"/>
        </w:rPr>
        <w:t xml:space="preserve"> решения задачи регрессионного анализа и оптимизации функций методом градиентного спуска</w:t>
      </w:r>
      <w:r>
        <w:rPr>
          <w:rFonts w:hint="default" w:ascii="Cambria" w:hAnsi="Cambria" w:cs="Cambria"/>
          <w:sz w:val="28"/>
          <w:szCs w:val="28"/>
          <w:lang w:val="ru-RU"/>
        </w:rPr>
        <w:t>.</w:t>
      </w:r>
    </w:p>
    <w:p w14:paraId="7FC2CF1A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41E807F9">
      <w:pPr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90890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EBC25FB"/>
    <w:rsid w:val="3D2E204C"/>
    <w:rsid w:val="65790890"/>
    <w:rsid w:val="7F2073B6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2024-11-21T09:44:00Z</dcterms:created>
  <dc:creator>Oskolock Koli</dc:creator>
  <cp:lastModifiedBy>Oskolock Koli</cp:lastModifiedBy>
  <dcterms:modified xsi:type="dcterms:W3CDTF">2024-11-21T09:49:51Z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3BC4CF7208B94897A2699FDF63BF1A3C_11</vt:lpwstr>
  </property>
</Properties>
</file>