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8955791"/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 ст.пр.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Поляк М.Д.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3.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  <w:lang w:val="ru-RU"/>
        </w:rPr>
        <w:t>П</w:t>
      </w:r>
      <w:r>
        <w:rPr>
          <w:rFonts w:hint="default" w:ascii="Cambria" w:hAnsi="Cambria" w:cs="Cambria"/>
          <w:sz w:val="40"/>
          <w:szCs w:val="40"/>
        </w:rPr>
        <w:t>рименение методов бинарной классификации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Основы машинного обучения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16C4352D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7AF4648D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0CA07A45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65A01C1C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Знакомство с алгоритмами классификации в машинном обучении.</w:t>
      </w:r>
    </w:p>
    <w:p w14:paraId="1B477386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7B7EFCEF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Индивидуальное задание:</w:t>
      </w:r>
    </w:p>
    <w:p w14:paraId="1A701C1A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6D68F4D3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Задание 1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</w:p>
    <w:p w14:paraId="4D120053">
      <w:pPr>
        <w:rPr>
          <w:rFonts w:hint="default" w:ascii="Cambria" w:hAnsi="Cambria" w:cs="Cambria"/>
          <w:sz w:val="28"/>
          <w:szCs w:val="28"/>
          <w:lang w:val="en-US" w:eastAsia="zh-CN"/>
        </w:rPr>
      </w:pPr>
    </w:p>
    <w:p w14:paraId="3EC59749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Откройте Jupyter-ноутбук 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"https://github.com/suai-mlb-2024/mlb-task3-OskolockKoli/blob/main/classification_assignment.ipynb"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sz w:val="28"/>
          <w:szCs w:val="28"/>
        </w:rPr>
        <w:t>classification_assignment.ipynb</w:t>
      </w:r>
      <w:r>
        <w:rPr>
          <w:rFonts w:hint="default" w:ascii="Cambria" w:hAnsi="Cambria" w:cs="Cambria"/>
          <w:sz w:val="28"/>
          <w:szCs w:val="28"/>
        </w:rPr>
        <w:fldChar w:fldCharType="end"/>
      </w:r>
      <w:r>
        <w:rPr>
          <w:rFonts w:hint="default" w:ascii="Cambria" w:hAnsi="Cambria" w:cs="Cambria"/>
          <w:sz w:val="28"/>
          <w:szCs w:val="28"/>
        </w:rPr>
        <w:t> в этом репозитории. Скопируйте путь в адресной строке браузера. Перейдите в 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"https://colab.research.google.com/"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sz w:val="28"/>
          <w:szCs w:val="28"/>
        </w:rPr>
        <w:t>Google Colab</w:t>
      </w:r>
      <w:r>
        <w:rPr>
          <w:rFonts w:hint="default" w:ascii="Cambria" w:hAnsi="Cambria" w:cs="Cambria"/>
          <w:sz w:val="28"/>
          <w:szCs w:val="28"/>
        </w:rPr>
        <w:fldChar w:fldCharType="end"/>
      </w:r>
      <w:r>
        <w:rPr>
          <w:rFonts w:hint="default" w:ascii="Cambria" w:hAnsi="Cambria" w:cs="Cambria"/>
          <w:sz w:val="28"/>
          <w:szCs w:val="28"/>
        </w:rPr>
        <w:t>, в меню выберите "Файл" -&gt; "Открыть ноутбук", в открывшемся окне слева выбрать "GitHub", затем:</w:t>
      </w:r>
    </w:p>
    <w:p w14:paraId="7C26D0ED">
      <w:pPr>
        <w:numPr>
          <w:ilvl w:val="0"/>
          <w:numId w:val="12"/>
        </w:numPr>
        <w:ind w:left="420" w:leftChars="0" w:hanging="42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вставить в поле для поиска скопированный URL;</w:t>
      </w:r>
    </w:p>
    <w:p w14:paraId="4FA1D2CA">
      <w:pPr>
        <w:numPr>
          <w:ilvl w:val="0"/>
          <w:numId w:val="12"/>
        </w:numPr>
        <w:ind w:left="420" w:leftChars="0" w:hanging="42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поставить галочку "Показывать личные хранилища" ("Include private repos");</w:t>
      </w:r>
    </w:p>
    <w:p w14:paraId="7C44AD5D">
      <w:pPr>
        <w:numPr>
          <w:ilvl w:val="0"/>
          <w:numId w:val="12"/>
        </w:numPr>
        <w:ind w:left="420" w:leftChars="0" w:hanging="42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и нажать на иконку с лупой. При необходимости разрешить Colab доступ к аккаунту GitHub, если откроется новое окно с таким приглашением. Среди результатов поиска выбрать classification_assignment.ipynb и приступить к выполнению задания.</w:t>
      </w:r>
    </w:p>
    <w:p w14:paraId="268996BD"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 w:eastAsia="zh-CN"/>
        </w:rPr>
        <w:fldChar w:fldCharType="begin"/>
      </w:r>
      <w:r>
        <w:rPr>
          <w:rFonts w:hint="default" w:ascii="Cambria" w:hAnsi="Cambria" w:cs="Cambria"/>
          <w:sz w:val="28"/>
          <w:szCs w:val="28"/>
          <w:lang w:val="en-US" w:eastAsia="zh-CN"/>
        </w:rPr>
        <w:instrText xml:space="preserve"> HYPERLINK "https://github.com/suai-mlb-2024/mlb-task2-OskolockKoli" \l "%D0%B7%D0%B0%D0%B4%D0%B0%D0%BD%D0%B8%D0%B5-1" </w:instrText>
      </w:r>
      <w:r>
        <w:rPr>
          <w:rFonts w:hint="default" w:ascii="Cambria" w:hAnsi="Cambria" w:cs="Cambria"/>
          <w:sz w:val="28"/>
          <w:szCs w:val="28"/>
          <w:lang w:val="en-US" w:eastAsia="zh-CN"/>
        </w:rPr>
        <w:fldChar w:fldCharType="separate"/>
      </w:r>
      <w:r>
        <w:rPr>
          <w:rFonts w:hint="default" w:ascii="Cambria" w:hAnsi="Cambria" w:cs="Cambria"/>
          <w:sz w:val="28"/>
          <w:szCs w:val="28"/>
          <w:lang w:val="en-US" w:eastAsia="zh-CN"/>
        </w:rPr>
        <w:fldChar w:fldCharType="end"/>
      </w:r>
    </w:p>
    <w:p w14:paraId="7FD23305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Ход работы:</w:t>
      </w:r>
    </w:p>
    <w:p w14:paraId="4D2E7F93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 w14:paraId="68A43A2C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Задание 1:</w:t>
      </w:r>
    </w:p>
    <w:p w14:paraId="3B83B383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 w14:paraId="4AEE7236"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Фрагмент кода из задания 1.</w:t>
      </w:r>
    </w:p>
    <w:p w14:paraId="7063030E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p w14:paraId="1ADA85A1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### BEGIN YOUR CODE</w:t>
      </w:r>
    </w:p>
    <w:p w14:paraId="63AE0C05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#Второй алгоритм: SVM с ядром RBF</w:t>
      </w:r>
    </w:p>
    <w:p w14:paraId="575DACC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 Загрузить данныеdf = pd.read_csv('Train.csv')</w:t>
      </w:r>
    </w:p>
    <w:p w14:paraId="3EB04F8E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 Определить целевую переменную и признакиX = df.drop(['Reached.on.Time_Y.N'], axis=1)y = df['Reached.on.Time_Y.N']</w:t>
      </w:r>
    </w:p>
    <w:p w14:paraId="6CA8A45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 Преобразовать категориальные признаки в числовыеordinal_encoder = OrdinalEncoder()columns_to_encode = ['Warehouse_block', 'Mode_of_Shipment', 'Product_importance', 'Gender']X[columns_to_encode] = ordinal_encoder.fit_transform(X[columns_to_encode])</w:t>
      </w:r>
    </w:p>
    <w:p w14:paraId="2998B4AD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 Разделить данные на обучающий и тестовый наборыX_train, X_test, y_train, y_test = train_test_split(X, y, test_size=0.2, random_state=42)</w:t>
      </w:r>
    </w:p>
    <w:p w14:paraId="6BF613FF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 Создать и обучить SVM-классификатор с ядром RBFsvm_classifier = SVC(kernel='rbf')  # Используем ядро RBFsvm_classifier.fit(X_train, y_train)</w:t>
      </w:r>
    </w:p>
    <w:p w14:paraId="532C040B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 Сделать предсказания на тестовом набореy_pred = svm_classifier.predict(X_test)</w:t>
      </w:r>
    </w:p>
    <w:p w14:paraId="43C7C372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 Вычислить метрику Accuracyalgo_2_accuracy = accuracy_score(y_test, y_pred)</w:t>
      </w:r>
    </w:p>
    <w:p w14:paraId="772235EE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 Сохранение результатаprint("Accuracy of SVM with RBF kernel:", algo_2_accuracy)</w:t>
      </w:r>
    </w:p>
    <w:p w14:paraId="3EDFA377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### END YOUR CODE</w:t>
      </w:r>
    </w:p>
    <w:p w14:paraId="3E8400FF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7A363283"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Результат выполнения кода из задания 1.</w:t>
      </w:r>
    </w:p>
    <w:p w14:paraId="1FEBC0A3"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28CCFA2D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Accuracy of SVM with RBF kernel: 0.6918181818181818</w:t>
      </w:r>
    </w:p>
    <w:p w14:paraId="102AC3CD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49F65C6D"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Пояснения к коду из задания 1.</w:t>
      </w:r>
    </w:p>
    <w:p w14:paraId="235C2677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40CA7B9F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Разработал модель машинного обучения, которая позволяет предсказывать целевое значение на основе различных характеристик товара и покупателя. Наша модель показала точность около 69%, что означает, что она правильно предсказывает результат в 69% случаев.</w:t>
      </w:r>
    </w:p>
    <w:p w14:paraId="2E76D1F7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Текущая модель демонстрирует удовлетворительную точность, однако виден потенциал для улучшения за счет добавления дополнительных данных.</w:t>
      </w:r>
    </w:p>
    <w:p w14:paraId="15004C4F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В будущем планируется провести тестирование других алгоритмов машинного обучения и оптимизацию гиперпараметров для повышения точности прогнозов. Также важно учитывать возможные ограничения данных и продолжать тестирование модели на новых наборах данных, чтобы убедиться в её надежности.</w:t>
      </w:r>
    </w:p>
    <w:p w14:paraId="152A206A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20E3A961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Выводы:</w:t>
      </w:r>
    </w:p>
    <w:p w14:paraId="2FC52BDC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45CD31BC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Познакомился</w:t>
      </w:r>
      <w:r>
        <w:rPr>
          <w:rFonts w:hint="default" w:ascii="Cambria" w:hAnsi="Cambria" w:cs="Cambria"/>
          <w:sz w:val="28"/>
          <w:szCs w:val="28"/>
        </w:rPr>
        <w:t xml:space="preserve"> с алгоритмами классификации в машинном обучении.</w:t>
      </w:r>
    </w:p>
    <w:p w14:paraId="41E807F9">
      <w:pPr>
        <w:rPr>
          <w:rFonts w:hint="default" w:ascii="Cambria" w:hAnsi="Cambria" w:cs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6FE44B"/>
    <w:multiLevelType w:val="singleLevel"/>
    <w:tmpl w:val="F46FE4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90890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5487F3A"/>
    <w:rsid w:val="1D0C7A62"/>
    <w:rsid w:val="1EBC25FB"/>
    <w:rsid w:val="21A5216D"/>
    <w:rsid w:val="3D2E204C"/>
    <w:rsid w:val="44E05378"/>
    <w:rsid w:val="65790890"/>
    <w:rsid w:val="6A9F32D9"/>
    <w:rsid w:val="7F2073B6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2024-11-21T09:44:00Z</dcterms:created>
  <dc:creator>Oskolock Koli</dc:creator>
  <cp:lastModifiedBy>Oskolock Koli</cp:lastModifiedBy>
  <dcterms:modified xsi:type="dcterms:W3CDTF">2024-12-04T19:03:08Z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3BC4CF7208B94897A2699FDF63BF1A3C_11</vt:lpwstr>
  </property>
</Properties>
</file>