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77F6029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МИНИСТЕРСТВО НАУКИ И ВЫСШЕГО ОБРАЗОВАНИЯ РОССИЙСКОЙ ФЕДЕРАЦИИ</w:t>
      </w:r>
      <w:r>
        <w:rPr>
          <w:rStyle w:val="153"/>
          <w:color w:val="000000"/>
        </w:rPr>
        <w:t> </w:t>
      </w:r>
    </w:p>
    <w:p w14:paraId="30C082A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53"/>
          <w:color w:val="000000"/>
        </w:rPr>
        <w:t> </w:t>
      </w:r>
    </w:p>
    <w:p w14:paraId="796AC2A7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53"/>
          <w:color w:val="000000"/>
        </w:rPr>
        <w:t> </w:t>
      </w:r>
    </w:p>
    <w:p w14:paraId="058DB83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  <w:sz w:val="32"/>
          <w:szCs w:val="32"/>
        </w:rPr>
        <w:t> </w:t>
      </w:r>
    </w:p>
    <w:p w14:paraId="58524CF4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53974BD3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152"/>
          <w:rFonts w:ascii="Calibri" w:hAnsi="Calibri" w:cs="Calibri"/>
          <w:sz w:val="28"/>
          <w:szCs w:val="28"/>
        </w:rPr>
        <w:t>КАФЕДРА № </w:t>
      </w:r>
      <w:r>
        <w:rPr>
          <w:rStyle w:val="153"/>
          <w:rFonts w:ascii="Calibri" w:hAnsi="Calibri" w:cs="Calibri"/>
          <w:sz w:val="28"/>
          <w:szCs w:val="28"/>
        </w:rPr>
        <w:t> </w:t>
      </w:r>
      <w:r>
        <w:rPr>
          <w:rStyle w:val="153"/>
          <w:rFonts w:hint="default" w:ascii="Calibri" w:hAnsi="Calibri" w:cs="Calibri"/>
          <w:sz w:val="28"/>
          <w:szCs w:val="28"/>
          <w:lang w:val="en-US"/>
        </w:rPr>
        <w:t>43</w:t>
      </w:r>
    </w:p>
    <w:p w14:paraId="6A0AA38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Segoe UI" w:hAnsi="Segoe UI" w:cs="Segoe UI"/>
          <w:sz w:val="18"/>
          <w:szCs w:val="18"/>
        </w:rPr>
      </w:pPr>
    </w:p>
    <w:p w14:paraId="17131967">
      <w:pPr>
        <w:pStyle w:val="151"/>
        <w:spacing w:before="0" w:beforeAutospacing="0" w:after="0" w:afterAutospacing="0"/>
        <w:textAlignment w:val="baseline"/>
        <w:rPr>
          <w:rStyle w:val="152"/>
          <w:rFonts w:ascii="Calibri" w:hAnsi="Calibri" w:cs="Calibri"/>
        </w:rPr>
      </w:pPr>
    </w:p>
    <w:p w14:paraId="46C5CBF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ОТЧЁТ</w:t>
      </w:r>
      <w:r>
        <w:rPr>
          <w:rStyle w:val="153"/>
          <w:rFonts w:ascii="Calibri" w:hAnsi="Calibri" w:cs="Calibri"/>
        </w:rPr>
        <w:t> </w:t>
      </w:r>
    </w:p>
    <w:p w14:paraId="08DF50D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ЗАЩИЩЁН</w:t>
      </w:r>
      <w:r>
        <w:rPr>
          <w:rStyle w:val="152"/>
          <w:rFonts w:ascii="Calibri" w:hAnsi="Calibri" w:cs="Calibri"/>
        </w:rPr>
        <w:t xml:space="preserve"> С ОЦЕНКОЙ</w:t>
      </w:r>
      <w:r>
        <w:rPr>
          <w:rStyle w:val="153"/>
          <w:rFonts w:ascii="Calibri" w:hAnsi="Calibri" w:cs="Calibri"/>
        </w:rPr>
        <w:t> </w:t>
      </w:r>
    </w:p>
    <w:p w14:paraId="1FDA048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ПРЕПОДАВАТЕЛЬ</w:t>
      </w:r>
      <w:r>
        <w:rPr>
          <w:rStyle w:val="153"/>
          <w:rFonts w:ascii="Calibri" w:hAnsi="Calibri" w:cs="Calibri"/>
        </w:rPr>
        <w:t> </w:t>
      </w:r>
    </w:p>
    <w:p w14:paraId="08D325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ru-RU"/>
        </w:rPr>
        <w:t xml:space="preserve">                 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 xml:space="preserve">   профессор    </w:t>
      </w:r>
      <w:r>
        <w:rPr>
          <w:rStyle w:val="152"/>
          <w:rFonts w:ascii="Calibri" w:hAnsi="Calibri" w:cs="Calibri"/>
          <w:u w:val="single"/>
        </w:rPr>
        <w:t xml:space="preserve"> </w:t>
      </w:r>
      <w:r>
        <w:rPr>
          <w:rStyle w:val="152"/>
          <w:rFonts w:hint="default" w:ascii="Calibri" w:hAnsi="Calibri" w:cs="Calibri"/>
          <w:lang w:val="ru-RU"/>
        </w:rPr>
        <w:t xml:space="preserve">                          </w:t>
      </w:r>
      <w:r>
        <w:rPr>
          <w:rStyle w:val="152"/>
          <w:rFonts w:ascii="Calibri" w:hAnsi="Calibri" w:cs="Calibri"/>
          <w:u w:val="single"/>
        </w:rPr>
        <w:t>                              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 </w:t>
      </w:r>
      <w:r>
        <w:rPr>
          <w:rStyle w:val="152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Скобцов Ю.А. </w:t>
      </w:r>
      <w:r>
        <w:rPr>
          <w:rStyle w:val="153"/>
          <w:rFonts w:ascii="Calibri" w:hAnsi="Calibri" w:cs="Calibri"/>
          <w:u w:val="single"/>
        </w:rPr>
        <w:t> </w:t>
      </w:r>
    </w:p>
    <w:p w14:paraId="3D424F34">
      <w:pPr>
        <w:pStyle w:val="151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должность, уч. Степень, звание  </w:t>
      </w:r>
      <w:r>
        <w:rPr>
          <w:rStyle w:val="152"/>
          <w:rFonts w:hint="default" w:ascii="Calibri" w:hAnsi="Calibri" w:cs="Calibri"/>
          <w:lang w:val="ru-RU"/>
        </w:rPr>
        <w:t xml:space="preserve">            </w:t>
      </w:r>
      <w:r>
        <w:rPr>
          <w:rStyle w:val="152"/>
          <w:rFonts w:ascii="Calibri" w:hAnsi="Calibri" w:cs="Calibri"/>
        </w:rPr>
        <w:t>подпись, дата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  инициалы, фамилия</w:t>
      </w:r>
      <w:r>
        <w:rPr>
          <w:rStyle w:val="153"/>
          <w:rFonts w:ascii="Calibri" w:hAnsi="Calibri" w:cs="Calibri"/>
        </w:rPr>
        <w:t> </w:t>
      </w:r>
    </w:p>
    <w:p w14:paraId="688A0D0A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9E17BD4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7B441B3D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1D35012C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5CFE9BE9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2C643576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hint="default" w:ascii="Calibri" w:hAnsi="Calibri" w:cs="Calibri"/>
          <w:sz w:val="28"/>
          <w:szCs w:val="28"/>
          <w:lang w:val="en-US"/>
        </w:rPr>
      </w:pPr>
      <w:r>
        <w:rPr>
          <w:rStyle w:val="152"/>
          <w:rFonts w:ascii="Calibri" w:hAnsi="Calibri" w:cs="Calibri"/>
          <w:sz w:val="28"/>
          <w:szCs w:val="28"/>
          <w:lang w:val="ru-RU"/>
        </w:rPr>
        <w:t>ОТЧЁТ</w:t>
      </w:r>
      <w:r>
        <w:rPr>
          <w:rStyle w:val="152"/>
          <w:rFonts w:ascii="Calibri" w:hAnsi="Calibri" w:cs="Calibri"/>
          <w:sz w:val="28"/>
          <w:szCs w:val="28"/>
        </w:rPr>
        <w:t xml:space="preserve"> О </w:t>
      </w:r>
      <w:r>
        <w:rPr>
          <w:rStyle w:val="152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152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152"/>
          <w:rFonts w:hint="default" w:ascii="Calibri" w:hAnsi="Calibri" w:cs="Calibri"/>
          <w:sz w:val="28"/>
          <w:szCs w:val="28"/>
          <w:lang w:val="en-US"/>
        </w:rPr>
        <w:t>3.</w:t>
      </w:r>
    </w:p>
    <w:p w14:paraId="6CC67E4B">
      <w:pPr>
        <w:jc w:val="both"/>
        <w:rPr>
          <w:rFonts w:hint="default" w:ascii="Cambria" w:hAnsi="Cambria" w:cs="Cambria"/>
          <w:sz w:val="40"/>
          <w:szCs w:val="40"/>
        </w:rPr>
      </w:pPr>
    </w:p>
    <w:p w14:paraId="7342A198">
      <w:pPr>
        <w:jc w:val="center"/>
        <w:rPr>
          <w:rFonts w:hint="default" w:ascii="Cambria" w:hAnsi="Cambria" w:cs="Cambria"/>
          <w:sz w:val="40"/>
          <w:szCs w:val="40"/>
          <w:lang w:val="ru-RU"/>
        </w:rPr>
      </w:pPr>
      <w:r>
        <w:rPr>
          <w:rFonts w:hint="default" w:ascii="Cambria" w:hAnsi="Cambria" w:cs="Cambria"/>
          <w:sz w:val="40"/>
          <w:szCs w:val="40"/>
        </w:rPr>
        <w:t xml:space="preserve">Решение задачи </w:t>
      </w:r>
      <w:r>
        <w:rPr>
          <w:rFonts w:hint="default" w:ascii="Cambria" w:hAnsi="Cambria" w:cs="Cambria"/>
          <w:sz w:val="40"/>
          <w:szCs w:val="40"/>
          <w:lang w:val="en-US"/>
        </w:rPr>
        <w:t>коммивояжёра</w:t>
      </w:r>
      <w:r>
        <w:rPr>
          <w:rFonts w:hint="default" w:ascii="Cambria" w:hAnsi="Cambria" w:cs="Cambria"/>
          <w:sz w:val="40"/>
          <w:szCs w:val="40"/>
        </w:rPr>
        <w:t xml:space="preserve"> с помощью генетических алгоритмов</w:t>
      </w:r>
      <w:r>
        <w:rPr>
          <w:rFonts w:hint="default" w:ascii="Cambria" w:hAnsi="Cambria" w:cs="Cambria"/>
          <w:sz w:val="40"/>
          <w:szCs w:val="40"/>
          <w:lang w:val="ru-RU"/>
        </w:rPr>
        <w:t>.</w:t>
      </w:r>
    </w:p>
    <w:p w14:paraId="50E43792">
      <w:pPr>
        <w:jc w:val="center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по курсу: Эволюционные методы проектирования программно-информационных систем</w:t>
      </w:r>
    </w:p>
    <w:p w14:paraId="58F58756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70DDAE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B3349DA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47FE96DD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20D41F1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4ED3480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B14425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РАБОТУ ВЫПОЛНИЛ</w:t>
      </w:r>
      <w:r>
        <w:rPr>
          <w:rStyle w:val="153"/>
          <w:rFonts w:ascii="Calibri" w:hAnsi="Calibri" w:cs="Calibri"/>
        </w:rPr>
        <w:t> </w:t>
      </w:r>
    </w:p>
    <w:p w14:paraId="05E1BAC3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 xml:space="preserve">СТУДЕНТ ГР.          </w:t>
      </w:r>
      <w:r>
        <w:rPr>
          <w:rStyle w:val="152"/>
          <w:rFonts w:hint="default" w:ascii="Calibri" w:hAnsi="Calibri" w:cs="Calibri"/>
          <w:u w:val="single"/>
          <w:lang w:val="en-US"/>
        </w:rPr>
        <w:t>4136</w:t>
      </w:r>
      <w:r>
        <w:rPr>
          <w:rStyle w:val="152"/>
          <w:rFonts w:ascii="Calibri" w:hAnsi="Calibri" w:cs="Calibri"/>
        </w:rPr>
        <w:t>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ascii="Calibri" w:hAnsi="Calibri" w:cs="Calibri"/>
          <w:u w:val="single"/>
        </w:rPr>
        <w:t>                                  </w:t>
      </w:r>
      <w:r>
        <w:rPr>
          <w:rStyle w:val="152"/>
          <w:rFonts w:ascii="Calibri" w:hAnsi="Calibri" w:cs="Calibri"/>
        </w:rPr>
        <w:t>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</w:t>
      </w:r>
      <w:r>
        <w:rPr>
          <w:rStyle w:val="152"/>
          <w:rFonts w:ascii="Calibri" w:hAnsi="Calibri" w:cs="Calibri"/>
        </w:rPr>
        <w:t>        </w:t>
      </w:r>
      <w:r>
        <w:rPr>
          <w:rStyle w:val="152"/>
          <w:rFonts w:ascii="Calibri" w:hAnsi="Calibri" w:cs="Calibri"/>
          <w:u w:val="single"/>
        </w:rPr>
        <w:t> </w:t>
      </w:r>
      <w:r>
        <w:rPr>
          <w:rStyle w:val="152"/>
          <w:rFonts w:ascii="Calibri" w:hAnsi="Calibri" w:cs="Calibri"/>
          <w:u w:val="single"/>
          <w:lang w:val="ru-RU"/>
        </w:rPr>
        <w:t>Бобрович</w:t>
      </w:r>
      <w:r>
        <w:rPr>
          <w:rStyle w:val="152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153"/>
          <w:rFonts w:ascii="Calibri" w:hAnsi="Calibri" w:cs="Calibri"/>
        </w:rPr>
        <w:t> </w:t>
      </w:r>
    </w:p>
    <w:p w14:paraId="41A83B6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</w:t>
      </w:r>
      <w:r>
        <w:rPr>
          <w:rStyle w:val="152"/>
          <w:rFonts w:ascii="Calibri" w:hAnsi="Calibri" w:cs="Calibri"/>
        </w:rPr>
        <w:t xml:space="preserve">  подпись, дата                      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инициалы, фамилия</w:t>
      </w:r>
      <w:r>
        <w:rPr>
          <w:rStyle w:val="153"/>
          <w:rFonts w:ascii="Calibri" w:hAnsi="Calibri" w:cs="Calibri"/>
        </w:rPr>
        <w:t> </w:t>
      </w:r>
    </w:p>
    <w:p w14:paraId="64216DC7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B4213D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1C62F351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5D56A16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299D7ECF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FA97BA0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32596044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0890872B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836CC51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4157105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09342097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152"/>
          <w:rFonts w:ascii="Calibri" w:hAnsi="Calibri" w:cs="Calibri"/>
          <w:sz w:val="28"/>
          <w:szCs w:val="28"/>
        </w:rPr>
        <w:t>Санкт-Петербург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 xml:space="preserve"> 2024</w:t>
      </w:r>
    </w:p>
    <w:p w14:paraId="26291FAE"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 w14:paraId="7DEBCD97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Задание:</w:t>
      </w:r>
    </w:p>
    <w:p w14:paraId="6A800D09">
      <w:pPr>
        <w:rPr>
          <w:rFonts w:hint="default" w:ascii="Cambria" w:hAnsi="Cambria" w:cs="Cambria"/>
          <w:sz w:val="28"/>
          <w:szCs w:val="28"/>
        </w:rPr>
      </w:pPr>
    </w:p>
    <w:p w14:paraId="1497C551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  <w:lang w:val="ru-RU"/>
        </w:rPr>
        <w:t>Вариант 3:</w:t>
      </w:r>
      <w:r>
        <w:rPr>
          <w:rFonts w:hint="default" w:ascii="Cambria" w:hAnsi="Cambria" w:cs="Cambria"/>
          <w:sz w:val="28"/>
          <w:szCs w:val="28"/>
          <w:lang w:val="ru-RU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№ варианта Название функции Вид представления </w:t>
      </w:r>
    </w:p>
    <w:p w14:paraId="5891F2A5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</w:rPr>
        <w:t xml:space="preserve">3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                </w:t>
      </w:r>
      <w:r>
        <w:rPr>
          <w:rFonts w:hint="default" w:ascii="Cambria" w:hAnsi="Cambria" w:cs="Cambria"/>
          <w:sz w:val="28"/>
          <w:szCs w:val="28"/>
        </w:rPr>
        <w:t xml:space="preserve">Att48.tsp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                   </w:t>
      </w:r>
      <w:r>
        <w:rPr>
          <w:rFonts w:hint="default" w:ascii="Cambria" w:hAnsi="Cambria" w:cs="Cambria"/>
          <w:sz w:val="28"/>
          <w:szCs w:val="28"/>
        </w:rPr>
        <w:t>Представление соседства</w:t>
      </w:r>
    </w:p>
    <w:p w14:paraId="2E445F63">
      <w:pPr>
        <w:rPr>
          <w:rFonts w:hint="default" w:ascii="Cambria" w:hAnsi="Cambria" w:cs="Cambria"/>
          <w:sz w:val="28"/>
          <w:szCs w:val="28"/>
        </w:rPr>
      </w:pPr>
    </w:p>
    <w:p w14:paraId="48F273D7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Реализовать с использованием генетических алгоритмов решение задачи </w:t>
      </w:r>
      <w:r>
        <w:rPr>
          <w:rFonts w:hint="default" w:ascii="Cambria" w:hAnsi="Cambria" w:cs="Cambria"/>
          <w:sz w:val="28"/>
          <w:szCs w:val="28"/>
          <w:lang w:val="en-US"/>
        </w:rPr>
        <w:t>коммивояжёра</w:t>
      </w:r>
      <w:r>
        <w:rPr>
          <w:rFonts w:hint="default" w:ascii="Cambria" w:hAnsi="Cambria" w:cs="Cambria"/>
          <w:sz w:val="28"/>
          <w:szCs w:val="28"/>
        </w:rPr>
        <w:t xml:space="preserve"> по индивидуальному заданию согласно номеру варианта. </w:t>
      </w:r>
    </w:p>
    <w:p w14:paraId="19027888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Сравнить найденное решение с представленным в условии задачи оптимальным решением. </w:t>
      </w:r>
    </w:p>
    <w:p w14:paraId="019E7265"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</w:rPr>
        <w:t>Представить графически найденное решение.</w:t>
      </w:r>
      <w:r>
        <w:rPr>
          <w:rFonts w:hint="default" w:ascii="Cambria" w:hAnsi="Cambria" w:cs="Cambria"/>
          <w:sz w:val="28"/>
          <w:szCs w:val="28"/>
          <w:lang w:val="en-US"/>
        </w:rPr>
        <w:t xml:space="preserve"> </w:t>
      </w:r>
    </w:p>
    <w:p w14:paraId="0DAAFD14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Проанализировать время выполнения и точность нахождения результата в зависимости от вероятности различных видов кроссовера, мутации.</w:t>
      </w:r>
    </w:p>
    <w:p w14:paraId="0BB8B46A"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045CF36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Краткие теоретические сведения:</w:t>
      </w:r>
    </w:p>
    <w:p w14:paraId="74A156D8">
      <w:pPr>
        <w:rPr>
          <w:rFonts w:hint="default" w:ascii="Cambria" w:hAnsi="Cambria" w:cs="Cambria"/>
          <w:sz w:val="28"/>
          <w:szCs w:val="28"/>
        </w:rPr>
      </w:pPr>
    </w:p>
    <w:p w14:paraId="4D32BEAA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Задача </w:t>
      </w:r>
      <w:r>
        <w:rPr>
          <w:rFonts w:hint="default" w:ascii="Cambria" w:hAnsi="Cambria" w:cs="Cambria"/>
          <w:sz w:val="28"/>
          <w:szCs w:val="28"/>
          <w:lang w:val="ru-RU"/>
        </w:rPr>
        <w:t>коммивояжёра</w:t>
      </w:r>
      <w:r>
        <w:rPr>
          <w:rFonts w:hint="default" w:ascii="Cambria" w:hAnsi="Cambria" w:cs="Cambria"/>
          <w:sz w:val="28"/>
          <w:szCs w:val="28"/>
        </w:rPr>
        <w:t xml:space="preserve"> (ЗК) считается классической задачей генетических алгоритмов. Она заключается в следующем: путешественник (или </w:t>
      </w:r>
      <w:r>
        <w:rPr>
          <w:rFonts w:hint="default" w:ascii="Cambria" w:hAnsi="Cambria" w:cs="Cambria"/>
          <w:sz w:val="28"/>
          <w:szCs w:val="28"/>
          <w:lang w:val="ru-RU"/>
        </w:rPr>
        <w:t>коммивояжёр</w:t>
      </w:r>
      <w:r>
        <w:rPr>
          <w:rFonts w:hint="default" w:ascii="Cambria" w:hAnsi="Cambria" w:cs="Cambria"/>
          <w:sz w:val="28"/>
          <w:szCs w:val="28"/>
        </w:rPr>
        <w:t xml:space="preserve">) должен посетить каждый из базового набора городов и вернуться к исходной точке. Имеется стоимость билетов из одного города в другой. Необходимо составить план путешествия, чтобы сумма затраченных средств была минимальной. Поисковое пространство для ЗК- множество из N городов. Любая комбинация из N городов, где города не повторяются, является решением. Оптимальное решение – такая комбинация, стоимость которой (сумма из стоимостей переезда между каждыми из городов в комбинации) является минимальной. </w:t>
      </w:r>
    </w:p>
    <w:p w14:paraId="62FF186B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ЗК – достаточно стара, она была сформулирована еще в 1759 году (под другим именем). Термин «Задача коммивояжера» был использован в 1932г. в немецкой книге «The traveling salesman, how and what he should to get commissions and be successful in his business», написанную старым коммивояжером. </w:t>
      </w:r>
    </w:p>
    <w:p w14:paraId="775D7539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Задача коммивояжера была отнесена к NP-сложным задачам. Существуют строгие ограничения на последовательность, и количество городов может быть очень большим (существуют тесты, включающие несколько тысяч городов). </w:t>
      </w:r>
    </w:p>
    <w:p w14:paraId="467C3385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Кажется естественным, что представление тура – последовательность (i1, i2, … , in), где (i1, i2, … , in) – числа из множества (1 … n), представляющие определенный город. Двоичное представление городов неэффективно, т.к. требует специального ремонтирующего алгоритма: изменение одиночного бита может повлечь неправильность тура. </w:t>
      </w:r>
    </w:p>
    <w:p w14:paraId="01FE0C4F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В настоящее время существует три основных представления пути: соседское, порядковое и путевое. Каждое из этих представлений имеет собственные полностью различные операторы рекомбинации.</w:t>
      </w:r>
    </w:p>
    <w:p w14:paraId="4647A0DB">
      <w:pPr>
        <w:numPr>
          <w:numId w:val="0"/>
        </w:numPr>
        <w:ind w:leftChars="0"/>
        <w:rPr>
          <w:rFonts w:hint="default" w:ascii="Cambria" w:hAnsi="Cambria" w:cs="Cambria"/>
          <w:b/>
          <w:bCs/>
          <w:sz w:val="28"/>
          <w:szCs w:val="28"/>
        </w:rPr>
      </w:pPr>
    </w:p>
    <w:p w14:paraId="3F09E795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Программа и результаты выполнения индивидуального задания с комментариями и выводами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</w:p>
    <w:p w14:paraId="3DC93398">
      <w:pPr>
        <w:rPr>
          <w:rFonts w:hint="default" w:ascii="Cambria" w:hAnsi="Cambria" w:cs="Cambria"/>
          <w:sz w:val="28"/>
          <w:szCs w:val="28"/>
          <w:lang w:val="en-US"/>
        </w:rPr>
      </w:pPr>
    </w:p>
    <w:p w14:paraId="4C5F15A1"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Код программы на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ЯП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Python:</w:t>
      </w:r>
    </w:p>
    <w:p w14:paraId="5AB12FC4">
      <w:pPr>
        <w:rPr>
          <w:rFonts w:hint="default" w:ascii="Cambria" w:hAnsi="Cambria" w:cs="Cambria"/>
          <w:sz w:val="28"/>
          <w:szCs w:val="28"/>
          <w:lang w:val="en-US"/>
        </w:rPr>
      </w:pPr>
    </w:p>
    <w:p w14:paraId="26931A7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import numpy as np</w:t>
      </w:r>
    </w:p>
    <w:p w14:paraId="42D307C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import matplotlib.pyplot as plt</w:t>
      </w:r>
    </w:p>
    <w:p w14:paraId="2371426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from scipy.spatial.distance import cdist</w:t>
      </w:r>
    </w:p>
    <w:p w14:paraId="1330C03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import random</w:t>
      </w:r>
    </w:p>
    <w:p w14:paraId="5596C23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from copy import deepcopy</w:t>
      </w:r>
    </w:p>
    <w:p w14:paraId="4C0826D5">
      <w:pPr>
        <w:rPr>
          <w:rFonts w:hint="default" w:ascii="Cambria" w:hAnsi="Cambria"/>
          <w:sz w:val="28"/>
          <w:szCs w:val="28"/>
          <w:lang w:val="en-US"/>
        </w:rPr>
      </w:pPr>
    </w:p>
    <w:p w14:paraId="739EA74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# Координаты городов</w:t>
      </w:r>
    </w:p>
    <w:p w14:paraId="408C1D2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cities = [</w:t>
      </w:r>
    </w:p>
    <w:p w14:paraId="270D323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(1673, 1453), (2233, 10), (5530, 1424), (401, 841),</w:t>
      </w:r>
    </w:p>
    <w:p w14:paraId="495BCB5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(3082, 1644), (7608, 4458), (7573, 3716), (7265, 1268),</w:t>
      </w:r>
    </w:p>
    <w:p w14:paraId="4A472BB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(6898, 1885), (1112, 2049), (5468, 2606), (5989, 2873),</w:t>
      </w:r>
    </w:p>
    <w:p w14:paraId="16E2347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(4706, 2674), (4612, 2035), (6347, 2683), (6107, 669),</w:t>
      </w:r>
    </w:p>
    <w:p w14:paraId="49F38E7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(7611, 5184), (7462, 3590), (7732, 4723), (5900, 3561),</w:t>
      </w:r>
    </w:p>
    <w:p w14:paraId="497FB62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(4483, 3369), (6101, 1110), (5199, 2182), (1633, 2809),</w:t>
      </w:r>
    </w:p>
    <w:p w14:paraId="44B6565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(4307, 2322), (675, 1006), (7555, 4819), (7541, 3981),</w:t>
      </w:r>
    </w:p>
    <w:p w14:paraId="0BB4C4E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(3177, 756), (7352, 4506), (7545, 2801), (3245, 3305),</w:t>
      </w:r>
    </w:p>
    <w:p w14:paraId="03F80CD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(6426, 3173), (4608, 1198), (23, 2216), (7248, 3779),</w:t>
      </w:r>
    </w:p>
    <w:p w14:paraId="74ED0E5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(7762, 4595), (7392, 2244), (3484, 2829), (6271, 2135),</w:t>
      </w:r>
    </w:p>
    <w:p w14:paraId="5401376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(4985, 140), (1916, 1569), (7280, 4899), (7509, 3239),</w:t>
      </w:r>
    </w:p>
    <w:p w14:paraId="6063AAE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(10, 2676), (6807, 2993), (5185, 3258), (3023, 1942)</w:t>
      </w:r>
    </w:p>
    <w:p w14:paraId="36E4E5A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]</w:t>
      </w:r>
    </w:p>
    <w:p w14:paraId="6D51BA46">
      <w:pPr>
        <w:rPr>
          <w:rFonts w:hint="default" w:ascii="Cambria" w:hAnsi="Cambria"/>
          <w:sz w:val="28"/>
          <w:szCs w:val="28"/>
          <w:lang w:val="en-US"/>
        </w:rPr>
      </w:pPr>
    </w:p>
    <w:p w14:paraId="119DF83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# Вычисление матрицы расстояний</w:t>
      </w:r>
    </w:p>
    <w:p w14:paraId="29866E3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def calculate_distance_matrix(cities):</w:t>
      </w:r>
    </w:p>
    <w:p w14:paraId="28B908F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return cdist(cities, cities)</w:t>
      </w:r>
    </w:p>
    <w:p w14:paraId="55783D37">
      <w:pPr>
        <w:rPr>
          <w:rFonts w:hint="default" w:ascii="Cambria" w:hAnsi="Cambria"/>
          <w:sz w:val="28"/>
          <w:szCs w:val="28"/>
          <w:lang w:val="en-US"/>
        </w:rPr>
      </w:pPr>
    </w:p>
    <w:p w14:paraId="63A2A8F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distance_matrix = calculate_distance_matrix(np.array(cities))</w:t>
      </w:r>
    </w:p>
    <w:p w14:paraId="2AC3C5E5">
      <w:pPr>
        <w:rPr>
          <w:rFonts w:hint="default" w:ascii="Cambria" w:hAnsi="Cambria"/>
          <w:sz w:val="28"/>
          <w:szCs w:val="28"/>
          <w:lang w:val="en-US"/>
        </w:rPr>
      </w:pPr>
    </w:p>
    <w:p w14:paraId="6FF63E3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class GeneticAlgorithm:</w:t>
      </w:r>
    </w:p>
    <w:p w14:paraId="1F52CCD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</w:t>
      </w:r>
    </w:p>
    <w:p w14:paraId="2FEE540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def __init__(self, distance_matrix, population_size=50, max_generations=200,</w:t>
      </w:r>
    </w:p>
    <w:p w14:paraId="7873D5C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crossover_probability=0.85, mutation_probability=0.05):</w:t>
      </w:r>
    </w:p>
    <w:p w14:paraId="48EA0A6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self.distance_matrix = distance_matrix</w:t>
      </w:r>
    </w:p>
    <w:p w14:paraId="3946973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self.population_size = population_size</w:t>
      </w:r>
    </w:p>
    <w:p w14:paraId="6F5174D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self.max_generations = max_generations</w:t>
      </w:r>
    </w:p>
    <w:p w14:paraId="7A2F870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self.crossover_probability = crossover_probability</w:t>
      </w:r>
    </w:p>
    <w:p w14:paraId="6A306AD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self.mutation_probability = mutation_probability</w:t>
      </w:r>
    </w:p>
    <w:p w14:paraId="0AC69E9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</w:t>
      </w:r>
    </w:p>
    <w:p w14:paraId="75AD686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# Генерация начальной популяции</w:t>
      </w:r>
    </w:p>
    <w:p w14:paraId="66C9391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self.population = [np.random.permutation(len(distance_matrix)) for _ in range(population_size)]</w:t>
      </w:r>
    </w:p>
    <w:p w14:paraId="6CA5D79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</w:t>
      </w:r>
    </w:p>
    <w:p w14:paraId="7A9F62A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def fitness(self, individual):</w:t>
      </w:r>
    </w:p>
    <w:p w14:paraId="5ECDCF1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"""Вычисляем длину маршрута"""</w:t>
      </w:r>
    </w:p>
    <w:p w14:paraId="0C800DE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total_distance = 0</w:t>
      </w:r>
    </w:p>
    <w:p w14:paraId="66F449E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for i in range(len(individual)):</w:t>
      </w:r>
    </w:p>
    <w:p w14:paraId="6E0B2FD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j = (i + 1) % len(individual)</w:t>
      </w:r>
    </w:p>
    <w:p w14:paraId="439B9DC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city1 = individual[i]</w:t>
      </w:r>
    </w:p>
    <w:p w14:paraId="6C0B823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city2 = individual[j]</w:t>
      </w:r>
    </w:p>
    <w:p w14:paraId="153FCDD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total_distance += self.distance_matrix[city1][city2]</w:t>
      </w:r>
    </w:p>
    <w:p w14:paraId="1F67F2F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total_distance</w:t>
      </w:r>
    </w:p>
    <w:p w14:paraId="034A847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</w:t>
      </w:r>
    </w:p>
    <w:p w14:paraId="05F29F0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def selection(self):</w:t>
      </w:r>
    </w:p>
    <w:p w14:paraId="14D2B26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"""Турнирный отбор"""</w:t>
      </w:r>
    </w:p>
    <w:p w14:paraId="0FD05F2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selected = []</w:t>
      </w:r>
    </w:p>
    <w:p w14:paraId="298900B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for _ in range(self.population_size // 2):</w:t>
      </w:r>
    </w:p>
    <w:p w14:paraId="20662A3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candidate1 = random.choice(self.population)</w:t>
      </w:r>
    </w:p>
    <w:p w14:paraId="58F2499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candidate2 = random.choice(self.population)</w:t>
      </w:r>
    </w:p>
    <w:p w14:paraId="6008D16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if self.fitness(candidate1) &lt; self.fitness(candidate2):</w:t>
      </w:r>
    </w:p>
    <w:p w14:paraId="6837507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selected.append(deepcopy(candidate1))</w:t>
      </w:r>
    </w:p>
    <w:p w14:paraId="604DF14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else:</w:t>
      </w:r>
    </w:p>
    <w:p w14:paraId="34185B5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selected.append(deepcopy(candidate2))</w:t>
      </w:r>
    </w:p>
    <w:p w14:paraId="36BF908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selected</w:t>
      </w:r>
    </w:p>
    <w:p w14:paraId="4075FE5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</w:t>
      </w:r>
    </w:p>
    <w:p w14:paraId="07E1674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def crossover(self, parent1, parent2):</w:t>
      </w:r>
    </w:p>
    <w:p w14:paraId="38A3A20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"""Одноточечный кроссовер"""</w:t>
      </w:r>
    </w:p>
    <w:p w14:paraId="6929693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if random.random() &gt; self.crossover_probability:</w:t>
      </w:r>
    </w:p>
    <w:p w14:paraId="50F4140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return parent1, parent2</w:t>
      </w:r>
    </w:p>
    <w:p w14:paraId="3D61569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</w:t>
      </w:r>
    </w:p>
    <w:p w14:paraId="1CFD51F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cut_point = random.randint(1, len(parent1) - 1)</w:t>
      </w:r>
    </w:p>
    <w:p w14:paraId="5E0F4C2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child1 = np.concatenate([parent1[:cut_point], parent2[cut_point:]])</w:t>
      </w:r>
    </w:p>
    <w:p w14:paraId="3077E36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child2 = np.concatenate([parent2[:cut_point], parent1[cut_point:]])</w:t>
      </w:r>
    </w:p>
    <w:p w14:paraId="5F5C3BD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</w:t>
      </w:r>
    </w:p>
    <w:p w14:paraId="7F7FF3D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# Убедимся, что все города присутствуют в маршруте</w:t>
      </w:r>
    </w:p>
    <w:p w14:paraId="0646BDF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missing_cities1 = set(range(len(parent1))) - set(child1)</w:t>
      </w:r>
    </w:p>
    <w:p w14:paraId="620E7B1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missing_cities2 = set(range(len(parent2))) - set(child2)</w:t>
      </w:r>
    </w:p>
    <w:p w14:paraId="78BE16C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</w:t>
      </w:r>
    </w:p>
    <w:p w14:paraId="625FF08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for i, city in enumerate(child1):</w:t>
      </w:r>
    </w:p>
    <w:p w14:paraId="7F13DF8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if city in missing_cities2:</w:t>
      </w:r>
    </w:p>
    <w:p w14:paraId="0B66637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child2[i] = list(missing_cities2)[0]</w:t>
      </w:r>
    </w:p>
    <w:p w14:paraId="1920C2E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missing_cities2.remove(list(missing_cities2)[0])</w:t>
      </w:r>
    </w:p>
    <w:p w14:paraId="0C5A9FC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</w:t>
      </w:r>
    </w:p>
    <w:p w14:paraId="56939D5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for i, city in enumerate(child2):</w:t>
      </w:r>
    </w:p>
    <w:p w14:paraId="10702D2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if city in missing_cities1:</w:t>
      </w:r>
    </w:p>
    <w:p w14:paraId="26DAF9F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child1[i] = list(missing_cities1)[0]</w:t>
      </w:r>
    </w:p>
    <w:p w14:paraId="2F29EA3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missing_cities1.remove(list(missing_cities1)[0])</w:t>
      </w:r>
    </w:p>
    <w:p w14:paraId="1DC0A3F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</w:t>
      </w:r>
    </w:p>
    <w:p w14:paraId="09D44C4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child1, child2</w:t>
      </w:r>
    </w:p>
    <w:p w14:paraId="2567BEC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</w:t>
      </w:r>
    </w:p>
    <w:p w14:paraId="778C8A5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def mutate(self, individual):</w:t>
      </w:r>
    </w:p>
    <w:p w14:paraId="64CD4E1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"""Перестановочная мутация"""</w:t>
      </w:r>
    </w:p>
    <w:p w14:paraId="24874FC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if random.random() &gt; self.mutation_probability:</w:t>
      </w:r>
    </w:p>
    <w:p w14:paraId="091AB6C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return individual</w:t>
      </w:r>
    </w:p>
    <w:p w14:paraId="09BB74F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</w:t>
      </w:r>
    </w:p>
    <w:p w14:paraId="6A3CB5F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pos1, pos2 = random.sample(range(len(individual)), 2)</w:t>
      </w:r>
    </w:p>
    <w:p w14:paraId="5E410A4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individual[pos1], individual[pos2] = individual[pos2], individual[pos1]</w:t>
      </w:r>
    </w:p>
    <w:p w14:paraId="6B29C81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individual</w:t>
      </w:r>
    </w:p>
    <w:p w14:paraId="5520B9F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</w:t>
      </w:r>
    </w:p>
    <w:p w14:paraId="335CC1D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def run(self):</w:t>
      </w:r>
    </w:p>
    <w:p w14:paraId="332D7BF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best_fitness = float('inf')</w:t>
      </w:r>
    </w:p>
    <w:p w14:paraId="10CDBFC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best_individual = None</w:t>
      </w:r>
    </w:p>
    <w:p w14:paraId="69FD8FF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</w:t>
      </w:r>
    </w:p>
    <w:p w14:paraId="2365F12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for generation in range(self.max_generations):</w:t>
      </w:r>
    </w:p>
    <w:p w14:paraId="0B45351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offspring = []</w:t>
      </w:r>
    </w:p>
    <w:p w14:paraId="27A2559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</w:t>
      </w:r>
    </w:p>
    <w:p w14:paraId="7B1DF00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# Селекция</w:t>
      </w:r>
    </w:p>
    <w:p w14:paraId="4352CF8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parents = self.selection()</w:t>
      </w:r>
    </w:p>
    <w:p w14:paraId="7805AFD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</w:t>
      </w:r>
    </w:p>
    <w:p w14:paraId="0058D4A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# Кроссовер</w:t>
      </w:r>
    </w:p>
    <w:p w14:paraId="7806015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for i in range(0, len(parents), 2):</w:t>
      </w:r>
    </w:p>
    <w:p w14:paraId="4146C54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parent1 = parents[i]</w:t>
      </w:r>
    </w:p>
    <w:p w14:paraId="6FE7C73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parent2 = parents[(i + 1) % len(parents)]</w:t>
      </w:r>
    </w:p>
    <w:p w14:paraId="5291D67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child1, child2 = self.crossover(parent1, parent2)</w:t>
      </w:r>
    </w:p>
    <w:p w14:paraId="76A0657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offspring.extend([child1, child2])</w:t>
      </w:r>
    </w:p>
    <w:p w14:paraId="31CB492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</w:t>
      </w:r>
    </w:p>
    <w:p w14:paraId="1438147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# Мутация</w:t>
      </w:r>
    </w:p>
    <w:p w14:paraId="0DE5A4B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for individual in offspring:</w:t>
      </w:r>
    </w:p>
    <w:p w14:paraId="0280D16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self.mutate(individual)</w:t>
      </w:r>
    </w:p>
    <w:p w14:paraId="3D6E5B0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</w:t>
      </w:r>
    </w:p>
    <w:p w14:paraId="1FD74FC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# Обновление популяции</w:t>
      </w:r>
    </w:p>
    <w:p w14:paraId="78F7763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self.population = offspring</w:t>
      </w:r>
    </w:p>
    <w:p w14:paraId="2FC2AA4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</w:t>
      </w:r>
    </w:p>
    <w:p w14:paraId="7DBC34C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# Оценка текущей популяции</w:t>
      </w:r>
    </w:p>
    <w:p w14:paraId="385D0FD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fitnesses = [self.fitness(individual) for individual in self.population]</w:t>
      </w:r>
    </w:p>
    <w:p w14:paraId="6180D73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current_best_fitness = min(fitnesses)</w:t>
      </w:r>
    </w:p>
    <w:p w14:paraId="3F701BD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if current_best_fitness &lt; best_fitness:</w:t>
      </w:r>
    </w:p>
    <w:p w14:paraId="7A5D70A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best_fitness = current_best_fitness</w:t>
      </w:r>
    </w:p>
    <w:p w14:paraId="4D8FC1D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best_index = fitnesses.index(current_best_fitness)</w:t>
      </w:r>
    </w:p>
    <w:p w14:paraId="66EECE4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best_individual = self.population[best_index]</w:t>
      </w:r>
    </w:p>
    <w:p w14:paraId="3F605CA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</w:t>
      </w:r>
    </w:p>
    <w:p w14:paraId="7CF6649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print(f'Generation {generation+1}: Best Fitness = {best_fitness}')</w:t>
      </w:r>
    </w:p>
    <w:p w14:paraId="337E0C3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</w:t>
      </w:r>
    </w:p>
    <w:p w14:paraId="1D6F641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best_fitness, best_individual</w:t>
      </w:r>
    </w:p>
    <w:p w14:paraId="177D5042">
      <w:pPr>
        <w:rPr>
          <w:rFonts w:hint="default" w:ascii="Cambria" w:hAnsi="Cambria"/>
          <w:sz w:val="28"/>
          <w:szCs w:val="28"/>
          <w:lang w:val="en-US"/>
        </w:rPr>
      </w:pPr>
    </w:p>
    <w:p w14:paraId="3848440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# Запуск генетического алгоритма</w:t>
      </w:r>
    </w:p>
    <w:p w14:paraId="6DA64A8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ga = GeneticAlgorithm(distance_matrix, population_size=100, max_generations=500)</w:t>
      </w:r>
    </w:p>
    <w:p w14:paraId="4E1EA3E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best_fitness, best_route = ga.run()</w:t>
      </w:r>
    </w:p>
    <w:p w14:paraId="3256007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print(f'Best Route: {list(best_route)}')</w:t>
      </w:r>
    </w:p>
    <w:p w14:paraId="11C4DD9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print(f'Total Distance: {best_fitness}')</w:t>
      </w:r>
    </w:p>
    <w:p w14:paraId="1819FDA7">
      <w:pPr>
        <w:rPr>
          <w:rFonts w:hint="default" w:ascii="Cambria" w:hAnsi="Cambria"/>
          <w:sz w:val="28"/>
          <w:szCs w:val="28"/>
          <w:lang w:val="en-US"/>
        </w:rPr>
      </w:pPr>
    </w:p>
    <w:p w14:paraId="51A054A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# Графическое представление решения</w:t>
      </w:r>
    </w:p>
    <w:p w14:paraId="664FED4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plt.figure(figsize=(10, 10))</w:t>
      </w:r>
    </w:p>
    <w:p w14:paraId="30A4745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for i in range(len(best_route)):</w:t>
      </w:r>
    </w:p>
    <w:p w14:paraId="31A248A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j = (i + 1) % len(best_route)</w:t>
      </w:r>
    </w:p>
    <w:p w14:paraId="42B02CC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city1 = cities[best_route[i]]</w:t>
      </w:r>
    </w:p>
    <w:p w14:paraId="52FC2E1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city2 = cities[best_route[j]]</w:t>
      </w:r>
    </w:p>
    <w:p w14:paraId="62378EF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plt.plot([city1[0], city2[0]], [city1[1], city2[1]], 'b-', lw=1)</w:t>
      </w:r>
    </w:p>
    <w:p w14:paraId="39DEBBDA">
      <w:pPr>
        <w:rPr>
          <w:rFonts w:hint="default" w:ascii="Cambria" w:hAnsi="Cambria"/>
          <w:sz w:val="28"/>
          <w:szCs w:val="28"/>
          <w:lang w:val="en-US"/>
        </w:rPr>
      </w:pPr>
    </w:p>
    <w:p w14:paraId="4DEC658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plt.scatter(*zip(*cities), marker='o', color='r')</w:t>
      </w:r>
    </w:p>
    <w:p w14:paraId="3C589E4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for i, city in enumerate(cities):</w:t>
      </w:r>
    </w:p>
    <w:p w14:paraId="1DE26AF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plt.text(city[0]+10, city[1]+10, str(i+1), fontsize=10)</w:t>
      </w:r>
    </w:p>
    <w:p w14:paraId="7CC4E6EF">
      <w:pPr>
        <w:rPr>
          <w:rFonts w:hint="default" w:ascii="Cambria" w:hAnsi="Cambria"/>
          <w:sz w:val="28"/>
          <w:szCs w:val="28"/>
          <w:lang w:val="en-US"/>
        </w:rPr>
      </w:pPr>
    </w:p>
    <w:p w14:paraId="6CD0455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plt.title('Optimal Path Found by Genetic Algorithm')</w:t>
      </w:r>
    </w:p>
    <w:p w14:paraId="6ED8254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plt.xlabel('X Coordinate')</w:t>
      </w:r>
    </w:p>
    <w:p w14:paraId="1ED4DE4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plt.ylabel('Y Coordinate')</w:t>
      </w:r>
    </w:p>
    <w:p w14:paraId="4661BB7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plt.show()</w:t>
      </w:r>
    </w:p>
    <w:p w14:paraId="6871C05F">
      <w:pPr>
        <w:rPr>
          <w:rFonts w:hint="default" w:ascii="Cambria" w:hAnsi="Cambria" w:cs="Cambria"/>
          <w:sz w:val="28"/>
          <w:szCs w:val="28"/>
          <w:lang w:val="en-US"/>
        </w:rPr>
      </w:pPr>
    </w:p>
    <w:p w14:paraId="3E1F5C5C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Результат выполнения программы:</w:t>
      </w:r>
      <w:r>
        <w:rPr>
          <w:rFonts w:hint="default" w:ascii="Cambria" w:hAnsi="Cambria" w:cs="Cambria"/>
          <w:sz w:val="28"/>
          <w:szCs w:val="28"/>
          <w:lang w:val="ru-RU"/>
        </w:rPr>
        <w:br w:type="textWrapping"/>
      </w:r>
    </w:p>
    <w:p w14:paraId="6561586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1: Best Fitness = 124471.49786599903</w:t>
      </w:r>
    </w:p>
    <w:p w14:paraId="0AED6BF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2: Best Fitness = 124471.49786599903</w:t>
      </w:r>
    </w:p>
    <w:p w14:paraId="6E3CDD9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3: Best Fitness = 116330.53307591617</w:t>
      </w:r>
    </w:p>
    <w:p w14:paraId="15F6DC7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4: Best Fitness = 112017.81933322744</w:t>
      </w:r>
    </w:p>
    <w:p w14:paraId="44FDBFA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5: Best Fitness = 112017.81933322744</w:t>
      </w:r>
    </w:p>
    <w:p w14:paraId="331257E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6: Best Fitness = 112017.81933322744</w:t>
      </w:r>
    </w:p>
    <w:p w14:paraId="55F2C9A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7: Best Fitness = 112017.81933322744</w:t>
      </w:r>
    </w:p>
    <w:p w14:paraId="5916CED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8: Best Fitness = 112017.81933322744</w:t>
      </w:r>
    </w:p>
    <w:p w14:paraId="725B937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9: Best Fitness = 112017.81933322744</w:t>
      </w:r>
    </w:p>
    <w:p w14:paraId="23D87B5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10: Best Fitness = 112017.81933322744</w:t>
      </w:r>
    </w:p>
    <w:p w14:paraId="19FD9A0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11: Best Fitness = 112017.81933322744</w:t>
      </w:r>
    </w:p>
    <w:p w14:paraId="6A9F452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12: Best Fitness = 112017.81933322744</w:t>
      </w:r>
    </w:p>
    <w:p w14:paraId="429193D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13: Best Fitness = 112017.81933322744</w:t>
      </w:r>
    </w:p>
    <w:p w14:paraId="64990E4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14: Best Fitness = 112017.81933322744</w:t>
      </w:r>
    </w:p>
    <w:p w14:paraId="738CF86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15: Best Fitness = 112017.81933322744</w:t>
      </w:r>
    </w:p>
    <w:p w14:paraId="2CD64E3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16: Best Fitness = 112017.81933322744</w:t>
      </w:r>
    </w:p>
    <w:p w14:paraId="0AC4972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17: Best Fitness = 112017.81933322744</w:t>
      </w:r>
    </w:p>
    <w:p w14:paraId="6B933F5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18: Best Fitness = 107207.15840907271</w:t>
      </w:r>
    </w:p>
    <w:p w14:paraId="6E45809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19: Best Fitness = 105641.43246682864</w:t>
      </w:r>
    </w:p>
    <w:p w14:paraId="3D796C6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20: Best Fitness = 101968.83616942688</w:t>
      </w:r>
    </w:p>
    <w:p w14:paraId="10C52D9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21: Best Fitness = 101968.83616942688</w:t>
      </w:r>
    </w:p>
    <w:p w14:paraId="7D26EDD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22: Best Fitness = 100769.30342958329</w:t>
      </w:r>
    </w:p>
    <w:p w14:paraId="064850F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23: Best Fitness = 100769.30342958329</w:t>
      </w:r>
    </w:p>
    <w:p w14:paraId="5704EC7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24: Best Fitness = 100769.30342958329</w:t>
      </w:r>
    </w:p>
    <w:p w14:paraId="4BA2583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25: Best Fitness = 99161.89589425895</w:t>
      </w:r>
    </w:p>
    <w:p w14:paraId="6C708C5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26: Best Fitness = 99161.89589425895</w:t>
      </w:r>
    </w:p>
    <w:p w14:paraId="7A4F4CF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27: Best Fitness = 94516.3479390183</w:t>
      </w:r>
    </w:p>
    <w:p w14:paraId="7FD0031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28: Best Fitness = 94516.3479390183</w:t>
      </w:r>
    </w:p>
    <w:p w14:paraId="050D16D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29: Best Fitness = 94516.3479390183</w:t>
      </w:r>
    </w:p>
    <w:p w14:paraId="5A1CE25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30: Best Fitness = 94516.3479390183</w:t>
      </w:r>
    </w:p>
    <w:p w14:paraId="54FA798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31: Best Fitness = 94516.3479390183</w:t>
      </w:r>
    </w:p>
    <w:p w14:paraId="25B3D6A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32: Best Fitness = 94516.3479390183</w:t>
      </w:r>
    </w:p>
    <w:p w14:paraId="1AE2582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33: Best Fitness = 94516.3479390183</w:t>
      </w:r>
    </w:p>
    <w:p w14:paraId="0AB84C5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34: Best Fitness = 93658.17696661504</w:t>
      </w:r>
    </w:p>
    <w:p w14:paraId="6BFD282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35: Best Fitness = 93658.17696661504</w:t>
      </w:r>
    </w:p>
    <w:p w14:paraId="46487BA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36: Best Fitness = 93658.17696661504</w:t>
      </w:r>
    </w:p>
    <w:p w14:paraId="417E20E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37: Best Fitness = 93658.17696661504</w:t>
      </w:r>
    </w:p>
    <w:p w14:paraId="2BD6BDA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38: Best Fitness = 93658.17696661504</w:t>
      </w:r>
    </w:p>
    <w:p w14:paraId="1B4A24D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39: Best Fitness = 92235.3032117479</w:t>
      </w:r>
    </w:p>
    <w:p w14:paraId="17729BA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40: Best Fitness = 92235.3032117479</w:t>
      </w:r>
    </w:p>
    <w:p w14:paraId="0D0D610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41: Best Fitness = 92235.3032117479</w:t>
      </w:r>
    </w:p>
    <w:p w14:paraId="777EE0C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42: Best Fitness = 92235.3032117479</w:t>
      </w:r>
    </w:p>
    <w:p w14:paraId="606064F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43: Best Fitness = 92019.59698183418</w:t>
      </w:r>
    </w:p>
    <w:p w14:paraId="0E5A443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44: Best Fitness = 92019.59698183418</w:t>
      </w:r>
    </w:p>
    <w:p w14:paraId="7457463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45: Best Fitness = 92019.59698183418</w:t>
      </w:r>
    </w:p>
    <w:p w14:paraId="70622D7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46: Best Fitness = 91898.42410129901</w:t>
      </w:r>
    </w:p>
    <w:p w14:paraId="085681F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47: Best Fitness = 91898.42410129901</w:t>
      </w:r>
    </w:p>
    <w:p w14:paraId="42C96DA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48: Best Fitness = 91478.10240652403</w:t>
      </w:r>
    </w:p>
    <w:p w14:paraId="577E1B0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49: Best Fitness = 91441.22735223372</w:t>
      </w:r>
    </w:p>
    <w:p w14:paraId="1C099A6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50: Best Fitness = 91441.22735223372</w:t>
      </w:r>
    </w:p>
    <w:p w14:paraId="5C91B38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51: Best Fitness = 91441.22735223372</w:t>
      </w:r>
    </w:p>
    <w:p w14:paraId="6448CE7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52: Best Fitness = 91441.22735223372</w:t>
      </w:r>
    </w:p>
    <w:p w14:paraId="5883A2E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53: Best Fitness = 91441.22735223372</w:t>
      </w:r>
    </w:p>
    <w:p w14:paraId="6A2EA6D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54: Best Fitness = 91441.22735223372</w:t>
      </w:r>
    </w:p>
    <w:p w14:paraId="6EA18E9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55: Best Fitness = 91441.22735223372</w:t>
      </w:r>
    </w:p>
    <w:p w14:paraId="5EA8560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56: Best Fitness = 91441.22735223372</w:t>
      </w:r>
    </w:p>
    <w:p w14:paraId="16D3609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57: Best Fitness = 88806.69330070594</w:t>
      </w:r>
    </w:p>
    <w:p w14:paraId="715E5EA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58: Best Fitness = 88769.81824641563</w:t>
      </w:r>
    </w:p>
    <w:p w14:paraId="508D295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59: Best Fitness = 88769.81824641563</w:t>
      </w:r>
    </w:p>
    <w:p w14:paraId="2E146A6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60: Best Fitness = 88712.03569170684</w:t>
      </w:r>
    </w:p>
    <w:p w14:paraId="0C25AC0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61: Best Fitness = 88712.03569170684</w:t>
      </w:r>
    </w:p>
    <w:p w14:paraId="28BAA4B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62: Best Fitness = 88712.03569170684</w:t>
      </w:r>
    </w:p>
    <w:p w14:paraId="63CDFBE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63: Best Fitness = 88463.62430827146</w:t>
      </w:r>
    </w:p>
    <w:p w14:paraId="7603F67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64: Best Fitness = 88463.62430827146</w:t>
      </w:r>
    </w:p>
    <w:p w14:paraId="322329A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65: Best Fitness = 88463.62430827146</w:t>
      </w:r>
    </w:p>
    <w:p w14:paraId="526E371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66: Best Fitness = 88463.62430827146</w:t>
      </w:r>
    </w:p>
    <w:p w14:paraId="50150E0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67: Best Fitness = 88186.9436341257</w:t>
      </w:r>
    </w:p>
    <w:p w14:paraId="7970266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68: Best Fitness = 88186.9436341257</w:t>
      </w:r>
    </w:p>
    <w:p w14:paraId="0C339E8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69: Best Fitness = 88186.9436341257</w:t>
      </w:r>
    </w:p>
    <w:p w14:paraId="6F109A5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70: Best Fitness = 87608.41758293092</w:t>
      </w:r>
    </w:p>
    <w:p w14:paraId="7351542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71: Best Fitness = 87608.41758293092</w:t>
      </w:r>
    </w:p>
    <w:p w14:paraId="3326A4B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72: Best Fitness = 87608.41758293092</w:t>
      </w:r>
    </w:p>
    <w:p w14:paraId="056DF6D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73: Best Fitness = 87608.41758293092</w:t>
      </w:r>
    </w:p>
    <w:p w14:paraId="33D1F8A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74: Best Fitness = 87608.41758293092</w:t>
      </w:r>
    </w:p>
    <w:p w14:paraId="66FC59C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75: Best Fitness = 84314.17741414864</w:t>
      </w:r>
    </w:p>
    <w:p w14:paraId="03B716C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76: Best Fitness = 84314.17741414864</w:t>
      </w:r>
    </w:p>
    <w:p w14:paraId="63ACAB9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77: Best Fitness = 84314.17741414864</w:t>
      </w:r>
    </w:p>
    <w:p w14:paraId="55C8147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78: Best Fitness = 84314.17741414864</w:t>
      </w:r>
    </w:p>
    <w:p w14:paraId="1177573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79: Best Fitness = 84314.17741414864</w:t>
      </w:r>
    </w:p>
    <w:p w14:paraId="7A2A7B8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80: Best Fitness = 84314.17741414864</w:t>
      </w:r>
    </w:p>
    <w:p w14:paraId="4BD76B0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81: Best Fitness = 84314.17741414864</w:t>
      </w:r>
    </w:p>
    <w:p w14:paraId="46ED740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82: Best Fitness = 83598.23575679373</w:t>
      </w:r>
    </w:p>
    <w:p w14:paraId="4FB5F42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83: Best Fitness = 83598.23575679373</w:t>
      </w:r>
    </w:p>
    <w:p w14:paraId="37CE9B5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84: Best Fitness = 83598.23575679373</w:t>
      </w:r>
    </w:p>
    <w:p w14:paraId="3C56759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85: Best Fitness = 83441.9513273014</w:t>
      </w:r>
    </w:p>
    <w:p w14:paraId="6CE9FAC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86: Best Fitness = 83441.9513273014</w:t>
      </w:r>
    </w:p>
    <w:p w14:paraId="684E909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87: Best Fitness = 83441.9513273014</w:t>
      </w:r>
    </w:p>
    <w:p w14:paraId="02C3BF8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88: Best Fitness = 83441.9513273014</w:t>
      </w:r>
    </w:p>
    <w:p w14:paraId="22D775F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89: Best Fitness = 83441.9513273014</w:t>
      </w:r>
    </w:p>
    <w:p w14:paraId="764400F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90: Best Fitness = 83441.9513273014</w:t>
      </w:r>
    </w:p>
    <w:p w14:paraId="4FCE307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91: Best Fitness = 83441.9513273014</w:t>
      </w:r>
    </w:p>
    <w:p w14:paraId="7999FD6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92: Best Fitness = 83441.9513273014</w:t>
      </w:r>
    </w:p>
    <w:p w14:paraId="179A032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93: Best Fitness = 80891.01531300724</w:t>
      </w:r>
    </w:p>
    <w:p w14:paraId="26FDAFE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94: Best Fitness = 80891.01531300724</w:t>
      </w:r>
    </w:p>
    <w:p w14:paraId="03A97DB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95: Best Fitness = 80891.01531300724</w:t>
      </w:r>
    </w:p>
    <w:p w14:paraId="2DA39B9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96: Best Fitness = 80891.01531300724</w:t>
      </w:r>
    </w:p>
    <w:p w14:paraId="28EB9F1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97: Best Fitness = 80891.01531300724</w:t>
      </w:r>
    </w:p>
    <w:p w14:paraId="15B2B4D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98: Best Fitness = 80891.01531300724</w:t>
      </w:r>
    </w:p>
    <w:p w14:paraId="7F0E514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99: Best Fitness = 80580.54120317409</w:t>
      </w:r>
    </w:p>
    <w:p w14:paraId="162C3B5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100: Best Fitness = 80580.54120317409</w:t>
      </w:r>
    </w:p>
    <w:p w14:paraId="435E911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101: Best Fitness = 77803.54732627393</w:t>
      </w:r>
    </w:p>
    <w:p w14:paraId="3D77783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102: Best Fitness = 77803.54732627393</w:t>
      </w:r>
    </w:p>
    <w:p w14:paraId="4873D07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103: Best Fitness = 77803.54732627393</w:t>
      </w:r>
    </w:p>
    <w:p w14:paraId="7B097EA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104: Best Fitness = 77803.54732627393</w:t>
      </w:r>
    </w:p>
    <w:p w14:paraId="3EDB9A3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105: Best Fitness = 77803.54732627393</w:t>
      </w:r>
    </w:p>
    <w:p w14:paraId="5794875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106: Best Fitness = 77803.54732627393</w:t>
      </w:r>
    </w:p>
    <w:p w14:paraId="459D41B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107: Best Fitness = 77803.54732627393</w:t>
      </w:r>
    </w:p>
    <w:p w14:paraId="1A86093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108: Best Fitness = 77803.54732627393</w:t>
      </w:r>
    </w:p>
    <w:p w14:paraId="16BBD39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109: Best Fitness = 77803.54732627393</w:t>
      </w:r>
    </w:p>
    <w:p w14:paraId="2663853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110: Best Fitness = 77803.54732627393</w:t>
      </w:r>
    </w:p>
    <w:p w14:paraId="305EAB7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111: Best Fitness = 77803.54732627393</w:t>
      </w:r>
    </w:p>
    <w:p w14:paraId="7D7A5E4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112: Best Fitness = 77803.54732627393</w:t>
      </w:r>
    </w:p>
    <w:p w14:paraId="0CE7AF7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113: Best Fitness = 77803.54732627393</w:t>
      </w:r>
    </w:p>
    <w:p w14:paraId="0228D30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114: Best Fitness = 77803.54732627393</w:t>
      </w:r>
    </w:p>
    <w:p w14:paraId="52D9DEE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115: Best Fitness = 77803.54732627393</w:t>
      </w:r>
    </w:p>
    <w:p w14:paraId="7D5194A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116: Best Fitness = 77803.54732627393</w:t>
      </w:r>
    </w:p>
    <w:p w14:paraId="673E341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117: Best Fitness = 77803.54732627393</w:t>
      </w:r>
    </w:p>
    <w:p w14:paraId="4D2DD3E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118: Best Fitness = 77803.54732627393</w:t>
      </w:r>
    </w:p>
    <w:p w14:paraId="6C6DA7D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119: Best Fitness = 77803.54732627393</w:t>
      </w:r>
    </w:p>
    <w:p w14:paraId="5C25819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120: Best Fitness = 75605.98733025805</w:t>
      </w:r>
    </w:p>
    <w:p w14:paraId="4D0ABE0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121: Best Fitness = 75605.98733025805</w:t>
      </w:r>
    </w:p>
    <w:p w14:paraId="7E3C61D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122: Best Fitness = 75605.98733025805</w:t>
      </w:r>
    </w:p>
    <w:p w14:paraId="61002E2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123: Best Fitness = 75605.98733025805</w:t>
      </w:r>
    </w:p>
    <w:p w14:paraId="307F4FA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124: Best Fitness = 75605.98733025805</w:t>
      </w:r>
    </w:p>
    <w:p w14:paraId="69583CD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125: Best Fitness = 75605.98733025805</w:t>
      </w:r>
    </w:p>
    <w:p w14:paraId="0B33140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126: Best Fitness = 75605.98733025805</w:t>
      </w:r>
    </w:p>
    <w:p w14:paraId="208444A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127: Best Fitness = 75605.98733025805</w:t>
      </w:r>
    </w:p>
    <w:p w14:paraId="08A1150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128: Best Fitness = 75605.98733025805</w:t>
      </w:r>
    </w:p>
    <w:p w14:paraId="1D7F196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129: Best Fitness = 75605.98733025805</w:t>
      </w:r>
    </w:p>
    <w:p w14:paraId="096C323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130: Best Fitness = 75605.98733025805</w:t>
      </w:r>
    </w:p>
    <w:p w14:paraId="041C6F2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131: Best Fitness = 75605.98733025805</w:t>
      </w:r>
    </w:p>
    <w:p w14:paraId="2C6CFA3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132: Best Fitness = 75605.98733025805</w:t>
      </w:r>
    </w:p>
    <w:p w14:paraId="07DB4E4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133: Best Fitness = 75605.98733025805</w:t>
      </w:r>
    </w:p>
    <w:p w14:paraId="34CAC42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134: Best Fitness = 75605.98733025805</w:t>
      </w:r>
    </w:p>
    <w:p w14:paraId="74009FC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135: Best Fitness = 75605.98733025805</w:t>
      </w:r>
    </w:p>
    <w:p w14:paraId="569923F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136: Best Fitness = 75605.98733025805</w:t>
      </w:r>
    </w:p>
    <w:p w14:paraId="470BA56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137: Best Fitness = 75166.00869381342</w:t>
      </w:r>
    </w:p>
    <w:p w14:paraId="68506AB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138: Best Fitness = 75166.00869381342</w:t>
      </w:r>
    </w:p>
    <w:p w14:paraId="00A9AFF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139: Best Fitness = 75166.00869381342</w:t>
      </w:r>
    </w:p>
    <w:p w14:paraId="2B0CF82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140: Best Fitness = 75166.00869381342</w:t>
      </w:r>
    </w:p>
    <w:p w14:paraId="5BA4270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141: Best Fitness = 75166.00869381342</w:t>
      </w:r>
    </w:p>
    <w:p w14:paraId="47D4B71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142: Best Fitness = 75166.00869381342</w:t>
      </w:r>
    </w:p>
    <w:p w14:paraId="1C53E2E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143: Best Fitness = 74494.43399544682</w:t>
      </w:r>
    </w:p>
    <w:p w14:paraId="49F8A18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144: Best Fitness = 74494.43399544682</w:t>
      </w:r>
    </w:p>
    <w:p w14:paraId="77A77EC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145: Best Fitness = 74494.43399544682</w:t>
      </w:r>
    </w:p>
    <w:p w14:paraId="4DF1551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146: Best Fitness = 74494.43399544682</w:t>
      </w:r>
    </w:p>
    <w:p w14:paraId="19C380E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147: Best Fitness = 74494.43399544682</w:t>
      </w:r>
    </w:p>
    <w:p w14:paraId="2ED990D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148: Best Fitness = 74494.43399544682</w:t>
      </w:r>
    </w:p>
    <w:p w14:paraId="172C943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149: Best Fitness = 74494.43399544682</w:t>
      </w:r>
    </w:p>
    <w:p w14:paraId="48C62CD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150: Best Fitness = 74494.43399544682</w:t>
      </w:r>
    </w:p>
    <w:p w14:paraId="0718423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151: Best Fitness = 74494.43399544682</w:t>
      </w:r>
    </w:p>
    <w:p w14:paraId="1A70D5E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152: Best Fitness = 74494.43399544682</w:t>
      </w:r>
    </w:p>
    <w:p w14:paraId="46B86E6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153: Best Fitness = 74494.43399544682</w:t>
      </w:r>
    </w:p>
    <w:p w14:paraId="4B36643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154: Best Fitness = 74494.43399544682</w:t>
      </w:r>
    </w:p>
    <w:p w14:paraId="5453D04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155: Best Fitness = 74494.43399544682</w:t>
      </w:r>
    </w:p>
    <w:p w14:paraId="45E8186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156: Best Fitness = 74494.43399544682</w:t>
      </w:r>
    </w:p>
    <w:p w14:paraId="645E786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157: Best Fitness = 74494.43399544682</w:t>
      </w:r>
    </w:p>
    <w:p w14:paraId="66525CA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158: Best Fitness = 74494.43399544682</w:t>
      </w:r>
    </w:p>
    <w:p w14:paraId="39622A7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159: Best Fitness = 74494.43399544682</w:t>
      </w:r>
    </w:p>
    <w:p w14:paraId="1742625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160: Best Fitness = 74494.43399544682</w:t>
      </w:r>
    </w:p>
    <w:p w14:paraId="3027AB0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161: Best Fitness = 74494.43399544682</w:t>
      </w:r>
    </w:p>
    <w:p w14:paraId="63C395F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162: Best Fitness = 74494.43399544682</w:t>
      </w:r>
    </w:p>
    <w:p w14:paraId="1673E92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163: Best Fitness = 74494.43399544682</w:t>
      </w:r>
    </w:p>
    <w:p w14:paraId="08047FD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164: Best Fitness = 74494.43399544682</w:t>
      </w:r>
    </w:p>
    <w:p w14:paraId="205E6A0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165: Best Fitness = 74494.43399544682</w:t>
      </w:r>
    </w:p>
    <w:p w14:paraId="46F6571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166: Best Fitness = 74494.43399544682</w:t>
      </w:r>
    </w:p>
    <w:p w14:paraId="0CCBA35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167: Best Fitness = 72951.84871934314</w:t>
      </w:r>
    </w:p>
    <w:p w14:paraId="27C4498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168: Best Fitness = 72951.84871934314</w:t>
      </w:r>
    </w:p>
    <w:p w14:paraId="653262B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169: Best Fitness = 72951.84871934314</w:t>
      </w:r>
    </w:p>
    <w:p w14:paraId="2FC298F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170: Best Fitness = 72951.84871934314</w:t>
      </w:r>
    </w:p>
    <w:p w14:paraId="0DD8E52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171: Best Fitness = 72951.84871934314</w:t>
      </w:r>
    </w:p>
    <w:p w14:paraId="3B232C2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172: Best Fitness = 72951.84871934314</w:t>
      </w:r>
    </w:p>
    <w:p w14:paraId="2B022AC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173: Best Fitness = 72951.84871934314</w:t>
      </w:r>
    </w:p>
    <w:p w14:paraId="4317ACA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174: Best Fitness = 72951.84871934314</w:t>
      </w:r>
    </w:p>
    <w:p w14:paraId="08833DA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175: Best Fitness = 72951.84871934314</w:t>
      </w:r>
    </w:p>
    <w:p w14:paraId="5F354FF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176: Best Fitness = 72951.84871934314</w:t>
      </w:r>
    </w:p>
    <w:p w14:paraId="0C99EA8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177: Best Fitness = 72951.84871934314</w:t>
      </w:r>
    </w:p>
    <w:p w14:paraId="4A69837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178: Best Fitness = 72951.84871934314</w:t>
      </w:r>
    </w:p>
    <w:p w14:paraId="7466EBF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179: Best Fitness = 72951.84871934314</w:t>
      </w:r>
    </w:p>
    <w:p w14:paraId="33A1096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180: Best Fitness = 72951.84871934314</w:t>
      </w:r>
    </w:p>
    <w:p w14:paraId="3B72DE3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181: Best Fitness = 72951.84871934314</w:t>
      </w:r>
    </w:p>
    <w:p w14:paraId="6B9E156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182: Best Fitness = 72951.84871934314</w:t>
      </w:r>
    </w:p>
    <w:p w14:paraId="7818994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183: Best Fitness = 72951.84871934314</w:t>
      </w:r>
    </w:p>
    <w:p w14:paraId="0B21862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184: Best Fitness = 72951.84871934314</w:t>
      </w:r>
    </w:p>
    <w:p w14:paraId="18D2F37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185: Best Fitness = 72951.84871934314</w:t>
      </w:r>
    </w:p>
    <w:p w14:paraId="4EB63B9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186: Best Fitness = 72951.84871934314</w:t>
      </w:r>
    </w:p>
    <w:p w14:paraId="19388C5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187: Best Fitness = 72951.84871934314</w:t>
      </w:r>
    </w:p>
    <w:p w14:paraId="7C30D0D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188: Best Fitness = 72951.84871934314</w:t>
      </w:r>
    </w:p>
    <w:p w14:paraId="19DE004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189: Best Fitness = 72951.84871934314</w:t>
      </w:r>
    </w:p>
    <w:p w14:paraId="218F769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190: Best Fitness = 72951.84871934314</w:t>
      </w:r>
    </w:p>
    <w:p w14:paraId="5541280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191: Best Fitness = 72951.84871934314</w:t>
      </w:r>
    </w:p>
    <w:p w14:paraId="3E2DD66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192: Best Fitness = 72951.84871934314</w:t>
      </w:r>
    </w:p>
    <w:p w14:paraId="3720164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193: Best Fitness = 72951.84871934314</w:t>
      </w:r>
    </w:p>
    <w:p w14:paraId="379D852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194: Best Fitness = 72951.84871934314</w:t>
      </w:r>
    </w:p>
    <w:p w14:paraId="020CBCB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195: Best Fitness = 72951.84871934314</w:t>
      </w:r>
    </w:p>
    <w:p w14:paraId="02E28BE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196: Best Fitness = 72951.84871934314</w:t>
      </w:r>
    </w:p>
    <w:p w14:paraId="660F5FD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197: Best Fitness = 72951.84871934314</w:t>
      </w:r>
    </w:p>
    <w:p w14:paraId="378825E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198: Best Fitness = 72951.84871934314</w:t>
      </w:r>
    </w:p>
    <w:p w14:paraId="35DEF44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199: Best Fitness = 72951.84871934314</w:t>
      </w:r>
    </w:p>
    <w:p w14:paraId="5F0D5D5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200: Best Fitness = 72951.84871934314</w:t>
      </w:r>
    </w:p>
    <w:p w14:paraId="634FE45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201: Best Fitness = 72951.84871934314</w:t>
      </w:r>
    </w:p>
    <w:p w14:paraId="2430DE1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202: Best Fitness = 72951.84871934314</w:t>
      </w:r>
    </w:p>
    <w:p w14:paraId="7BCF4A9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203: Best Fitness = 72951.84871934314</w:t>
      </w:r>
    </w:p>
    <w:p w14:paraId="246426D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204: Best Fitness = 70694.38235269117</w:t>
      </w:r>
    </w:p>
    <w:p w14:paraId="60A3B24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205: Best Fitness = 70694.38235269117</w:t>
      </w:r>
    </w:p>
    <w:p w14:paraId="3416D22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206: Best Fitness = 70694.38235269117</w:t>
      </w:r>
    </w:p>
    <w:p w14:paraId="29FC4D2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207: Best Fitness = 70694.38235269117</w:t>
      </w:r>
    </w:p>
    <w:p w14:paraId="5DE192B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208: Best Fitness = 70694.38235269117</w:t>
      </w:r>
    </w:p>
    <w:p w14:paraId="2D36A20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209: Best Fitness = 70694.38235269117</w:t>
      </w:r>
    </w:p>
    <w:p w14:paraId="5EC2FEA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210: Best Fitness = 70694.38235269117</w:t>
      </w:r>
    </w:p>
    <w:p w14:paraId="015ED5F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211: Best Fitness = 70694.38235269117</w:t>
      </w:r>
    </w:p>
    <w:p w14:paraId="5BC0200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212: Best Fitness = 70694.38235269117</w:t>
      </w:r>
    </w:p>
    <w:p w14:paraId="2539232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213: Best Fitness = 70694.38235269117</w:t>
      </w:r>
    </w:p>
    <w:p w14:paraId="3811C53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214: Best Fitness = 70694.38235269117</w:t>
      </w:r>
    </w:p>
    <w:p w14:paraId="06BA1DE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215: Best Fitness = 70694.38235269117</w:t>
      </w:r>
    </w:p>
    <w:p w14:paraId="7D41283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216: Best Fitness = 70694.38235269117</w:t>
      </w:r>
    </w:p>
    <w:p w14:paraId="6036316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217: Best Fitness = 70694.38235269117</w:t>
      </w:r>
    </w:p>
    <w:p w14:paraId="2D4D185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218: Best Fitness = 70694.38235269117</w:t>
      </w:r>
    </w:p>
    <w:p w14:paraId="53D4AB5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219: Best Fitness = 70694.38235269117</w:t>
      </w:r>
    </w:p>
    <w:p w14:paraId="01D8DFE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220: Best Fitness = 70694.38235269117</w:t>
      </w:r>
    </w:p>
    <w:p w14:paraId="4820ED4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221: Best Fitness = 70694.38235269117</w:t>
      </w:r>
    </w:p>
    <w:p w14:paraId="1231340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222: Best Fitness = 70694.38235269117</w:t>
      </w:r>
    </w:p>
    <w:p w14:paraId="6AFB8FA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223: Best Fitness = 70694.38235269117</w:t>
      </w:r>
    </w:p>
    <w:p w14:paraId="04ABE4C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224: Best Fitness = 70694.38235269117</w:t>
      </w:r>
    </w:p>
    <w:p w14:paraId="45E3947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225: Best Fitness = 70694.38235269117</w:t>
      </w:r>
    </w:p>
    <w:p w14:paraId="2984424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226: Best Fitness = 70694.38235269117</w:t>
      </w:r>
    </w:p>
    <w:p w14:paraId="4314A99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227: Best Fitness = 70694.38235269117</w:t>
      </w:r>
    </w:p>
    <w:p w14:paraId="75DD7DE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228: Best Fitness = 70694.38235269117</w:t>
      </w:r>
    </w:p>
    <w:p w14:paraId="20725F4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229: Best Fitness = 70694.38235269117</w:t>
      </w:r>
    </w:p>
    <w:p w14:paraId="2653F3F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230: Best Fitness = 70694.38235269117</w:t>
      </w:r>
    </w:p>
    <w:p w14:paraId="4FDAC4C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231: Best Fitness = 70694.38235269117</w:t>
      </w:r>
    </w:p>
    <w:p w14:paraId="5856888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232: Best Fitness = 70694.38235269117</w:t>
      </w:r>
    </w:p>
    <w:p w14:paraId="603D427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233: Best Fitness = 70694.38235269117</w:t>
      </w:r>
    </w:p>
    <w:p w14:paraId="7B3396A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234: Best Fitness = 70694.38235269117</w:t>
      </w:r>
    </w:p>
    <w:p w14:paraId="26493BA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235: Best Fitness = 70694.38235269117</w:t>
      </w:r>
    </w:p>
    <w:p w14:paraId="771311F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236: Best Fitness = 70694.38235269117</w:t>
      </w:r>
    </w:p>
    <w:p w14:paraId="10F96AD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237: Best Fitness = 70694.38235269117</w:t>
      </w:r>
    </w:p>
    <w:p w14:paraId="2F2A9A9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238: Best Fitness = 70694.38235269117</w:t>
      </w:r>
    </w:p>
    <w:p w14:paraId="573B35C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239: Best Fitness = 70694.38235269117</w:t>
      </w:r>
    </w:p>
    <w:p w14:paraId="2864708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240: Best Fitness = 70694.38235269117</w:t>
      </w:r>
    </w:p>
    <w:p w14:paraId="0E2AE76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241: Best Fitness = 70694.38235269117</w:t>
      </w:r>
    </w:p>
    <w:p w14:paraId="104DF59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242: Best Fitness = 70694.38235269117</w:t>
      </w:r>
    </w:p>
    <w:p w14:paraId="23BB75B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243: Best Fitness = 70694.38235269117</w:t>
      </w:r>
    </w:p>
    <w:p w14:paraId="6C29B05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244: Best Fitness = 70694.38235269117</w:t>
      </w:r>
    </w:p>
    <w:p w14:paraId="73D9BFF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245: Best Fitness = 70694.38235269117</w:t>
      </w:r>
    </w:p>
    <w:p w14:paraId="1B66BFD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246: Best Fitness = 70694.38235269117</w:t>
      </w:r>
    </w:p>
    <w:p w14:paraId="596DC3F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247: Best Fitness = 70694.38235269117</w:t>
      </w:r>
    </w:p>
    <w:p w14:paraId="06C1B49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248: Best Fitness = 70694.38235269117</w:t>
      </w:r>
    </w:p>
    <w:p w14:paraId="545F7B2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249: Best Fitness = 70694.38235269117</w:t>
      </w:r>
    </w:p>
    <w:p w14:paraId="1C82E20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250: Best Fitness = 70694.38235269117</w:t>
      </w:r>
    </w:p>
    <w:p w14:paraId="623F3E5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251: Best Fitness = 70694.38235269117</w:t>
      </w:r>
    </w:p>
    <w:p w14:paraId="2B4EE36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252: Best Fitness = 70694.38235269117</w:t>
      </w:r>
    </w:p>
    <w:p w14:paraId="4959198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253: Best Fitness = 70694.38235269117</w:t>
      </w:r>
    </w:p>
    <w:p w14:paraId="579BC9E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254: Best Fitness = 70694.38235269117</w:t>
      </w:r>
    </w:p>
    <w:p w14:paraId="2FBCB1A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255: Best Fitness = 70694.38235269117</w:t>
      </w:r>
    </w:p>
    <w:p w14:paraId="61E676E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256: Best Fitness = 70694.38235269117</w:t>
      </w:r>
    </w:p>
    <w:p w14:paraId="15240CE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257: Best Fitness = 70694.38235269117</w:t>
      </w:r>
    </w:p>
    <w:p w14:paraId="7801323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258: Best Fitness = 70694.38235269117</w:t>
      </w:r>
    </w:p>
    <w:p w14:paraId="4C3FBED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259: Best Fitness = 70694.38235269117</w:t>
      </w:r>
    </w:p>
    <w:p w14:paraId="1165E61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260: Best Fitness = 70694.38235269117</w:t>
      </w:r>
    </w:p>
    <w:p w14:paraId="44EFAB2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261: Best Fitness = 70694.38235269117</w:t>
      </w:r>
    </w:p>
    <w:p w14:paraId="2F13A80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262: Best Fitness = 70694.38235269117</w:t>
      </w:r>
    </w:p>
    <w:p w14:paraId="74B63E6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263: Best Fitness = 70694.38235269117</w:t>
      </w:r>
    </w:p>
    <w:p w14:paraId="144C365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264: Best Fitness = 66035.98442271128</w:t>
      </w:r>
    </w:p>
    <w:p w14:paraId="423F264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265: Best Fitness = 66035.98442271128</w:t>
      </w:r>
    </w:p>
    <w:p w14:paraId="589253F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266: Best Fitness = 66035.98442271128</w:t>
      </w:r>
    </w:p>
    <w:p w14:paraId="400C5A0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267: Best Fitness = 64223.073685695745</w:t>
      </w:r>
    </w:p>
    <w:p w14:paraId="271DE46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268: Best Fitness = 64223.073685695745</w:t>
      </w:r>
    </w:p>
    <w:p w14:paraId="374DC6F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269: Best Fitness = 62648.1731561254</w:t>
      </w:r>
    </w:p>
    <w:p w14:paraId="44FF851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270: Best Fitness = 62648.1731561254</w:t>
      </w:r>
    </w:p>
    <w:p w14:paraId="45BA61D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271: Best Fitness = 62648.1731561254</w:t>
      </w:r>
    </w:p>
    <w:p w14:paraId="4B4BF7A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272: Best Fitness = 62648.1731561254</w:t>
      </w:r>
    </w:p>
    <w:p w14:paraId="7ECEB2D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273: Best Fitness = 62648.1731561254</w:t>
      </w:r>
    </w:p>
    <w:p w14:paraId="4A192AE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274: Best Fitness = 62648.1731561254</w:t>
      </w:r>
    </w:p>
    <w:p w14:paraId="4AC0AAE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275: Best Fitness = 62648.1731561254</w:t>
      </w:r>
    </w:p>
    <w:p w14:paraId="339BA93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276: Best Fitness = 62648.1731561254</w:t>
      </w:r>
    </w:p>
    <w:p w14:paraId="794A367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277: Best Fitness = 62648.1731561254</w:t>
      </w:r>
    </w:p>
    <w:p w14:paraId="011148C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278: Best Fitness = 62648.1731561254</w:t>
      </w:r>
    </w:p>
    <w:p w14:paraId="7F9B5B6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279: Best Fitness = 62648.1731561254</w:t>
      </w:r>
    </w:p>
    <w:p w14:paraId="63D23CD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280: Best Fitness = 62648.1731561254</w:t>
      </w:r>
    </w:p>
    <w:p w14:paraId="24986AB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281: Best Fitness = 62648.1731561254</w:t>
      </w:r>
    </w:p>
    <w:p w14:paraId="4446C34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282: Best Fitness = 62648.1731561254</w:t>
      </w:r>
    </w:p>
    <w:p w14:paraId="7FA8827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283: Best Fitness = 62648.1731561254</w:t>
      </w:r>
    </w:p>
    <w:p w14:paraId="55F4C9C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284: Best Fitness = 62648.1731561254</w:t>
      </w:r>
    </w:p>
    <w:p w14:paraId="27D497F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285: Best Fitness = 62648.1731561254</w:t>
      </w:r>
    </w:p>
    <w:p w14:paraId="61590E1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286: Best Fitness = 62648.1731561254</w:t>
      </w:r>
    </w:p>
    <w:p w14:paraId="0D8C2E8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287: Best Fitness = 62648.1731561254</w:t>
      </w:r>
    </w:p>
    <w:p w14:paraId="148CE44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288: Best Fitness = 62648.1731561254</w:t>
      </w:r>
    </w:p>
    <w:p w14:paraId="3E49054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289: Best Fitness = 62648.1731561254</w:t>
      </w:r>
    </w:p>
    <w:p w14:paraId="52CC854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290: Best Fitness = 62648.1731561254</w:t>
      </w:r>
    </w:p>
    <w:p w14:paraId="5FE4B1E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291: Best Fitness = 62648.1731561254</w:t>
      </w:r>
    </w:p>
    <w:p w14:paraId="3327804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292: Best Fitness = 62648.1731561254</w:t>
      </w:r>
    </w:p>
    <w:p w14:paraId="494332D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293: Best Fitness = 62648.1731561254</w:t>
      </w:r>
    </w:p>
    <w:p w14:paraId="4AE3847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294: Best Fitness = 62648.1731561254</w:t>
      </w:r>
    </w:p>
    <w:p w14:paraId="7D46210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295: Best Fitness = 62648.1731561254</w:t>
      </w:r>
    </w:p>
    <w:p w14:paraId="5F384E5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296: Best Fitness = 62648.1731561254</w:t>
      </w:r>
    </w:p>
    <w:p w14:paraId="472E9E8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297: Best Fitness = 62648.1731561254</w:t>
      </w:r>
    </w:p>
    <w:p w14:paraId="728B79C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298: Best Fitness = 62648.1731561254</w:t>
      </w:r>
    </w:p>
    <w:p w14:paraId="1B12B1B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299: Best Fitness = 62648.1731561254</w:t>
      </w:r>
    </w:p>
    <w:p w14:paraId="04B8667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300: Best Fitness = 62648.1731561254</w:t>
      </w:r>
    </w:p>
    <w:p w14:paraId="5CE9E7F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301: Best Fitness = 62648.1731561254</w:t>
      </w:r>
    </w:p>
    <w:p w14:paraId="097242E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302: Best Fitness = 62648.1731561254</w:t>
      </w:r>
    </w:p>
    <w:p w14:paraId="080A095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303: Best Fitness = 62648.1731561254</w:t>
      </w:r>
    </w:p>
    <w:p w14:paraId="68D3383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304: Best Fitness = 62648.1731561254</w:t>
      </w:r>
    </w:p>
    <w:p w14:paraId="1D63F7B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305: Best Fitness = 62648.1731561254</w:t>
      </w:r>
    </w:p>
    <w:p w14:paraId="770738A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306: Best Fitness = 62648.1731561254</w:t>
      </w:r>
    </w:p>
    <w:p w14:paraId="1EA1EAE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307: Best Fitness = 62648.1731561254</w:t>
      </w:r>
    </w:p>
    <w:p w14:paraId="3E11750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308: Best Fitness = 62648.1731561254</w:t>
      </w:r>
    </w:p>
    <w:p w14:paraId="7C28A5B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309: Best Fitness = 62648.1731561254</w:t>
      </w:r>
    </w:p>
    <w:p w14:paraId="457D14D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310: Best Fitness = 62648.1731561254</w:t>
      </w:r>
    </w:p>
    <w:p w14:paraId="1C5C736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311: Best Fitness = 62648.1731561254</w:t>
      </w:r>
    </w:p>
    <w:p w14:paraId="3E697C4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312: Best Fitness = 62648.1731561254</w:t>
      </w:r>
    </w:p>
    <w:p w14:paraId="0B6DED3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313: Best Fitness = 62648.1731561254</w:t>
      </w:r>
    </w:p>
    <w:p w14:paraId="278B61E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314: Best Fitness = 62648.1731561254</w:t>
      </w:r>
    </w:p>
    <w:p w14:paraId="350AB28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315: Best Fitness = 62648.1731561254</w:t>
      </w:r>
    </w:p>
    <w:p w14:paraId="7ED461D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316: Best Fitness = 62648.1731561254</w:t>
      </w:r>
    </w:p>
    <w:p w14:paraId="1B6D821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317: Best Fitness = 62648.1731561254</w:t>
      </w:r>
    </w:p>
    <w:p w14:paraId="53FBB0B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318: Best Fitness = 62648.1731561254</w:t>
      </w:r>
    </w:p>
    <w:p w14:paraId="26C54B0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319: Best Fitness = 62648.1731561254</w:t>
      </w:r>
    </w:p>
    <w:p w14:paraId="0A6408C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320: Best Fitness = 62648.1731561254</w:t>
      </w:r>
    </w:p>
    <w:p w14:paraId="3265067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321: Best Fitness = 60670.212400817334</w:t>
      </w:r>
    </w:p>
    <w:p w14:paraId="3436128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322: Best Fitness = 60670.212400817334</w:t>
      </w:r>
    </w:p>
    <w:p w14:paraId="735B0B4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323: Best Fitness = 60670.212400817334</w:t>
      </w:r>
    </w:p>
    <w:p w14:paraId="5C05B25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324: Best Fitness = 60670.212400817334</w:t>
      </w:r>
    </w:p>
    <w:p w14:paraId="6B64FEA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325: Best Fitness = 60670.212400817334</w:t>
      </w:r>
    </w:p>
    <w:p w14:paraId="4237F68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326: Best Fitness = 60670.212400817334</w:t>
      </w:r>
    </w:p>
    <w:p w14:paraId="736AA06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327: Best Fitness = 60474.687937872644</w:t>
      </w:r>
    </w:p>
    <w:p w14:paraId="708C52C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328: Best Fitness = 60474.687937872644</w:t>
      </w:r>
    </w:p>
    <w:p w14:paraId="523A2B9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329: Best Fitness = 60474.687937872644</w:t>
      </w:r>
    </w:p>
    <w:p w14:paraId="743719D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330: Best Fitness = 60474.687937872644</w:t>
      </w:r>
    </w:p>
    <w:p w14:paraId="7142440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331: Best Fitness = 60474.687937872644</w:t>
      </w:r>
    </w:p>
    <w:p w14:paraId="3C02344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332: Best Fitness = 60474.687937872644</w:t>
      </w:r>
    </w:p>
    <w:p w14:paraId="4AD7893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333: Best Fitness = 60474.687937872644</w:t>
      </w:r>
    </w:p>
    <w:p w14:paraId="7FBB1B6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334: Best Fitness = 60474.687937872644</w:t>
      </w:r>
    </w:p>
    <w:p w14:paraId="2CA1264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335: Best Fitness = 60474.687937872644</w:t>
      </w:r>
    </w:p>
    <w:p w14:paraId="0DF5AC7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336: Best Fitness = 60474.687937872644</w:t>
      </w:r>
    </w:p>
    <w:p w14:paraId="44ECFA1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337: Best Fitness = 60474.687937872644</w:t>
      </w:r>
    </w:p>
    <w:p w14:paraId="5A6B7AE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338: Best Fitness = 60474.687937872644</w:t>
      </w:r>
    </w:p>
    <w:p w14:paraId="7ACC7EF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339: Best Fitness = 60474.687937872644</w:t>
      </w:r>
    </w:p>
    <w:p w14:paraId="06FC1F1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340: Best Fitness = 60474.687937872644</w:t>
      </w:r>
    </w:p>
    <w:p w14:paraId="0680F02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341: Best Fitness = 60474.687937872644</w:t>
      </w:r>
    </w:p>
    <w:p w14:paraId="625079D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342: Best Fitness = 60474.687937872644</w:t>
      </w:r>
    </w:p>
    <w:p w14:paraId="129EC5D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343: Best Fitness = 60474.687937872644</w:t>
      </w:r>
    </w:p>
    <w:p w14:paraId="43E0C9B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344: Best Fitness = 60474.687937872644</w:t>
      </w:r>
    </w:p>
    <w:p w14:paraId="1F0F10B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345: Best Fitness = 60474.687937872644</w:t>
      </w:r>
    </w:p>
    <w:p w14:paraId="6BFA643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346: Best Fitness = 60474.687937872644</w:t>
      </w:r>
    </w:p>
    <w:p w14:paraId="3935491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347: Best Fitness = 60474.687937872644</w:t>
      </w:r>
    </w:p>
    <w:p w14:paraId="23D15A2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348: Best Fitness = 60474.687937872644</w:t>
      </w:r>
    </w:p>
    <w:p w14:paraId="272DE70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349: Best Fitness = 60474.687937872644</w:t>
      </w:r>
    </w:p>
    <w:p w14:paraId="215BCBF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350: Best Fitness = 60474.687937872644</w:t>
      </w:r>
    </w:p>
    <w:p w14:paraId="6A6F912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351: Best Fitness = 60474.687937872644</w:t>
      </w:r>
    </w:p>
    <w:p w14:paraId="4EDC26E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352: Best Fitness = 60474.687937872644</w:t>
      </w:r>
    </w:p>
    <w:p w14:paraId="6743BCC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353: Best Fitness = 60474.687937872644</w:t>
      </w:r>
    </w:p>
    <w:p w14:paraId="5FF901F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354: Best Fitness = 60474.687937872644</w:t>
      </w:r>
    </w:p>
    <w:p w14:paraId="36AA224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355: Best Fitness = 60474.687937872644</w:t>
      </w:r>
    </w:p>
    <w:p w14:paraId="05A9047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356: Best Fitness = 60441.14441454971</w:t>
      </w:r>
    </w:p>
    <w:p w14:paraId="553B337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357: Best Fitness = 59182.111005884144</w:t>
      </w:r>
    </w:p>
    <w:p w14:paraId="5CD3718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358: Best Fitness = 59182.111005884144</w:t>
      </w:r>
    </w:p>
    <w:p w14:paraId="4F7FA73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359: Best Fitness = 59182.111005884144</w:t>
      </w:r>
    </w:p>
    <w:p w14:paraId="3B2CBE9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360: Best Fitness = 59182.111005884144</w:t>
      </w:r>
    </w:p>
    <w:p w14:paraId="3C99E12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361: Best Fitness = 59182.111005884144</w:t>
      </w:r>
    </w:p>
    <w:p w14:paraId="45A9D80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362: Best Fitness = 59182.111005884144</w:t>
      </w:r>
    </w:p>
    <w:p w14:paraId="6316595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363: Best Fitness = 59182.111005884144</w:t>
      </w:r>
    </w:p>
    <w:p w14:paraId="01B4475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364: Best Fitness = 59182.111005884144</w:t>
      </w:r>
    </w:p>
    <w:p w14:paraId="65BDB73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365: Best Fitness = 59182.111005884144</w:t>
      </w:r>
    </w:p>
    <w:p w14:paraId="3092297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366: Best Fitness = 59182.111005884144</w:t>
      </w:r>
    </w:p>
    <w:p w14:paraId="26FED1C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367: Best Fitness = 59182.111005884144</w:t>
      </w:r>
    </w:p>
    <w:p w14:paraId="27E1BAF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368: Best Fitness = 59182.111005884144</w:t>
      </w:r>
    </w:p>
    <w:p w14:paraId="0D7E77D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369: Best Fitness = 59182.111005884144</w:t>
      </w:r>
    </w:p>
    <w:p w14:paraId="7033415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370: Best Fitness = 59182.111005884144</w:t>
      </w:r>
    </w:p>
    <w:p w14:paraId="35AB05B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371: Best Fitness = 59182.111005884144</w:t>
      </w:r>
    </w:p>
    <w:p w14:paraId="599E355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372: Best Fitness = 59182.111005884144</w:t>
      </w:r>
    </w:p>
    <w:p w14:paraId="3ED4E84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373: Best Fitness = 59182.111005884144</w:t>
      </w:r>
    </w:p>
    <w:p w14:paraId="493B983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374: Best Fitness = 59182.111005884144</w:t>
      </w:r>
    </w:p>
    <w:p w14:paraId="148F96C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375: Best Fitness = 59182.111005884144</w:t>
      </w:r>
    </w:p>
    <w:p w14:paraId="2BA5B4F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376: Best Fitness = 59182.111005884144</w:t>
      </w:r>
    </w:p>
    <w:p w14:paraId="01F61DF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377: Best Fitness = 59182.111005884144</w:t>
      </w:r>
    </w:p>
    <w:p w14:paraId="25DC531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378: Best Fitness = 59182.111005884144</w:t>
      </w:r>
    </w:p>
    <w:p w14:paraId="2EA3619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379: Best Fitness = 59182.111005884144</w:t>
      </w:r>
    </w:p>
    <w:p w14:paraId="6304ACC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380: Best Fitness = 59182.111005884144</w:t>
      </w:r>
    </w:p>
    <w:p w14:paraId="05CBB28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381: Best Fitness = 59182.111005884144</w:t>
      </w:r>
    </w:p>
    <w:p w14:paraId="7BFDC48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382: Best Fitness = 59182.111005884144</w:t>
      </w:r>
    </w:p>
    <w:p w14:paraId="7003679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383: Best Fitness = 59182.111005884144</w:t>
      </w:r>
    </w:p>
    <w:p w14:paraId="345D9A7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384: Best Fitness = 59182.111005884144</w:t>
      </w:r>
    </w:p>
    <w:p w14:paraId="0E18C7E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385: Best Fitness = 59182.111005884144</w:t>
      </w:r>
    </w:p>
    <w:p w14:paraId="52C070C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386: Best Fitness = 59182.111005884144</w:t>
      </w:r>
    </w:p>
    <w:p w14:paraId="3FFA4DB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387: Best Fitness = 59182.111005884144</w:t>
      </w:r>
    </w:p>
    <w:p w14:paraId="51126D3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388: Best Fitness = 59182.111005884144</w:t>
      </w:r>
    </w:p>
    <w:p w14:paraId="70F804E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389: Best Fitness = 59182.111005884144</w:t>
      </w:r>
    </w:p>
    <w:p w14:paraId="70619D2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390: Best Fitness = 59182.111005884144</w:t>
      </w:r>
    </w:p>
    <w:p w14:paraId="4B72573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391: Best Fitness = 59182.111005884144</w:t>
      </w:r>
    </w:p>
    <w:p w14:paraId="77C5B27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392: Best Fitness = 59182.111005884144</w:t>
      </w:r>
    </w:p>
    <w:p w14:paraId="660BA20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393: Best Fitness = 59182.111005884144</w:t>
      </w:r>
    </w:p>
    <w:p w14:paraId="1868F55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394: Best Fitness = 59182.111005884144</w:t>
      </w:r>
    </w:p>
    <w:p w14:paraId="00A1BC5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395: Best Fitness = 59182.111005884144</w:t>
      </w:r>
    </w:p>
    <w:p w14:paraId="051C36F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396: Best Fitness = 59182.111005884144</w:t>
      </w:r>
    </w:p>
    <w:p w14:paraId="1E8E3FB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397: Best Fitness = 59182.111005884144</w:t>
      </w:r>
    </w:p>
    <w:p w14:paraId="37A00BC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398: Best Fitness = 59182.111005884144</w:t>
      </w:r>
    </w:p>
    <w:p w14:paraId="343A878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399: Best Fitness = 59182.111005884144</w:t>
      </w:r>
    </w:p>
    <w:p w14:paraId="5728AFB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400: Best Fitness = 59182.111005884144</w:t>
      </w:r>
    </w:p>
    <w:p w14:paraId="0E5DBD3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401: Best Fitness = 59182.111005884144</w:t>
      </w:r>
    </w:p>
    <w:p w14:paraId="6916AFF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402: Best Fitness = 59182.111005884144</w:t>
      </w:r>
    </w:p>
    <w:p w14:paraId="0E99DAD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403: Best Fitness = 59182.111005884144</w:t>
      </w:r>
    </w:p>
    <w:p w14:paraId="7CA8C9A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404: Best Fitness = 59182.111005884144</w:t>
      </w:r>
    </w:p>
    <w:p w14:paraId="2F74C2D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405: Best Fitness = 59182.111005884144</w:t>
      </w:r>
    </w:p>
    <w:p w14:paraId="6634782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406: Best Fitness = 59182.111005884144</w:t>
      </w:r>
    </w:p>
    <w:p w14:paraId="6074E63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407: Best Fitness = 59182.111005884144</w:t>
      </w:r>
    </w:p>
    <w:p w14:paraId="68B1EBB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408: Best Fitness = 59182.111005884144</w:t>
      </w:r>
    </w:p>
    <w:p w14:paraId="2AA2945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409: Best Fitness = 59182.111005884144</w:t>
      </w:r>
    </w:p>
    <w:p w14:paraId="16D53E3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410: Best Fitness = 59182.111005884144</w:t>
      </w:r>
    </w:p>
    <w:p w14:paraId="3C49B5D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411: Best Fitness = 59182.111005884144</w:t>
      </w:r>
    </w:p>
    <w:p w14:paraId="628D966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412: Best Fitness = 59182.111005884144</w:t>
      </w:r>
    </w:p>
    <w:p w14:paraId="25B5655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413: Best Fitness = 59182.111005884144</w:t>
      </w:r>
    </w:p>
    <w:p w14:paraId="758D8CC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414: Best Fitness = 59182.111005884144</w:t>
      </w:r>
    </w:p>
    <w:p w14:paraId="7402343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415: Best Fitness = 59182.111005884144</w:t>
      </w:r>
    </w:p>
    <w:p w14:paraId="363F35D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416: Best Fitness = 59182.111005884144</w:t>
      </w:r>
    </w:p>
    <w:p w14:paraId="5036669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417: Best Fitness = 59182.111005884144</w:t>
      </w:r>
    </w:p>
    <w:p w14:paraId="511B560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418: Best Fitness = 59182.111005884144</w:t>
      </w:r>
    </w:p>
    <w:p w14:paraId="6FC5DF8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419: Best Fitness = 59182.111005884144</w:t>
      </w:r>
    </w:p>
    <w:p w14:paraId="0C1CFE6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420: Best Fitness = 59182.111005884144</w:t>
      </w:r>
    </w:p>
    <w:p w14:paraId="46F5484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421: Best Fitness = 59182.111005884144</w:t>
      </w:r>
    </w:p>
    <w:p w14:paraId="76066ED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422: Best Fitness = 59182.111005884144</w:t>
      </w:r>
    </w:p>
    <w:p w14:paraId="42296FC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423: Best Fitness = 59182.111005884144</w:t>
      </w:r>
    </w:p>
    <w:p w14:paraId="3B02A6A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424: Best Fitness = 59136.74624187546</w:t>
      </w:r>
    </w:p>
    <w:p w14:paraId="382284B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425: Best Fitness = 59136.74624187546</w:t>
      </w:r>
    </w:p>
    <w:p w14:paraId="73AC002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426: Best Fitness = 59136.74624187546</w:t>
      </w:r>
    </w:p>
    <w:p w14:paraId="000641E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427: Best Fitness = 59136.74624187546</w:t>
      </w:r>
    </w:p>
    <w:p w14:paraId="3E5CE0B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428: Best Fitness = 59136.74624187546</w:t>
      </w:r>
    </w:p>
    <w:p w14:paraId="024AD9F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429: Best Fitness = 59136.74624187546</w:t>
      </w:r>
    </w:p>
    <w:p w14:paraId="33F0A35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430: Best Fitness = 59136.74624187546</w:t>
      </w:r>
    </w:p>
    <w:p w14:paraId="7B9E5A2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431: Best Fitness = 59136.74624187546</w:t>
      </w:r>
    </w:p>
    <w:p w14:paraId="3495AAA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432: Best Fitness = 59136.74624187546</w:t>
      </w:r>
    </w:p>
    <w:p w14:paraId="05951A7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433: Best Fitness = 59136.74624187546</w:t>
      </w:r>
    </w:p>
    <w:p w14:paraId="4C45DE8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434: Best Fitness = 59136.74624187546</w:t>
      </w:r>
    </w:p>
    <w:p w14:paraId="5AB7E48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435: Best Fitness = 59075.26631017741</w:t>
      </w:r>
    </w:p>
    <w:p w14:paraId="5847446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436: Best Fitness = 58418.07273394648</w:t>
      </w:r>
    </w:p>
    <w:p w14:paraId="497FFCE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437: Best Fitness = 58418.07273394648</w:t>
      </w:r>
    </w:p>
    <w:p w14:paraId="73BBA59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438: Best Fitness = 58418.07273394648</w:t>
      </w:r>
    </w:p>
    <w:p w14:paraId="145E8B0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439: Best Fitness = 58418.07273394648</w:t>
      </w:r>
    </w:p>
    <w:p w14:paraId="2A46464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440: Best Fitness = 58418.07273394648</w:t>
      </w:r>
    </w:p>
    <w:p w14:paraId="47C5736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441: Best Fitness = 58418.07273394648</w:t>
      </w:r>
    </w:p>
    <w:p w14:paraId="05B8357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442: Best Fitness = 58418.07273394648</w:t>
      </w:r>
    </w:p>
    <w:p w14:paraId="772E7F9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443: Best Fitness = 58418.07273394648</w:t>
      </w:r>
    </w:p>
    <w:p w14:paraId="1B70867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444: Best Fitness = 58418.07273394648</w:t>
      </w:r>
    </w:p>
    <w:p w14:paraId="5D2320A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445: Best Fitness = 58418.07273394648</w:t>
      </w:r>
    </w:p>
    <w:p w14:paraId="5FA61B2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446: Best Fitness = 58418.07273394648</w:t>
      </w:r>
    </w:p>
    <w:p w14:paraId="18CCC36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447: Best Fitness = 58418.07273394648</w:t>
      </w:r>
    </w:p>
    <w:p w14:paraId="1A09B85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448: Best Fitness = 58418.07273394648</w:t>
      </w:r>
    </w:p>
    <w:p w14:paraId="0FE622E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449: Best Fitness = 58418.07273394648</w:t>
      </w:r>
    </w:p>
    <w:p w14:paraId="6D73DBE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450: Best Fitness = 58418.07273394648</w:t>
      </w:r>
    </w:p>
    <w:p w14:paraId="10E7540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451: Best Fitness = 58418.07273394648</w:t>
      </w:r>
    </w:p>
    <w:p w14:paraId="6F4B900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452: Best Fitness = 58418.07273394648</w:t>
      </w:r>
    </w:p>
    <w:p w14:paraId="503EA21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453: Best Fitness = 58418.07273394648</w:t>
      </w:r>
    </w:p>
    <w:p w14:paraId="0A4BD7F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454: Best Fitness = 58418.07273394648</w:t>
      </w:r>
    </w:p>
    <w:p w14:paraId="2A24231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455: Best Fitness = 58418.07273394648</w:t>
      </w:r>
    </w:p>
    <w:p w14:paraId="0ECA194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456: Best Fitness = 58418.07273394648</w:t>
      </w:r>
    </w:p>
    <w:p w14:paraId="7F2CB2E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457: Best Fitness = 58418.07273394648</w:t>
      </w:r>
    </w:p>
    <w:p w14:paraId="1A7CE62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458: Best Fitness = 58418.07273394648</w:t>
      </w:r>
    </w:p>
    <w:p w14:paraId="69FDE0A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459: Best Fitness = 58418.07273394648</w:t>
      </w:r>
    </w:p>
    <w:p w14:paraId="625BC22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460: Best Fitness = 58418.07273394648</w:t>
      </w:r>
    </w:p>
    <w:p w14:paraId="462164E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461: Best Fitness = 58418.07273394648</w:t>
      </w:r>
    </w:p>
    <w:p w14:paraId="7C548ED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462: Best Fitness = 58316.974181443715</w:t>
      </w:r>
    </w:p>
    <w:p w14:paraId="24AF543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463: Best Fitness = 58316.974181443715</w:t>
      </w:r>
    </w:p>
    <w:p w14:paraId="56B69E8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464: Best Fitness = 58316.974181443715</w:t>
      </w:r>
    </w:p>
    <w:p w14:paraId="0156BAA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465: Best Fitness = 58316.974181443715</w:t>
      </w:r>
    </w:p>
    <w:p w14:paraId="62DA83C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466: Best Fitness = 57220.439305947824</w:t>
      </w:r>
    </w:p>
    <w:p w14:paraId="74B8ADD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467: Best Fitness = 57220.439305947824</w:t>
      </w:r>
    </w:p>
    <w:p w14:paraId="04DDD12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468: Best Fitness = 57220.439305947824</w:t>
      </w:r>
    </w:p>
    <w:p w14:paraId="0C8E6D9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469: Best Fitness = 57220.439305947824</w:t>
      </w:r>
    </w:p>
    <w:p w14:paraId="6769C6C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470: Best Fitness = 57220.439305947824</w:t>
      </w:r>
    </w:p>
    <w:p w14:paraId="3255990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471: Best Fitness = 57119.34075344506</w:t>
      </w:r>
    </w:p>
    <w:p w14:paraId="2A25DE3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472: Best Fitness = 57119.34075344506</w:t>
      </w:r>
    </w:p>
    <w:p w14:paraId="5600A31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473: Best Fitness = 57119.34075344506</w:t>
      </w:r>
    </w:p>
    <w:p w14:paraId="7408950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474: Best Fitness = 57119.34075344506</w:t>
      </w:r>
    </w:p>
    <w:p w14:paraId="4BA3EFC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475: Best Fitness = 57119.34075344506</w:t>
      </w:r>
    </w:p>
    <w:p w14:paraId="4DFA34F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476: Best Fitness = 57119.34075344506</w:t>
      </w:r>
    </w:p>
    <w:p w14:paraId="1964B3B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477: Best Fitness = 57119.34075344506</w:t>
      </w:r>
    </w:p>
    <w:p w14:paraId="6089A32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478: Best Fitness = 56944.941703886965</w:t>
      </w:r>
    </w:p>
    <w:p w14:paraId="011B680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479: Best Fitness = 56944.941703886965</w:t>
      </w:r>
    </w:p>
    <w:p w14:paraId="43E909B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480: Best Fitness = 56944.941703886965</w:t>
      </w:r>
    </w:p>
    <w:p w14:paraId="09FB17B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481: Best Fitness = 56944.941703886965</w:t>
      </w:r>
    </w:p>
    <w:p w14:paraId="774B5F8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482: Best Fitness = 56944.941703886965</w:t>
      </w:r>
    </w:p>
    <w:p w14:paraId="0DE2E0B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483: Best Fitness = 56944.941703886965</w:t>
      </w:r>
    </w:p>
    <w:p w14:paraId="18C87C4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484: Best Fitness = 56944.941703886965</w:t>
      </w:r>
    </w:p>
    <w:p w14:paraId="55373F7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485: Best Fitness = 56944.941703886965</w:t>
      </w:r>
    </w:p>
    <w:p w14:paraId="7B19D6E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486: Best Fitness = 56944.941703886965</w:t>
      </w:r>
    </w:p>
    <w:p w14:paraId="631FF56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487: Best Fitness = 56944.941703886965</w:t>
      </w:r>
    </w:p>
    <w:p w14:paraId="41A4E9C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488: Best Fitness = 56944.941703886965</w:t>
      </w:r>
    </w:p>
    <w:p w14:paraId="2F0EA65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489: Best Fitness = 56944.941703886965</w:t>
      </w:r>
    </w:p>
    <w:p w14:paraId="1CBB657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490: Best Fitness = 56944.941703886965</w:t>
      </w:r>
    </w:p>
    <w:p w14:paraId="471C674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491: Best Fitness = 56944.941703886965</w:t>
      </w:r>
    </w:p>
    <w:p w14:paraId="78150CA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492: Best Fitness = 56944.941703886965</w:t>
      </w:r>
    </w:p>
    <w:p w14:paraId="37C5CA3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493: Best Fitness = 56944.941703886965</w:t>
      </w:r>
    </w:p>
    <w:p w14:paraId="6847267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494: Best Fitness = 56944.941703886965</w:t>
      </w:r>
    </w:p>
    <w:p w14:paraId="5EB2F8C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495: Best Fitness = 56944.941703886965</w:t>
      </w:r>
    </w:p>
    <w:p w14:paraId="405EE4B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496: Best Fitness = 56944.941703886965</w:t>
      </w:r>
    </w:p>
    <w:p w14:paraId="2E28D2F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497: Best Fitness = 56944.941703886965</w:t>
      </w:r>
    </w:p>
    <w:p w14:paraId="0BB9B90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498: Best Fitness = 56944.941703886965</w:t>
      </w:r>
    </w:p>
    <w:p w14:paraId="41C5373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499: Best Fitness = 56944.941703886965</w:t>
      </w:r>
    </w:p>
    <w:p w14:paraId="011E8B7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Generation 500: Best Fitness = 56944.941703886965</w:t>
      </w:r>
    </w:p>
    <w:p w14:paraId="42DBE60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Best Route: [2, 40, 23, 9, 44, 34, 3, 0, 4, 24, 10, 19, 19, 42, 16, 36, 5, 37, 8, 21, 15, 1, 25, 0, 41, 33, 47, 38, 13, 12, 22, 11, 14, 17, 43, 45, 35, 6, 26, 18, 46, 20, 20, 10, 7, 7, 32, 39]</w:t>
      </w:r>
    </w:p>
    <w:p w14:paraId="0D9C638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Total Distance: 56944.941703886965</w:t>
      </w:r>
    </w:p>
    <w:p w14:paraId="60B30508">
      <w:pPr>
        <w:rPr>
          <w:rFonts w:hint="default" w:ascii="Cambria" w:hAnsi="Cambria"/>
          <w:sz w:val="28"/>
          <w:szCs w:val="28"/>
          <w:lang w:val="en-US"/>
        </w:rPr>
      </w:pPr>
      <w:bookmarkStart w:id="0" w:name="_GoBack"/>
      <w:bookmarkEnd w:id="0"/>
    </w:p>
    <w:p w14:paraId="2D36433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drawing>
          <wp:inline distT="0" distB="0" distL="114300" distR="114300">
            <wp:extent cx="6305550" cy="3303270"/>
            <wp:effectExtent l="0" t="0" r="3810" b="3810"/>
            <wp:docPr id="2" name="Изображение 2" descr="Скриншот 24-10-2024 130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криншот 24-10-2024 1308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 w14:paraId="0E8BB64F">
        <w:pPr>
          <w:pStyle w:val="86"/>
          <w:tabs>
            <w:tab w:val="center" w:pos="4677"/>
            <w:tab w:val="right" w:pos="9355"/>
            <w:tab w:val="clear" w:pos="4153"/>
            <w:tab w:val="clear" w:pos="8306"/>
          </w:tabs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5572F9D7">
    <w:pPr>
      <w:pStyle w:val="86"/>
      <w:tabs>
        <w:tab w:val="center" w:pos="4677"/>
        <w:tab w:val="right" w:pos="9355"/>
        <w:tab w:val="clear" w:pos="4153"/>
        <w:tab w:val="clear" w:pos="8306"/>
      </w:tabs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C0BFF2"/>
    <w:multiLevelType w:val="singleLevel"/>
    <w:tmpl w:val="B9C0BFF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A022D6"/>
    <w:rsid w:val="072D48D7"/>
    <w:rsid w:val="0A5401B6"/>
    <w:rsid w:val="0E797E7D"/>
    <w:rsid w:val="0F251C7F"/>
    <w:rsid w:val="114D552F"/>
    <w:rsid w:val="12875472"/>
    <w:rsid w:val="191C5137"/>
    <w:rsid w:val="1D765731"/>
    <w:rsid w:val="23050120"/>
    <w:rsid w:val="25315FC9"/>
    <w:rsid w:val="25A92259"/>
    <w:rsid w:val="282619A6"/>
    <w:rsid w:val="2A856E7D"/>
    <w:rsid w:val="2AE01A57"/>
    <w:rsid w:val="2BF64877"/>
    <w:rsid w:val="2CC0060D"/>
    <w:rsid w:val="37B31EF0"/>
    <w:rsid w:val="3837607C"/>
    <w:rsid w:val="3D2E204C"/>
    <w:rsid w:val="405F05E8"/>
    <w:rsid w:val="4F4401C1"/>
    <w:rsid w:val="565E0F51"/>
    <w:rsid w:val="5F5B5F09"/>
    <w:rsid w:val="5FB3460C"/>
    <w:rsid w:val="60153535"/>
    <w:rsid w:val="61A202C4"/>
    <w:rsid w:val="62934847"/>
    <w:rsid w:val="681B2B89"/>
    <w:rsid w:val="6B3370C1"/>
    <w:rsid w:val="794F27F0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2">
    <w:name w:val="normaltextrun"/>
    <w:basedOn w:val="11"/>
    <w:qFormat/>
    <w:uiPriority w:val="0"/>
  </w:style>
  <w:style w:type="character" w:customStyle="1" w:styleId="153">
    <w:name w:val="eop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2024-04-03T06:23:00Z</dcterms:created>
  <dc:creator>Oskolock Koli</dc:creator>
  <cp:lastModifiedBy>Oskolock Koli</cp:lastModifiedBy>
  <dcterms:modified xsi:type="dcterms:W3CDTF">2024-10-24T09:08:43Z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23D14D4AB2814FE4B4B335B574053B33_12</vt:lpwstr>
  </property>
</Properties>
</file>