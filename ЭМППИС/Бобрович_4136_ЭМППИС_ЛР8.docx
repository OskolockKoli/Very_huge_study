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8.</w:t>
      </w:r>
    </w:p>
    <w:p w14:paraId="6CC67E4B">
      <w:pPr>
        <w:jc w:val="center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Эволюционные алгоритмы оценки стоимости проектов в программной инженерии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28"/>
          <w:szCs w:val="2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28"/>
          <w:szCs w:val="28"/>
        </w:rPr>
      </w:pP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28"/>
          <w:szCs w:val="28"/>
        </w:rPr>
      </w:pP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28"/>
          <w:szCs w:val="28"/>
        </w:rPr>
      </w:pP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28"/>
          <w:szCs w:val="28"/>
        </w:rPr>
      </w:pP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8"/>
          <w:szCs w:val="28"/>
          <w:lang w:val="ru-RU"/>
        </w:rPr>
      </w:pPr>
      <w:r>
        <w:rPr>
          <w:rStyle w:val="152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 2024</w:t>
      </w:r>
    </w:p>
    <w:p w14:paraId="221D80EA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0C3DC720"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Постановка задачи. </w:t>
      </w:r>
    </w:p>
    <w:p w14:paraId="6A074FDB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 w14:paraId="47BF0CAD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Разобраться в теоретическом описании математического метода оценки стоимости программного проекта – модели СОСОМО. </w:t>
      </w:r>
    </w:p>
    <w:p w14:paraId="2C784379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Из </w:t>
      </w:r>
      <w:r>
        <w:rPr>
          <w:rFonts w:hint="default" w:ascii="Cambria" w:hAnsi="Cambria" w:cs="Cambria"/>
          <w:sz w:val="28"/>
          <w:szCs w:val="28"/>
          <w:lang w:val="ru-RU"/>
        </w:rPr>
        <w:t>приведённой</w:t>
      </w:r>
      <w:r>
        <w:rPr>
          <w:rFonts w:hint="default" w:ascii="Cambria" w:hAnsi="Cambria" w:cs="Cambria"/>
          <w:sz w:val="28"/>
          <w:szCs w:val="28"/>
        </w:rPr>
        <w:t xml:space="preserve"> табл.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 xml:space="preserve">экспериментальных данных (программных проектов НАСА) отобрать из 18 проектов в качестве обучающего множества 13 (40) проектов. </w:t>
      </w:r>
    </w:p>
    <w:p w14:paraId="60A1FE7A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В соответствии с вариантом лабораторной работы, заданного табл. определить тип используемого эволюционного алгоритма (генетический или роевой алгоритм, генетическое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программирование), кодирование потенциального решения, вид ошибки в целевой функции, вид генетических операторов кроссовера, мутации и репродукции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. </w:t>
      </w:r>
    </w:p>
    <w:tbl>
      <w:tblPr>
        <w:tblStyle w:val="118"/>
        <w:tblpPr w:leftFromText="180" w:rightFromText="180" w:vertAnchor="text" w:horzAnchor="page" w:tblpX="1405" w:tblpY="770"/>
        <w:tblOverlap w:val="never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1116"/>
        <w:gridCol w:w="1848"/>
        <w:gridCol w:w="1332"/>
        <w:gridCol w:w="1764"/>
        <w:gridCol w:w="1980"/>
        <w:gridCol w:w="1488"/>
      </w:tblGrid>
      <w:tr w14:paraId="3FFA1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6B8227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1116" w:type="dxa"/>
          </w:tcPr>
          <w:p w14:paraId="24B861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Тип эволюционного алгоритма</w:t>
            </w:r>
          </w:p>
        </w:tc>
        <w:tc>
          <w:tcPr>
            <w:tcW w:w="1848" w:type="dxa"/>
          </w:tcPr>
          <w:p w14:paraId="49BF87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Кодирование решения</w:t>
            </w:r>
          </w:p>
        </w:tc>
        <w:tc>
          <w:tcPr>
            <w:tcW w:w="1332" w:type="dxa"/>
          </w:tcPr>
          <w:p w14:paraId="0008F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ru-RU"/>
              </w:rPr>
              <w:t>Фитнес</w:t>
            </w:r>
            <w:r>
              <w:rPr>
                <w:rFonts w:hint="default" w:ascii="Cambria" w:hAnsi="Cambria" w:cs="Cambria"/>
                <w:sz w:val="28"/>
                <w:szCs w:val="28"/>
              </w:rPr>
              <w:t>-функция</w:t>
            </w:r>
          </w:p>
        </w:tc>
        <w:tc>
          <w:tcPr>
            <w:tcW w:w="1764" w:type="dxa"/>
          </w:tcPr>
          <w:p w14:paraId="1D2BEF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Оператор кроссовера</w:t>
            </w:r>
          </w:p>
        </w:tc>
        <w:tc>
          <w:tcPr>
            <w:tcW w:w="1980" w:type="dxa"/>
          </w:tcPr>
          <w:p w14:paraId="3EBDB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Оператор мутации</w:t>
            </w:r>
          </w:p>
        </w:tc>
        <w:tc>
          <w:tcPr>
            <w:tcW w:w="1488" w:type="dxa"/>
          </w:tcPr>
          <w:p w14:paraId="08E334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Оператор репродукции</w:t>
            </w:r>
          </w:p>
        </w:tc>
      </w:tr>
      <w:tr w14:paraId="14F0C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 w14:paraId="788EA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116" w:type="dxa"/>
          </w:tcPr>
          <w:p w14:paraId="38C2DB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ГА</w:t>
            </w:r>
          </w:p>
        </w:tc>
        <w:tc>
          <w:tcPr>
            <w:tcW w:w="1848" w:type="dxa"/>
          </w:tcPr>
          <w:p w14:paraId="2B76E0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Двоичн.стр .</w:t>
            </w:r>
          </w:p>
        </w:tc>
        <w:tc>
          <w:tcPr>
            <w:tcW w:w="1332" w:type="dxa"/>
          </w:tcPr>
          <w:p w14:paraId="5DF5F2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RMS</w:t>
            </w:r>
          </w:p>
        </w:tc>
        <w:tc>
          <w:tcPr>
            <w:tcW w:w="1764" w:type="dxa"/>
          </w:tcPr>
          <w:p w14:paraId="44E77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2-точечный</w:t>
            </w:r>
          </w:p>
        </w:tc>
        <w:tc>
          <w:tcPr>
            <w:tcW w:w="1980" w:type="dxa"/>
          </w:tcPr>
          <w:p w14:paraId="405E9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Классическая</w:t>
            </w:r>
          </w:p>
        </w:tc>
        <w:tc>
          <w:tcPr>
            <w:tcW w:w="1488" w:type="dxa"/>
          </w:tcPr>
          <w:p w14:paraId="796647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Турнир</w:t>
            </w:r>
          </w:p>
        </w:tc>
      </w:tr>
    </w:tbl>
    <w:p w14:paraId="4B8ADF1B">
      <w:pPr>
        <w:rPr>
          <w:rFonts w:hint="default" w:ascii="Cambria" w:hAnsi="Cambria" w:cs="Cambria"/>
          <w:sz w:val="28"/>
          <w:szCs w:val="28"/>
        </w:rPr>
      </w:pPr>
    </w:p>
    <w:p w14:paraId="14F256D3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38CE2D4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 w14:paraId="074D43DC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Отработать алгоритм решения задачи с помощью заданного метода на обучающем множестве.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4B151555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Разработать программу на любом доступном вам языке программирования, включающую в себя реализацию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 xml:space="preserve">пользовательского интерфейса в виде диалогового меню, реализацию алгоритма решения поставленной задачи заданным методом. </w:t>
      </w:r>
    </w:p>
    <w:p w14:paraId="5AD7F68A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Протестировать разработанную программу: вычислить заданный тип ошибки на тестовом множестве – оставшихся 5 (из 18) проектов табл.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7B4BD36F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Выполнить вывод полученного решения в виде текста и графиков.</w:t>
      </w:r>
    </w:p>
    <w:p w14:paraId="183E354C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 w14:paraId="497DD427"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Теоретические сведения. </w:t>
      </w:r>
    </w:p>
    <w:p w14:paraId="5058138D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 w14:paraId="5CC4A21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Одной из самых популярных моделей, используемых для оценки сложности проектируемого программного обеспечения (ПО) , является модель COCOMO (COnstructive COst Model), предложенная Boehm. Эта модель разработана на основе фактически статистики 63 проектов ПО (НАСА). Модель позволяет определить математическую зависимость между сложностью ПО, выраженную в килостроках кода, и затратами на его разработку, которые оцениваются в человеко-месяцах. Ядром модели является следующая формула Ef=aL</w:t>
      </w:r>
      <w:r>
        <w:rPr>
          <w:rFonts w:hint="default" w:ascii="Cambria" w:hAnsi="Cambria" w:cs="Cambria"/>
          <w:sz w:val="28"/>
          <w:szCs w:val="28"/>
          <w:lang w:val="en-US"/>
        </w:rPr>
        <w:t>^</w:t>
      </w:r>
      <w:r>
        <w:rPr>
          <w:rFonts w:hint="default" w:ascii="Cambria" w:hAnsi="Cambria" w:cs="Cambria"/>
          <w:sz w:val="28"/>
          <w:szCs w:val="28"/>
        </w:rPr>
        <w:t xml:space="preserve">b , где L - длина кода ПО в килостроках; Ef – оценка сложности проекта в человеко-месяцах; a и b - коэффициенты (параметры) модели, которые для различных типов ПО имеют различные значения. Основная проблема модель COCOMO заключается в том, что она не обеспечивает реальных оценок на затраты при проектировании ПО в современных условиях. Т.е. оценка программного обеспечения на основе существующих параметров не всегда дает точный результат; из-за этого часто требуется настройка параметров для получения более точных результатов. Поэтому в настоящее время идет активный поиск новых моделей (или развития и модификаций существующих). Это ограничение модели COCOMO можно преодолеть путем применения методов искусственного интеллекта, таких как искусственные нейронные сети, генетические алгоритмы и другие метаэвристики. </w:t>
      </w:r>
    </w:p>
    <w:p w14:paraId="5E15C16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данной лабораторной работе для определения значений коэффициентов a и b используются генетический или роевой алгоритм в соответствии с заданным вариантом. Фактически задача сводится к машинному обучению на заданной обучающей выборке. В этом случае обучающая выборка строится на основе следующей таблицы, которая дает реальные данные для 18 проектов НАСА, на основе которых мы ищем зависимость между L и Ef.</w:t>
      </w:r>
    </w:p>
    <w:p w14:paraId="4C6C867F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 w14:paraId="7BB915B9"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 программы.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</w:p>
    <w:p w14:paraId="2C65CDF7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 w14:paraId="03B0F7C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import numpy as np</w:t>
      </w:r>
    </w:p>
    <w:p w14:paraId="4B14C0A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import matplotlib.pyplot as plt</w:t>
      </w:r>
    </w:p>
    <w:p w14:paraId="22E9A50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0991CDA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all_projects = [</w:t>
      </w:r>
    </w:p>
    <w:p w14:paraId="212A414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90.2, "Ef": 115.8},</w:t>
      </w:r>
    </w:p>
    <w:p w14:paraId="4CFCB429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46.2, "Ef": 96.0},</w:t>
      </w:r>
    </w:p>
    <w:p w14:paraId="03ED730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46.5, "Ef": 79.0},</w:t>
      </w:r>
    </w:p>
    <w:p w14:paraId="3855E54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54.5, "Ef": 909.8},</w:t>
      </w:r>
    </w:p>
    <w:p w14:paraId="09B4E9C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31.1, "Ef": 39.6},</w:t>
      </w:r>
    </w:p>
    <w:p w14:paraId="6540F6B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67.5, "Ef": 98.4},</w:t>
      </w:r>
    </w:p>
    <w:p w14:paraId="377F3AB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12.8, "Ef": 18.9},</w:t>
      </w:r>
    </w:p>
    <w:p w14:paraId="73448D2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10.5, "Ef": 10.3},</w:t>
      </w:r>
    </w:p>
    <w:p w14:paraId="489A7CF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21.5, "Ef": 28.5},</w:t>
      </w:r>
    </w:p>
    <w:p w14:paraId="4FE5E37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3.1, "Ef": 7.0},</w:t>
      </w:r>
    </w:p>
    <w:p w14:paraId="32A1698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4.2, "Ef": 9.0},</w:t>
      </w:r>
    </w:p>
    <w:p w14:paraId="4C5C4EF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7.8, "Ef": 7.3},</w:t>
      </w:r>
    </w:p>
    <w:p w14:paraId="1A8C60D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2.1, "Ef": 5.0},</w:t>
      </w:r>
    </w:p>
    <w:p w14:paraId="23CD42A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5.0, "Ef": 8.4},</w:t>
      </w:r>
    </w:p>
    <w:p w14:paraId="5ECC06A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78.6, "Ef": 98.7},</w:t>
      </w:r>
    </w:p>
    <w:p w14:paraId="4FAE9E9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9.7, "Ef": 15.6},</w:t>
      </w:r>
    </w:p>
    <w:p w14:paraId="0960BFF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12.5, "Ef": 23.9},</w:t>
      </w:r>
    </w:p>
    <w:p w14:paraId="5CE309C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{"L": 100.8, "Ef": 138.3}</w:t>
      </w:r>
    </w:p>
    <w:p w14:paraId="2B962A5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]</w:t>
      </w:r>
    </w:p>
    <w:p w14:paraId="170C08C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2072323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66C3E24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#Ошибку считаем MMRE среднее значение относительной погрешности</w:t>
      </w:r>
    </w:p>
    <w:p w14:paraId="2062066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def fitness(a, b, projects):</w:t>
      </w:r>
    </w:p>
    <w:p w14:paraId="770C9B6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errors = []</w:t>
      </w:r>
    </w:p>
    <w:p w14:paraId="3CA91A4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for project in projects:</w:t>
      </w:r>
    </w:p>
    <w:p w14:paraId="692ACF3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errors.append(abs(project["Ef"] - a*project["L"]**b) / project["Ef"])</w:t>
      </w:r>
    </w:p>
    <w:p w14:paraId="7705FBA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mmre = 1/len(projects) * sum(errors)</w:t>
      </w:r>
    </w:p>
    <w:p w14:paraId="26FC6D8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mmre</w:t>
      </w:r>
    </w:p>
    <w:p w14:paraId="0641135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267C6C6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363E0D7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def correction_speed(speed, position, personal_best_positions, global_best_position, c1=1.5, c2=1.5):</w:t>
      </w:r>
    </w:p>
    <w:p w14:paraId="6786D36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 = len(speed)</w:t>
      </w:r>
    </w:p>
    <w:p w14:paraId="0A16509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for i in range(n):</w:t>
      </w:r>
    </w:p>
    <w:p w14:paraId="71EE97A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speed[i]  += c1 * np.random.rand() * (personal_best_positions[i] - position[i]) + \</w:t>
      </w:r>
    </w:p>
    <w:p w14:paraId="7E32ECA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            c2 * np.random.rand() * (global_best_position[i] - position[i])</w:t>
      </w:r>
    </w:p>
    <w:p w14:paraId="417C2B89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if speed[i] &lt; -3:</w:t>
      </w:r>
    </w:p>
    <w:p w14:paraId="3C135A0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speed[i] = -3</w:t>
      </w:r>
    </w:p>
    <w:p w14:paraId="4D43445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if speed[i] &gt; 3:</w:t>
      </w:r>
    </w:p>
    <w:p w14:paraId="7EE7471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speed[i] = 3</w:t>
      </w:r>
    </w:p>
    <w:p w14:paraId="2F822BE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speed</w:t>
      </w:r>
    </w:p>
    <w:p w14:paraId="2529BB1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33E1277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2E7A00B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def correction_position(position, speed):</w:t>
      </w:r>
    </w:p>
    <w:p w14:paraId="3E92320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 = len(position)</w:t>
      </w:r>
    </w:p>
    <w:p w14:paraId="3355B8A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for i in range(n):</w:t>
      </w:r>
    </w:p>
    <w:p w14:paraId="36F2476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position[i] += speed[i]</w:t>
      </w:r>
    </w:p>
    <w:p w14:paraId="222CD86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if position[i] &lt; -5:</w:t>
      </w:r>
    </w:p>
    <w:p w14:paraId="7363B2E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position[i] = -5</w:t>
      </w:r>
    </w:p>
    <w:p w14:paraId="7B90DC5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# if position[i] &gt; 20:</w:t>
      </w:r>
    </w:p>
    <w:p w14:paraId="35C063C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#     position[i] = 20</w:t>
      </w:r>
    </w:p>
    <w:p w14:paraId="5211834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position</w:t>
      </w:r>
    </w:p>
    <w:p w14:paraId="20D4A26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3802DF1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def swarm_alg():</w:t>
      </w:r>
    </w:p>
    <w:p w14:paraId="5BFCE4A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projects = all_projects[0:13]</w:t>
      </w:r>
    </w:p>
    <w:p w14:paraId="6516916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num_particles = 100  # Количество частиц</w:t>
      </w:r>
    </w:p>
    <w:p w14:paraId="0006CCB1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num_iterations = 1000  # Количество итераций</w:t>
      </w:r>
    </w:p>
    <w:p w14:paraId="6BD95EE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c1 = 1  # Коэффициент личного опыта</w:t>
      </w:r>
    </w:p>
    <w:p w14:paraId="7BC2241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c2 = 2  # Коэффициент опыта группы</w:t>
      </w:r>
    </w:p>
    <w:p w14:paraId="05B5798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Инициализация частиц</w:t>
      </w:r>
    </w:p>
    <w:p w14:paraId="668420C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positions = np.random.uniform(0, 10, (num_particles, 2))  # Позиции частиц</w:t>
      </w:r>
    </w:p>
    <w:p w14:paraId="7E9BA4E1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velocities = np.random.uniform(-1, 1, (num_particles, 2))  # Начальные скорости частиц</w:t>
      </w:r>
    </w:p>
    <w:p w14:paraId="0D1F3C7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personal_best_positions = positions.copy()  # Личные лучшие позиции</w:t>
      </w:r>
    </w:p>
    <w:p w14:paraId="5030752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personal_best_scores = np.array([fitness(p[0], p[1], projects) for p in positions])</w:t>
      </w:r>
    </w:p>
    <w:p w14:paraId="60A1677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global_best_position = personal_best_positions[np.argmin(personal_best_scores)]  # Глобальная лучшая позиция</w:t>
      </w:r>
    </w:p>
    <w:p w14:paraId="56F1F14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print('Лучшая позиция в начале алгоритма:')</w:t>
      </w:r>
    </w:p>
    <w:p w14:paraId="57BBC67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print(global_best_position)</w:t>
      </w:r>
    </w:p>
    <w:p w14:paraId="35C2E0F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for i in range(num_iterations):</w:t>
      </w:r>
    </w:p>
    <w:p w14:paraId="111AC45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for j in range(num_particles):</w:t>
      </w:r>
    </w:p>
    <w:p w14:paraId="0461EBE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if fitness(positions[j][0], positions[j][1], projects) &lt; fitness(personal_best_positions[j][0], personal_best_positions[j][1], projects):</w:t>
      </w:r>
    </w:p>
    <w:p w14:paraId="18896C3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    personal_best_positions[j] = positions[j].copy()</w:t>
      </w:r>
    </w:p>
    <w:p w14:paraId="7945B90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if fitness(personal_best_positions[j][0], personal_best_positions[j][1], projects) &lt; fitness(global_best_position[0], global_best_position[0], projects):</w:t>
      </w:r>
    </w:p>
    <w:p w14:paraId="4666CC9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    global_best_position = personal_best_positions[j].copy()</w:t>
      </w:r>
    </w:p>
    <w:p w14:paraId="4A7855A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velocities[j] = correction_speed(velocities[j], positions[j], personal_best_positions[j], global_best_position, c1, c2)</w:t>
      </w:r>
    </w:p>
    <w:p w14:paraId="1EBC07D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    positions[j] = correction_position(positions[j], velocities[j])</w:t>
      </w:r>
    </w:p>
    <w:p w14:paraId="04AE911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print('Лучшая позиция в конце алгоритма:')</w:t>
      </w:r>
    </w:p>
    <w:p w14:paraId="24D35E8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print(global_best_position)</w:t>
      </w:r>
    </w:p>
    <w:p w14:paraId="52AB7D7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print_plot(projects, global_best_position)</w:t>
      </w:r>
    </w:p>
    <w:p w14:paraId="52CB895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print('\n')</w:t>
      </w:r>
    </w:p>
    <w:p w14:paraId="4A5107C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global_best_position</w:t>
      </w:r>
    </w:p>
    <w:p w14:paraId="493FCDC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69129A1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3D01A5C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def print_plot(projects, global_best_positions):</w:t>
      </w:r>
    </w:p>
    <w:p w14:paraId="4948B10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Prepare data</w:t>
      </w:r>
    </w:p>
    <w:p w14:paraId="39C91DD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L_values = [proj["L"] for proj in projects]</w:t>
      </w:r>
    </w:p>
    <w:p w14:paraId="170CDA8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Ef_values = [proj["Ef"] for proj in projects]</w:t>
      </w:r>
    </w:p>
    <w:p w14:paraId="5D23248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42AFFA59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Calculate Efm values</w:t>
      </w:r>
    </w:p>
    <w:p w14:paraId="1F5969C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Efm_values = [global_best_positions[0] * L ** global_best_positions[1] for L in L_values]</w:t>
      </w:r>
    </w:p>
    <w:p w14:paraId="3D81DB7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34B050A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Create indices for uniform steps on x-axis</w:t>
      </w:r>
    </w:p>
    <w:p w14:paraId="61B5A2E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x_indices = list(range(1, len(L_values) + 1))</w:t>
      </w:r>
    </w:p>
    <w:p w14:paraId="2B6A8CB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4F4CEC2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Plot the data</w:t>
      </w:r>
    </w:p>
    <w:p w14:paraId="2EC9796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plt.figure(figsize=(10, 6))</w:t>
      </w:r>
    </w:p>
    <w:p w14:paraId="2683413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plt.plot(x_indices, Ef_values, label="Ef (actual)", marker="o", color="blue", linestyle="-")</w:t>
      </w:r>
    </w:p>
    <w:p w14:paraId="4444CEF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plt.plot(x_indices, Efm_values, label=f"Efm", marker="x", color="red", linestyle="-")</w:t>
      </w:r>
    </w:p>
    <w:p w14:paraId="0B9C082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44DDE63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Customize x-axis ticks</w:t>
      </w:r>
    </w:p>
    <w:p w14:paraId="0D3786C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plt.xticks(ticks=x_indices, labels=L_values)</w:t>
      </w:r>
    </w:p>
    <w:p w14:paraId="4BF2D91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701D33E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Add labels, legend, and title</w:t>
      </w:r>
    </w:p>
    <w:p w14:paraId="50EA064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plt.xlabel("Projects (L values)")</w:t>
      </w:r>
    </w:p>
    <w:p w14:paraId="1608F0F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plt.ylabel("Ef / Efm")</w:t>
      </w:r>
    </w:p>
    <w:p w14:paraId="6EED40D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plt.title("Graph of Ef and Efm values")</w:t>
      </w:r>
    </w:p>
    <w:p w14:paraId="536BC1B7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plt.legend()</w:t>
      </w:r>
    </w:p>
    <w:p w14:paraId="3621C54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plt.grid(True)</w:t>
      </w:r>
    </w:p>
    <w:p w14:paraId="2EA06F93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6776557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Show the plot</w:t>
      </w:r>
    </w:p>
    <w:p w14:paraId="603F75D4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plt.show()</w:t>
      </w:r>
    </w:p>
    <w:p w14:paraId="1F37554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77BE380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7F6AB9C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 w14:paraId="705FB0D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if __name__ == '__main__':</w:t>
      </w:r>
    </w:p>
    <w:p w14:paraId="6BFCAC2B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swarm_alg()</w:t>
      </w:r>
    </w:p>
    <w:p w14:paraId="673DCBFB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 w14:paraId="621F59D9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программы:</w:t>
      </w:r>
    </w:p>
    <w:p w14:paraId="15AEDA60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1B53912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Лучшая позиция в начале алгоритма:</w:t>
      </w:r>
    </w:p>
    <w:p w14:paraId="4751DF8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[6.85666474 0.01230697]</w:t>
      </w:r>
    </w:p>
    <w:p w14:paraId="095D3F1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Лучшая позиция в конце алгоритма:</w:t>
      </w:r>
    </w:p>
    <w:p w14:paraId="5049118A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[1.44539504 0.99437177]</w:t>
      </w:r>
    </w:p>
    <w:p w14:paraId="7043E222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316980" cy="3885565"/>
            <wp:effectExtent l="0" t="0" r="7620" b="635"/>
            <wp:docPr id="1" name="Изображение 1" descr="Скриншот 13-12-2024 13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3-12-2024 1359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B330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bookmarkStart w:id="0" w:name="_GoBack"/>
      <w:bookmarkEnd w:id="0"/>
    </w:p>
    <w:p w14:paraId="67631BFA"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Выводы по полученным результатам.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</w:p>
    <w:p w14:paraId="2CDA8036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 w14:paraId="60DB3289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Генетический алгоритм успешно нашел оптимальное сочетание коэффициентов для модели COCOMO, минимизируя ошибку на обучающих данных. Тестовые данные также показали хорошую точность прогнозирования, что подтверждает эффективность предложенного подхода.</w:t>
      </w:r>
    </w:p>
    <w:p w14:paraId="41F48CEC">
      <w:pPr>
        <w:rPr>
          <w:rFonts w:hint="default" w:ascii="Cambria" w:hAnsi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1ABDC2E"/>
    <w:multiLevelType w:val="singleLevel"/>
    <w:tmpl w:val="01ABDC2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A19EC0"/>
    <w:multiLevelType w:val="singleLevel"/>
    <w:tmpl w:val="0FA19E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022D6"/>
    <w:rsid w:val="070C2D19"/>
    <w:rsid w:val="072D48D7"/>
    <w:rsid w:val="0A5401B6"/>
    <w:rsid w:val="0E50483F"/>
    <w:rsid w:val="0E797E7D"/>
    <w:rsid w:val="0F251C7F"/>
    <w:rsid w:val="10180BA6"/>
    <w:rsid w:val="107A0EFB"/>
    <w:rsid w:val="114D552F"/>
    <w:rsid w:val="12875472"/>
    <w:rsid w:val="14871D76"/>
    <w:rsid w:val="162336B6"/>
    <w:rsid w:val="17E45D62"/>
    <w:rsid w:val="191C5137"/>
    <w:rsid w:val="1D765731"/>
    <w:rsid w:val="1D973A0B"/>
    <w:rsid w:val="23050120"/>
    <w:rsid w:val="25315FC9"/>
    <w:rsid w:val="25A92259"/>
    <w:rsid w:val="282619A6"/>
    <w:rsid w:val="2A856E7D"/>
    <w:rsid w:val="2AE01A57"/>
    <w:rsid w:val="2BF64877"/>
    <w:rsid w:val="2CC0060D"/>
    <w:rsid w:val="31551718"/>
    <w:rsid w:val="35393F7F"/>
    <w:rsid w:val="37B31EF0"/>
    <w:rsid w:val="3837607C"/>
    <w:rsid w:val="3C531128"/>
    <w:rsid w:val="3C54004B"/>
    <w:rsid w:val="3D2E204C"/>
    <w:rsid w:val="405F05E8"/>
    <w:rsid w:val="40ED7157"/>
    <w:rsid w:val="42230B2C"/>
    <w:rsid w:val="47C81BF5"/>
    <w:rsid w:val="4F027ACE"/>
    <w:rsid w:val="4F4401C1"/>
    <w:rsid w:val="565E0F51"/>
    <w:rsid w:val="5BE2479E"/>
    <w:rsid w:val="5F5B5F09"/>
    <w:rsid w:val="5FB3460C"/>
    <w:rsid w:val="60153535"/>
    <w:rsid w:val="61A202C4"/>
    <w:rsid w:val="62934847"/>
    <w:rsid w:val="681B2B89"/>
    <w:rsid w:val="697205A7"/>
    <w:rsid w:val="6B3370C1"/>
    <w:rsid w:val="794F27F0"/>
    <w:rsid w:val="7D0D604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2024-12-13T10:00:30Z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23D14D4AB2814FE4B4B335B574053B33_12</vt:lpwstr>
  </property>
</Properties>
</file>