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профессор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Скобцов Ю.А.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5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6CC67E4B">
      <w:pPr>
        <w:jc w:val="both"/>
        <w:rPr>
          <w:rFonts w:hint="default" w:ascii="Cambria" w:hAnsi="Cambria" w:cs="Cambria"/>
          <w:sz w:val="40"/>
          <w:szCs w:val="40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Оптимизация многомерных функций с помощью эволюционной стратегии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0E43792">
      <w:pPr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 курсу: Эволюционные методы проектирования программно-информационных систем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1E2DD335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DEBCD97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Задание:</w:t>
      </w:r>
    </w:p>
    <w:p w14:paraId="6A800D09">
      <w:pPr>
        <w:rPr>
          <w:rFonts w:hint="default" w:ascii="Cambria" w:hAnsi="Cambria" w:cs="Cambria"/>
          <w:sz w:val="28"/>
          <w:szCs w:val="28"/>
        </w:rPr>
      </w:pPr>
    </w:p>
    <w:p w14:paraId="5891F2A5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Вариант 3:</w:t>
      </w:r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327025" cy="6296025"/>
            <wp:effectExtent l="0" t="0" r="13335" b="8255"/>
            <wp:docPr id="2" name="Изображение 2" descr="Скриншот 17-10-2024 230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7-10-2024 2306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70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1063625" cy="6311900"/>
            <wp:effectExtent l="0" t="0" r="12700" b="3175"/>
            <wp:docPr id="3" name="Изображение 3" descr="Скриншот 17-10-2024 230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7-10-2024 2306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36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438D">
      <w:pPr>
        <w:rPr>
          <w:rFonts w:hint="default" w:ascii="Cambria" w:hAnsi="Cambria" w:cs="Cambria"/>
          <w:b w:val="0"/>
          <w:bCs w:val="0"/>
          <w:sz w:val="28"/>
          <w:szCs w:val="28"/>
        </w:rPr>
      </w:pPr>
    </w:p>
    <w:p w14:paraId="2713B70D">
      <w:pPr>
        <w:numPr>
          <w:ilvl w:val="0"/>
          <w:numId w:val="12"/>
        </w:num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t>Создать программу, использующую ЭС для нахождения оптимума функции согласно таблице вариантов, приведенной в приложении А. Для всех Benchmark-ов оптимумом является минимум. Программу выполнить на встроенном языке пакета Matlab (или любом, доступным вам, языке программирования ).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</w:t>
      </w:r>
    </w:p>
    <w:p w14:paraId="0A721977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Для n=2 вывести на экран график данной функции с указанием найденного экстремума, точек популяции. Для вывода графиков использовать стандартные возможности пакета Matlab. Предусмотреть возможность пошагового просмотра процесса поиска решения. </w:t>
      </w:r>
    </w:p>
    <w:p w14:paraId="61534EAD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Исследовать зависимость времени поиска, числа поколений (генераций), точности нахождения решения от основных параметров генетического алгоритма: - число особей в популяции - вероятность мутации. Критерий остановки вычислений – повторение лучшего результата заданное количество раз или достижение популяцией определенного возраста (например, 100 эпох). </w:t>
      </w:r>
    </w:p>
    <w:p w14:paraId="08DCE1CF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4. Повторить процесс поиска решения для n=3, сравнить результаты, скорость работы программы.</w:t>
      </w:r>
      <w:bookmarkStart w:id="0" w:name="_GoBack"/>
      <w:bookmarkEnd w:id="0"/>
    </w:p>
    <w:p w14:paraId="3A427565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</w:rPr>
      </w:pPr>
    </w:p>
    <w:p w14:paraId="3F09E795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Листинг программы:</w:t>
      </w:r>
    </w:p>
    <w:p w14:paraId="5AB12FC4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521F988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numpy as np</w:t>
      </w:r>
    </w:p>
    <w:p w14:paraId="3382301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from matplotlib import pyplot as plt</w:t>
      </w:r>
    </w:p>
    <w:p w14:paraId="5CF6AAE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from mpl_toolkits.mplot3d import Axes3D</w:t>
      </w:r>
    </w:p>
    <w:p w14:paraId="4F6EADA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from matplotlib.animation import FuncAnimation</w:t>
      </w:r>
    </w:p>
    <w:p w14:paraId="0CF6B42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time</w:t>
      </w:r>
    </w:p>
    <w:p w14:paraId="1B00AE4E">
      <w:pPr>
        <w:rPr>
          <w:rFonts w:hint="default" w:ascii="Cambria" w:hAnsi="Cambria"/>
          <w:sz w:val="28"/>
          <w:szCs w:val="28"/>
          <w:lang w:val="en-US"/>
        </w:rPr>
      </w:pPr>
    </w:p>
    <w:p w14:paraId="522EE53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Функция Rotated Hyper-Ellisoid Function</w:t>
      </w:r>
    </w:p>
    <w:p w14:paraId="31E116D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rotated_hyper_ellipsoid_function(X):</w:t>
      </w:r>
    </w:p>
    <w:p w14:paraId="1B85044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n = X.shape[1]</w:t>
      </w:r>
    </w:p>
    <w:p w14:paraId="4B1560C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result = 0</w:t>
      </w:r>
    </w:p>
    <w:p w14:paraId="765254B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i in range(n):</w:t>
      </w:r>
    </w:p>
    <w:p w14:paraId="545A4C9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sum_x = np.sum(X[:, :i+1], axis=1)</w:t>
      </w:r>
    </w:p>
    <w:p w14:paraId="7EC6AAC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result += np.square(sum_x)</w:t>
      </w:r>
    </w:p>
    <w:p w14:paraId="7058460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result</w:t>
      </w:r>
    </w:p>
    <w:p w14:paraId="1C8D417A">
      <w:pPr>
        <w:rPr>
          <w:rFonts w:hint="default" w:ascii="Cambria" w:hAnsi="Cambria"/>
          <w:sz w:val="28"/>
          <w:szCs w:val="28"/>
          <w:lang w:val="en-US"/>
        </w:rPr>
      </w:pPr>
    </w:p>
    <w:p w14:paraId="7F3371F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Генетический алгоритм</w:t>
      </w:r>
    </w:p>
    <w:p w14:paraId="0847E41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class GeneticAlgorithm:</w:t>
      </w:r>
    </w:p>
    <w:p w14:paraId="62BD1AD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2D4C5EC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__init__(self, population_size, mutation_probability, max_generations, elite_percentage, min_value=-65.536, max_value=65.536):</w:t>
      </w:r>
    </w:p>
    <w:p w14:paraId="144C9B7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self.population_size = population_size</w:t>
      </w:r>
    </w:p>
    <w:p w14:paraId="1DC0CA8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self.mutation_probability = mutation_probability</w:t>
      </w:r>
    </w:p>
    <w:p w14:paraId="68ECC00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self.max_generations = max_generations</w:t>
      </w:r>
    </w:p>
    <w:p w14:paraId="2F810CE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self.elite_percentage = elite_percentage</w:t>
      </w:r>
    </w:p>
    <w:p w14:paraId="0F517A8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self.min_value = min_value</w:t>
      </w:r>
    </w:p>
    <w:p w14:paraId="1457233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self.max_value = max_value</w:t>
      </w:r>
    </w:p>
    <w:p w14:paraId="4AD97A9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4D75FFC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Генерация начальной популяции</w:t>
      </w:r>
    </w:p>
    <w:p w14:paraId="1C6EE4F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generate_initial_population(self, n):</w:t>
      </w:r>
    </w:p>
    <w:p w14:paraId="1312885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population = np.random.uniform(low=self.min_value, high=self.max_value, size=(self.population_size, n))</w:t>
      </w:r>
    </w:p>
    <w:p w14:paraId="14F11A3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population</w:t>
      </w:r>
    </w:p>
    <w:p w14:paraId="414577F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12D6CE8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Турнирный отбор</w:t>
      </w:r>
    </w:p>
    <w:p w14:paraId="4048950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tournament_selection(self, population, fitness_values):</w:t>
      </w:r>
    </w:p>
    <w:p w14:paraId="47F4F16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new_population = []</w:t>
      </w:r>
    </w:p>
    <w:p w14:paraId="4D39773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_ in range(self.population_size):</w:t>
      </w:r>
    </w:p>
    <w:p w14:paraId="3A93D70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candidate_indices = np.random.choice(population.shape[0], size=2, replace=False)</w:t>
      </w:r>
    </w:p>
    <w:p w14:paraId="2556371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candidates = population[candidate_indices]</w:t>
      </w:r>
    </w:p>
    <w:p w14:paraId="0F9E44C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fitnesses = fitness_values[candidate_indices]</w:t>
      </w:r>
    </w:p>
    <w:p w14:paraId="22767E7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best_candidate_index = np.argmin(fitnesses)</w:t>
      </w:r>
    </w:p>
    <w:p w14:paraId="33132CA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new_population.append(candidates[best_candidate_index])</w:t>
      </w:r>
    </w:p>
    <w:p w14:paraId="059C13E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np.array(new_population)</w:t>
      </w:r>
    </w:p>
    <w:p w14:paraId="76E0F52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0036C46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Одноточечный кроссовер</w:t>
      </w:r>
    </w:p>
    <w:p w14:paraId="2274980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single_point_crossover(self, parent1, parent2):</w:t>
      </w:r>
    </w:p>
    <w:p w14:paraId="79FF657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crossover_point = np.random.randint(1, len(parent1))</w:t>
      </w:r>
    </w:p>
    <w:p w14:paraId="7EBC75A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child1 = np.concatenate((parent1[:crossover_point], parent2[crossover_point:]))</w:t>
      </w:r>
    </w:p>
    <w:p w14:paraId="29CE566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child2 = np.concatenate((parent2[:crossover_point], parent1[crossover_point:]))</w:t>
      </w:r>
    </w:p>
    <w:p w14:paraId="72A7898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child1, child2</w:t>
      </w:r>
    </w:p>
    <w:p w14:paraId="4D99F59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1D61277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Мутация</w:t>
      </w:r>
    </w:p>
    <w:p w14:paraId="2B740F4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mutate(self, individual):</w:t>
      </w:r>
    </w:p>
    <w:p w14:paraId="7005985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mutated_individual = individual.copy()</w:t>
      </w:r>
    </w:p>
    <w:p w14:paraId="6BA0052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i in range(len(individual)):</w:t>
      </w:r>
    </w:p>
    <w:p w14:paraId="31B5510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np.random.rand() &lt;= self.mutation_probability:</w:t>
      </w:r>
    </w:p>
    <w:p w14:paraId="672C0A1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mutated_individual[i] = np.random.uniform(low=self.min_value, high=self.max_value)</w:t>
      </w:r>
    </w:p>
    <w:p w14:paraId="06DEAFA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mutated_individual</w:t>
      </w:r>
    </w:p>
    <w:p w14:paraId="3EAFB05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368CCE3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Основная функция генетического алгоритма</w:t>
      </w:r>
    </w:p>
    <w:p w14:paraId="6969A83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run(self, n):</w:t>
      </w:r>
    </w:p>
    <w:p w14:paraId="4BBFFDE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population = self.generate_initial_population(n)</w:t>
      </w:r>
    </w:p>
    <w:p w14:paraId="296A539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best_fitness = float('inf')</w:t>
      </w:r>
    </w:p>
    <w:p w14:paraId="3E2C661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best_solution = None</w:t>
      </w:r>
    </w:p>
    <w:p w14:paraId="2AC334E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generation_count = 0</w:t>
      </w:r>
    </w:p>
    <w:p w14:paraId="48AFABE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convergence_counter = 0</w:t>
      </w:r>
    </w:p>
    <w:p w14:paraId="75C9AD5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fitness_history = []</w:t>
      </w:r>
    </w:p>
    <w:p w14:paraId="2F1A5D2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52ABE6E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while generation_count &lt; self.max_generations and convergence_counter &lt; 10:</w:t>
      </w:r>
    </w:p>
    <w:p w14:paraId="70FA1B8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fitness_values = rotated_hyper_ellipsoid_function(population)</w:t>
      </w:r>
    </w:p>
    <w:p w14:paraId="3F6DF15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4A15F92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Найдем лучшее решение в текущей популяции</w:t>
      </w:r>
    </w:p>
    <w:p w14:paraId="4502BB2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current_best_fitness = np.min(fitness_values)</w:t>
      </w:r>
    </w:p>
    <w:p w14:paraId="41BABCA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current_best_index = np.argmin(fitness_values)</w:t>
      </w:r>
    </w:p>
    <w:p w14:paraId="244FA1D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current_best_solution = population[current_best_index]</w:t>
      </w:r>
    </w:p>
    <w:p w14:paraId="15867B2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566DC00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current_best_fitness == best_fitness:</w:t>
      </w:r>
    </w:p>
    <w:p w14:paraId="61884B2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convergence_counter += 1</w:t>
      </w:r>
    </w:p>
    <w:p w14:paraId="50A4868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else:</w:t>
      </w:r>
    </w:p>
    <w:p w14:paraId="7C9249C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convergence_counter = 0</w:t>
      </w:r>
    </w:p>
    <w:p w14:paraId="56697AF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</w:t>
      </w:r>
    </w:p>
    <w:p w14:paraId="0E2AB20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if current_best_fitness &lt; best_fitness:</w:t>
      </w:r>
    </w:p>
    <w:p w14:paraId="0473F03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best_fitness = current_best_fitness</w:t>
      </w:r>
    </w:p>
    <w:p w14:paraId="4BCD94F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best_solution = current_best_solution</w:t>
      </w:r>
    </w:p>
    <w:p w14:paraId="3BC0AA5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5BC0F8D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Сохраняем историю лучших решений</w:t>
      </w:r>
    </w:p>
    <w:p w14:paraId="169A28D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fitness_history.append(best_fitness)</w:t>
      </w:r>
    </w:p>
    <w:p w14:paraId="1E56BED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65D1F7B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Отбор родителей методом турнира</w:t>
      </w:r>
    </w:p>
    <w:p w14:paraId="671E741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parents = self.tournament_selection(population, fitness_values)</w:t>
      </w:r>
    </w:p>
    <w:p w14:paraId="518C239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3715142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Кроссовер и мутация</w:t>
      </w:r>
    </w:p>
    <w:p w14:paraId="4557964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next_population = []</w:t>
      </w:r>
    </w:p>
    <w:p w14:paraId="2764A1D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for i in range(0, self.population_size, 2):</w:t>
      </w:r>
    </w:p>
    <w:p w14:paraId="2E3CC28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parent1 = parents[i]</w:t>
      </w:r>
    </w:p>
    <w:p w14:paraId="549D2D2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parent2 = parents[(i + 1) % self.population_size]</w:t>
      </w:r>
    </w:p>
    <w:p w14:paraId="1BF6A85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child1, child2 = self.single_point_crossover(parent1, parent2)</w:t>
      </w:r>
    </w:p>
    <w:p w14:paraId="4CC9C65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next_population.extend([child1, child2])</w:t>
      </w:r>
    </w:p>
    <w:p w14:paraId="4B396D1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0390D76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Добавляем элитных особей</w:t>
      </w:r>
    </w:p>
    <w:p w14:paraId="654D132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elite_count = int(self.elite_percentage * self.population_size)</w:t>
      </w:r>
    </w:p>
    <w:p w14:paraId="20BB715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elite_indices = np.argsort(fitness_values)[:elite_count]</w:t>
      </w:r>
    </w:p>
    <w:p w14:paraId="2141C58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next_population[-elite_count:] = population[elite_indices]</w:t>
      </w:r>
    </w:p>
    <w:p w14:paraId="33C5BAE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520F87D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# Применяем мутацию к новым особям</w:t>
      </w:r>
    </w:p>
    <w:p w14:paraId="1DA6AC5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next_population = np.array([self.mutate(individual) for individual in next_population])</w:t>
      </w:r>
    </w:p>
    <w:p w14:paraId="4C59ED0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</w:t>
      </w:r>
    </w:p>
    <w:p w14:paraId="6141BEC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population = next_population</w:t>
      </w:r>
    </w:p>
    <w:p w14:paraId="511E632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generation_count += 1</w:t>
      </w:r>
    </w:p>
    <w:p w14:paraId="14EE889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44BD188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best_solution, best_fitness, fitness_history, generation_count</w:t>
      </w:r>
    </w:p>
    <w:p w14:paraId="13677CF5">
      <w:pPr>
        <w:rPr>
          <w:rFonts w:hint="default" w:ascii="Cambria" w:hAnsi="Cambria"/>
          <w:sz w:val="28"/>
          <w:szCs w:val="28"/>
          <w:lang w:val="en-US"/>
        </w:rPr>
      </w:pPr>
    </w:p>
    <w:p w14:paraId="68660C3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Визуализация функции и найденного экстремума для n=2</w:t>
      </w:r>
    </w:p>
    <w:p w14:paraId="166B499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visualize_function_and_extremum(n, solution, fitness_history, generations):</w:t>
      </w:r>
    </w:p>
    <w:p w14:paraId="39A6803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fig = plt.figure(figsize=(12, 6))</w:t>
      </w:r>
    </w:p>
    <w:p w14:paraId="04AAC06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ax1 = fig.add_subplot(121, projection='3d' if n==2 else 'rectilinear')</w:t>
      </w:r>
    </w:p>
    <w:p w14:paraId="3061B49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ax2 = fig.add_subplot(122)</w:t>
      </w:r>
    </w:p>
    <w:p w14:paraId="4D9A98D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420928B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Построим поверхность функции</w:t>
      </w:r>
    </w:p>
    <w:p w14:paraId="793E350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if n == 2:</w:t>
      </w:r>
    </w:p>
    <w:p w14:paraId="723796B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x = y = np.arange(-65.536, 65.537, 0.25)</w:t>
      </w:r>
    </w:p>
    <w:p w14:paraId="72CE614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X, Y = np.meshgrid(x, y)</w:t>
      </w:r>
    </w:p>
    <w:p w14:paraId="32D29E0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Z = rotated_hyper_ellipsoid_function(np.stack((X.ravel(), Y.ravel()), axis=1)).reshape(X.shape)</w:t>
      </w:r>
    </w:p>
    <w:p w14:paraId="1536F55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ax1.plot_surface(X, Y, Z, cmap='viridis', alpha=0.7)</w:t>
      </w:r>
    </w:p>
    <w:p w14:paraId="120A561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43C1E63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# Отображаем точки популяции</w:t>
      </w:r>
    </w:p>
    <w:p w14:paraId="2F3D2DC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population = np.random.uniform(low=-65.536, high=65.536, size=(50, 2))</w:t>
      </w:r>
    </w:p>
    <w:p w14:paraId="34804FE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z_population = rotated_hyper_ellipsoid_function(population).reshape(-1, 1)</w:t>
      </w:r>
    </w:p>
    <w:p w14:paraId="2979EF6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ax1.scatter(population[:, 0], population[:, 1], z_population, c='r', marker='o', s=20)</w:t>
      </w:r>
    </w:p>
    <w:p w14:paraId="5BFF97E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4FB683B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# Отображаем найденную точку минимума</w:t>
      </w:r>
    </w:p>
    <w:p w14:paraId="2E23DBC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ax1.scatter(solution[0], solution[1], fitness_history[-1], c='g', marker='*', s=200)</w:t>
      </w:r>
    </w:p>
    <w:p w14:paraId="03AB877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</w:t>
      </w:r>
    </w:p>
    <w:p w14:paraId="0722FB5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elif n == 3:</w:t>
      </w:r>
    </w:p>
    <w:p w14:paraId="2D8566E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ax1.set_title("График функции для n=3 недоступен")</w:t>
      </w:r>
    </w:p>
    <w:p w14:paraId="0DCA3B3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30DDF74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График изменения лучшей приспособленности</w:t>
      </w:r>
    </w:p>
    <w:p w14:paraId="7060402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ax2.plot(range(generations), fitness_history)</w:t>
      </w:r>
    </w:p>
    <w:p w14:paraId="7B32DD9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ax2.set_xlabel('Поколения')</w:t>
      </w:r>
    </w:p>
    <w:p w14:paraId="58894A8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ax2.set_ylabel('Лучшая приспособленность')</w:t>
      </w:r>
    </w:p>
    <w:p w14:paraId="6619D88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ax2.grid(True)</w:t>
      </w:r>
    </w:p>
    <w:p w14:paraId="6058C9B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40201CB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plt.show()</w:t>
      </w:r>
    </w:p>
    <w:p w14:paraId="54621409">
      <w:pPr>
        <w:rPr>
          <w:rFonts w:hint="default" w:ascii="Cambria" w:hAnsi="Cambria"/>
          <w:sz w:val="28"/>
          <w:szCs w:val="28"/>
          <w:lang w:val="en-US"/>
        </w:rPr>
      </w:pPr>
    </w:p>
    <w:p w14:paraId="118720B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Исследование влияния параметров</w:t>
      </w:r>
    </w:p>
    <w:p w14:paraId="64E0572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investigate_parameters():</w:t>
      </w:r>
    </w:p>
    <w:p w14:paraId="550F484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population_sizes = [10, 20, 30, 40, 50]</w:t>
      </w:r>
    </w:p>
    <w:p w14:paraId="6902901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mutation_probabilities = [0.01, 0.05, 0.1, 0.15, 0.2]</w:t>
      </w:r>
    </w:p>
    <w:p w14:paraId="7243280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31E49FE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results = {}</w:t>
      </w:r>
    </w:p>
    <w:p w14:paraId="25C791D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28BFDF4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for population_size in population_sizes:</w:t>
      </w:r>
    </w:p>
    <w:p w14:paraId="1F2C5F8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mutation_probability in mutation_probabilities:</w:t>
      </w:r>
    </w:p>
    <w:p w14:paraId="3C0C4DC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print(f"Исследование для population_size={population_size}, mutation_probability={mutation_probability}")</w:t>
      </w:r>
    </w:p>
    <w:p w14:paraId="2E5EE80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start_time = time.time()</w:t>
      </w:r>
    </w:p>
    <w:p w14:paraId="4ABDE4A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ga = GeneticAlgorithm(population_size=population_size, mutation_probability=mutation_probability, max_generations=100, elite_percentage=0.1)</w:t>
      </w:r>
    </w:p>
    <w:p w14:paraId="55E3BB0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best_solution, best_fitness, fitness_history, generations = ga.run(n=2)</w:t>
      </w:r>
    </w:p>
    <w:p w14:paraId="41CF2C2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end_time = time.time()</w:t>
      </w:r>
    </w:p>
    <w:p w14:paraId="021214C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execution_time = end_time - start_time</w:t>
      </w:r>
    </w:p>
    <w:p w14:paraId="6635C9F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results[(population_size, mutation_probability)] = {</w:t>
      </w:r>
    </w:p>
    <w:p w14:paraId="4647ED8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'execution_time': execution_time,</w:t>
      </w:r>
    </w:p>
    <w:p w14:paraId="77D2038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'generations': generations,</w:t>
      </w:r>
    </w:p>
    <w:p w14:paraId="11B8670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    'accuracy': best_fitness</w:t>
      </w:r>
    </w:p>
    <w:p w14:paraId="608F26C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}</w:t>
      </w:r>
    </w:p>
    <w:p w14:paraId="412A35F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print(f"Результат: Время выполнения {execution_time:.2f} сек., поколений {generations}, точность {best_fitness:.8f}\n")</w:t>
      </w:r>
    </w:p>
    <w:p w14:paraId="2536240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0DCDEE8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results</w:t>
      </w:r>
    </w:p>
    <w:p w14:paraId="0DF6FC95">
      <w:pPr>
        <w:rPr>
          <w:rFonts w:hint="default" w:ascii="Cambria" w:hAnsi="Cambria"/>
          <w:sz w:val="28"/>
          <w:szCs w:val="28"/>
          <w:lang w:val="en-US"/>
        </w:rPr>
      </w:pPr>
    </w:p>
    <w:p w14:paraId="47B9441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if __name__ == "__main__":</w:t>
      </w:r>
    </w:p>
    <w:p w14:paraId="0CE23FA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Выполнение для n=2</w:t>
      </w:r>
    </w:p>
    <w:p w14:paraId="555AA17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ga = GeneticAlgorithm(population_size=50, mutation_probability=0.1, max_generations=100, elite_percentage=0.1)</w:t>
      </w:r>
    </w:p>
    <w:p w14:paraId="0FA7AFC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best_solution, best_fitness, fitness_history, generations = ga.run(n=2)</w:t>
      </w:r>
    </w:p>
    <w:p w14:paraId="3971DD2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visualize_function_and_extremum(n=2, solution=best_solution, fitness_history=fitness_history, generations=generations)</w:t>
      </w:r>
    </w:p>
    <w:p w14:paraId="374FF85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1E9E847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Исследование параметров</w:t>
      </w:r>
    </w:p>
    <w:p w14:paraId="7754523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results = investigate_parameters()</w:t>
      </w:r>
    </w:p>
    <w:p w14:paraId="04CC46A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771CD2D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# Выполнение для n=3</w:t>
      </w:r>
    </w:p>
    <w:p w14:paraId="682D848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ga_n3 = GeneticAlgorithm(population_size=50, mutation_probability=0.1, max_generations=100, elite_percentage=0.1)</w:t>
      </w:r>
    </w:p>
    <w:p w14:paraId="52F6CEF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start_time_n3 = time.time()</w:t>
      </w:r>
    </w:p>
    <w:p w14:paraId="15E8C50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best_solution_n3, best_fitness_n3, fitness_history_n3, generations_n3 = ga_n3.run(n=3)</w:t>
      </w:r>
    </w:p>
    <w:p w14:paraId="14B98ED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end_time_n3 = time.time()</w:t>
      </w:r>
    </w:p>
    <w:p w14:paraId="4EDB2F5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execution_time_n3 = end_time_n3 - start_time_n3</w:t>
      </w:r>
    </w:p>
    <w:p w14:paraId="3561CD4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5F0453C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print(f"\nРезультат для n=3:")</w:t>
      </w:r>
    </w:p>
    <w:p w14:paraId="09BA163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print(f"Время выполнения: {execution_time_n3:.2f} сек.")</w:t>
      </w:r>
    </w:p>
    <w:p w14:paraId="2CFABA4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print(f"Поколений: {generations_n3}")</w:t>
      </w:r>
    </w:p>
    <w:p w14:paraId="6871C05F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print(f"Точность: {best_fitness_n3:.8f}")</w:t>
      </w:r>
    </w:p>
    <w:p w14:paraId="0121EC28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3E1F5C5C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Результат выполнения программы:</w:t>
      </w:r>
    </w:p>
    <w:p w14:paraId="1A8FAAD7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2BE9258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population_size=10, mutation_probability=0.01</w:t>
      </w:r>
    </w:p>
    <w:p w14:paraId="3412277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0.00 сек., поколений 11, точность 1146.70611691</w:t>
      </w:r>
    </w:p>
    <w:p w14:paraId="1C13FC4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7719FBB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population_size=10, mutation_probability=0.05</w:t>
      </w:r>
    </w:p>
    <w:p w14:paraId="419544E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0.01 сек., поколений 19, точность 92.53883062</w:t>
      </w:r>
    </w:p>
    <w:p w14:paraId="1AEDE97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48B612B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population_size=10, mutation_probability=0.1</w:t>
      </w:r>
    </w:p>
    <w:p w14:paraId="1CBD4FD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0.01 сек., поколений 16, точность 10.12988118</w:t>
      </w:r>
    </w:p>
    <w:p w14:paraId="4691484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109BCDE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population_size=10, mutation_probability=0.15</w:t>
      </w:r>
    </w:p>
    <w:p w14:paraId="360D38B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0.00 сек., поколений 16, точность 1.35709247</w:t>
      </w:r>
    </w:p>
    <w:p w14:paraId="7224FBF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6704A7E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population_size=10, mutation_probability=0.2</w:t>
      </w:r>
    </w:p>
    <w:p w14:paraId="53FF5FA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0.01 сек., поколений 18, точность 41.34744066</w:t>
      </w:r>
    </w:p>
    <w:p w14:paraId="26F38F4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251F3D1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population_size=20, mutation_probability=0.01</w:t>
      </w:r>
    </w:p>
    <w:p w14:paraId="64B4ABC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0.01 сек., поколений 13, точность 107.68561058</w:t>
      </w:r>
    </w:p>
    <w:p w14:paraId="26E89C8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063D1C2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population_size=20, mutation_probability=0.05</w:t>
      </w:r>
    </w:p>
    <w:p w14:paraId="5522537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0.01 сек., поколений 20, точность 16.30130337</w:t>
      </w:r>
    </w:p>
    <w:p w14:paraId="217BEBF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657E254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population_size=20, mutation_probability=0.1</w:t>
      </w:r>
    </w:p>
    <w:p w14:paraId="69E6311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0.01 сек., поколений 24, точность 54.06141814</w:t>
      </w:r>
    </w:p>
    <w:p w14:paraId="59AB744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7DC4267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population_size=20, mutation_probability=0.15</w:t>
      </w:r>
    </w:p>
    <w:p w14:paraId="472E9B0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0.02 сек., поколений 27, точность 5.60181970</w:t>
      </w:r>
    </w:p>
    <w:p w14:paraId="3189607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67AC414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population_size=20, mutation_probability=0.2</w:t>
      </w:r>
    </w:p>
    <w:p w14:paraId="6B0772D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0.01 сек., поколений 12, точность 6.19254092</w:t>
      </w:r>
    </w:p>
    <w:p w14:paraId="32DBF8C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256E139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population_size=30, mutation_probability=0.01</w:t>
      </w:r>
    </w:p>
    <w:p w14:paraId="07FC3CD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0.01 сек., поколений 15, точность 26.07903708</w:t>
      </w:r>
    </w:p>
    <w:p w14:paraId="2B6AE2F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74F56CF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population_size=30, mutation_probability=0.05</w:t>
      </w:r>
    </w:p>
    <w:p w14:paraId="0895A4A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0.02 сек., поколений 18, точность 0.53474608</w:t>
      </w:r>
    </w:p>
    <w:p w14:paraId="52870AB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71739704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population_size=30, mutation_probability=0.1</w:t>
      </w:r>
    </w:p>
    <w:p w14:paraId="5AB01E5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0.01 сек., поколений 15, точность 73.07523401</w:t>
      </w:r>
    </w:p>
    <w:p w14:paraId="1ADD4D7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4424B88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population_size=30, mutation_probability=0.15</w:t>
      </w:r>
    </w:p>
    <w:p w14:paraId="456F689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0.03 сек., поколений 34, точность 3.00056669</w:t>
      </w:r>
    </w:p>
    <w:p w14:paraId="53ED663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2EE6C6E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population_size=30, mutation_probability=0.2</w:t>
      </w:r>
    </w:p>
    <w:p w14:paraId="788D1F6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0.08 сек., поколений 92, точность 0.03334988</w:t>
      </w:r>
    </w:p>
    <w:p w14:paraId="365DE45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77D3A98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population_size=40, mutation_probability=0.01</w:t>
      </w:r>
    </w:p>
    <w:p w14:paraId="010281E8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0.01 сек., поколений 13, точность 1.64068908</w:t>
      </w:r>
    </w:p>
    <w:p w14:paraId="12D14BB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48D8101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population_size=40, mutation_probability=0.05</w:t>
      </w:r>
    </w:p>
    <w:p w14:paraId="0DB0418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0.02 сек., поколений 23, точность 5.38461378</w:t>
      </w:r>
    </w:p>
    <w:p w14:paraId="31FB63A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3320C80B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population_size=40, mutation_probability=0.1</w:t>
      </w:r>
    </w:p>
    <w:p w14:paraId="1BA8E1C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0.02 сек., поколений 17, точность 2.50863627</w:t>
      </w:r>
    </w:p>
    <w:p w14:paraId="752E8EA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1E4732B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population_size=40, mutation_probability=0.15</w:t>
      </w:r>
    </w:p>
    <w:p w14:paraId="19EA01B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0.04 сек., поколений 30, точность 1.00570572</w:t>
      </w:r>
    </w:p>
    <w:p w14:paraId="65BD51F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4947457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population_size=40, mutation_probability=0.2</w:t>
      </w:r>
    </w:p>
    <w:p w14:paraId="172E5683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0.03 сек., поколений 29, точность 1.50668718</w:t>
      </w:r>
    </w:p>
    <w:p w14:paraId="3D8806B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2147DD8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population_size=50, mutation_probability=0.01</w:t>
      </w:r>
    </w:p>
    <w:p w14:paraId="06E0FF8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0.02 сек., поколений 13, точность 1.69840705</w:t>
      </w:r>
    </w:p>
    <w:p w14:paraId="268A436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2AD54860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population_size=50, mutation_probability=0.05</w:t>
      </w:r>
    </w:p>
    <w:p w14:paraId="09376A9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0.02 сек., поколений 17, точность 5.24748892</w:t>
      </w:r>
    </w:p>
    <w:p w14:paraId="4203AFC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7F1695E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population_size=50, mutation_probability=0.1</w:t>
      </w:r>
    </w:p>
    <w:p w14:paraId="4136EB92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0.03 сек., поколений 22, точность 3.90731902</w:t>
      </w:r>
    </w:p>
    <w:p w14:paraId="79B0296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2F9CBAF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population_size=50, mutation_probability=0.15</w:t>
      </w:r>
    </w:p>
    <w:p w14:paraId="58367DBA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0.03 сек., поколений 25, точность 1.45608072</w:t>
      </w:r>
    </w:p>
    <w:p w14:paraId="291846DC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01EA697F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Исследование для population_size=50, mutation_probability=0.2</w:t>
      </w:r>
    </w:p>
    <w:p w14:paraId="3A8D22D7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Результат: Время выполнения 0.03 сек., поколений 21, точность 0.55933323</w:t>
      </w:r>
    </w:p>
    <w:p w14:paraId="19E43415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6D04626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3AA85FA6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Результат для n=3:</w:t>
      </w:r>
    </w:p>
    <w:p w14:paraId="0D66AD31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Время выполнения: 0.03 сек.</w:t>
      </w:r>
    </w:p>
    <w:p w14:paraId="5E58485E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Поколений: 25</w:t>
      </w:r>
    </w:p>
    <w:p w14:paraId="5C74532D">
      <w:pPr>
        <w:numPr>
          <w:ilvl w:val="0"/>
          <w:numId w:val="0"/>
        </w:numPr>
        <w:ind w:leftChars="0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Точность: 3.76905395</w:t>
      </w:r>
    </w:p>
    <w:p w14:paraId="7C5037C8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7C1CA33F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121400" cy="3430270"/>
            <wp:effectExtent l="0" t="0" r="5080" b="13970"/>
            <wp:docPr id="1" name="Изображение 1" descr="Скриншот 27-11-2024 18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7-11-2024 1828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433E">
      <w:pPr>
        <w:rPr>
          <w:rFonts w:hint="default" w:ascii="Cambria" w:hAnsi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36F48"/>
    <w:multiLevelType w:val="singleLevel"/>
    <w:tmpl w:val="A8136F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C0BFF2"/>
    <w:multiLevelType w:val="singleLevel"/>
    <w:tmpl w:val="B9C0B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C2489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A022D6"/>
    <w:rsid w:val="072D48D7"/>
    <w:rsid w:val="0A5401B6"/>
    <w:rsid w:val="0E797E7D"/>
    <w:rsid w:val="0F251C7F"/>
    <w:rsid w:val="114D552F"/>
    <w:rsid w:val="12875472"/>
    <w:rsid w:val="191C5137"/>
    <w:rsid w:val="1C24415E"/>
    <w:rsid w:val="1D765731"/>
    <w:rsid w:val="23050120"/>
    <w:rsid w:val="25315FC9"/>
    <w:rsid w:val="25A92259"/>
    <w:rsid w:val="282619A6"/>
    <w:rsid w:val="2A856E7D"/>
    <w:rsid w:val="2AE01A57"/>
    <w:rsid w:val="2BF64877"/>
    <w:rsid w:val="2CC0060D"/>
    <w:rsid w:val="31551718"/>
    <w:rsid w:val="37B31EF0"/>
    <w:rsid w:val="3837607C"/>
    <w:rsid w:val="3D2E204C"/>
    <w:rsid w:val="3D87613C"/>
    <w:rsid w:val="405F05E8"/>
    <w:rsid w:val="4F4401C1"/>
    <w:rsid w:val="565E0F51"/>
    <w:rsid w:val="5F5B5F09"/>
    <w:rsid w:val="5FB3460C"/>
    <w:rsid w:val="60153535"/>
    <w:rsid w:val="61A202C4"/>
    <w:rsid w:val="62934847"/>
    <w:rsid w:val="681B2B89"/>
    <w:rsid w:val="6B3370C1"/>
    <w:rsid w:val="76B80D28"/>
    <w:rsid w:val="794F27F0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2024-11-27T14:30:09Z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23D14D4AB2814FE4B4B335B574053B33_12</vt:lpwstr>
  </property>
</Properties>
</file>