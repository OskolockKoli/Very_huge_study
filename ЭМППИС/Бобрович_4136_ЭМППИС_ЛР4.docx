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профессор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hint="default" w:ascii="Calibri" w:hAnsi="Calibri" w:cs="Calibri"/>
          <w:lang w:val="ru-RU"/>
        </w:rPr>
        <w:t xml:space="preserve">            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Скобцов Ю.А.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    </w:t>
      </w:r>
      <w:r>
        <w:rPr>
          <w:rStyle w:val="152"/>
          <w:rFonts w:ascii="Calibri" w:hAnsi="Calibri" w:cs="Calibri"/>
        </w:rPr>
        <w:t>подпись, дата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>4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.</w:t>
      </w:r>
    </w:p>
    <w:p w14:paraId="6CC67E4B">
      <w:pPr>
        <w:jc w:val="both"/>
        <w:rPr>
          <w:rFonts w:hint="default" w:ascii="Cambria" w:hAnsi="Cambria" w:cs="Cambria"/>
          <w:sz w:val="40"/>
          <w:szCs w:val="40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  <w:lang w:val="ru-RU"/>
        </w:rPr>
        <w:t>Генетическое программирование.</w:t>
      </w:r>
    </w:p>
    <w:p w14:paraId="50E43792">
      <w:pPr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по курсу: Эволюционные методы проектирования программно-информационных систем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6B9B344A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7DEBCD97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Задание:</w:t>
      </w:r>
    </w:p>
    <w:p w14:paraId="6A800D09">
      <w:pPr>
        <w:rPr>
          <w:rFonts w:hint="default" w:ascii="Cambria" w:hAnsi="Cambria" w:cs="Cambria"/>
          <w:sz w:val="28"/>
          <w:szCs w:val="28"/>
        </w:rPr>
      </w:pPr>
    </w:p>
    <w:p w14:paraId="0DAAFD14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Вариант 3:</w:t>
      </w:r>
      <w:r>
        <w:rPr>
          <w:rFonts w:hint="default" w:ascii="Cambria" w:hAnsi="Cambria" w:cs="Cambria"/>
          <w:sz w:val="28"/>
          <w:szCs w:val="28"/>
          <w:lang w:val="ru-RU"/>
        </w:rPr>
        <w:br w:type="textWrapping"/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5273040" cy="547370"/>
            <wp:effectExtent l="0" t="0" r="0" b="1270"/>
            <wp:docPr id="1" name="Изображение 1" descr="Скриншот 31-10-2024 124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31-10-2024 1245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22D1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5271770" cy="388620"/>
            <wp:effectExtent l="0" t="0" r="1270" b="7620"/>
            <wp:docPr id="2" name="Изображение 2" descr="Скриншот 31-10-2024 124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31-10-2024 1246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73D8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325FE432">
      <w:pPr>
        <w:numPr>
          <w:ilvl w:val="0"/>
          <w:numId w:val="12"/>
        </w:num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Разработать эволюционный алгоритм, реализующий ГП для нахождения заданной по варианту функции.  </w:t>
      </w:r>
    </w:p>
    <w:p w14:paraId="40CE4EBD"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- </w:t>
      </w:r>
      <w:r>
        <w:rPr>
          <w:rFonts w:hint="default" w:ascii="Cambria" w:hAnsi="Cambria" w:cs="Cambria"/>
          <w:sz w:val="28"/>
          <w:szCs w:val="28"/>
        </w:rPr>
        <w:t xml:space="preserve">Структура для представления программы – древовидное представление. </w:t>
      </w:r>
    </w:p>
    <w:p w14:paraId="194A5BB0"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- </w:t>
      </w:r>
      <w:r>
        <w:rPr>
          <w:rFonts w:hint="default" w:ascii="Cambria" w:hAnsi="Cambria" w:cs="Cambria"/>
          <w:sz w:val="28"/>
          <w:szCs w:val="28"/>
        </w:rPr>
        <w:t>Терминальное множество: переменные х1, х2, х3, …, хn, и константы в соответствии с заданием по варианту.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</w:p>
    <w:p w14:paraId="5BDBA21E"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- </w:t>
      </w:r>
      <w:r>
        <w:rPr>
          <w:rFonts w:hint="default" w:ascii="Cambria" w:hAnsi="Cambria" w:cs="Cambria"/>
          <w:sz w:val="28"/>
          <w:szCs w:val="28"/>
        </w:rPr>
        <w:t>Функциональное множество: +, -, *, /, abs(), sin(), cos(), exp(), возведение в степень,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</w:p>
    <w:p w14:paraId="089DC925"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- </w:t>
      </w:r>
      <w:r>
        <w:rPr>
          <w:rFonts w:hint="default" w:ascii="Cambria" w:hAnsi="Cambria" w:cs="Cambria"/>
          <w:sz w:val="28"/>
          <w:szCs w:val="28"/>
        </w:rPr>
        <w:t xml:space="preserve">Фитнесс-функция – мера близости между реальными значениями выхода и требуемыми. </w:t>
      </w:r>
    </w:p>
    <w:p w14:paraId="5CABEF99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Представить графически найденное решение на каждой итерации. </w:t>
      </w:r>
    </w:p>
    <w:p w14:paraId="183CAEB6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t>3. Сравнить найденное решение с представленным в условии задачи.</w:t>
      </w:r>
    </w:p>
    <w:p w14:paraId="0BB8B46A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045CF36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Краткие теоретические сведения:</w:t>
      </w:r>
    </w:p>
    <w:p w14:paraId="74A156D8">
      <w:pPr>
        <w:rPr>
          <w:rFonts w:hint="default" w:ascii="Cambria" w:hAnsi="Cambria" w:cs="Cambria"/>
          <w:sz w:val="28"/>
          <w:szCs w:val="28"/>
        </w:rPr>
      </w:pPr>
    </w:p>
    <w:p w14:paraId="41A7C0E6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В генетическом программировании (ГП) в качестве особи выступает программа, представленная в определенном формате, которая решает некоторую задачу. Часто это выполняется с использованием обучающих данных и индуктивного вывода. ГП очень близко к машинному обучению и поэтому в качестве фитнесс-функции как правило выступают функции ошибки. ГП работает с генетическим материалом переменной длины, что требует нестандартной формы представления генома и соответствующих генетических операторов. </w:t>
      </w:r>
    </w:p>
    <w:p w14:paraId="4647A0DB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Программы составляются из переменных, констант и функций, которые связаны некоторыми синтаксическими правилами. Поэтому определяется терминальное множество, содержащее константы и переменные, и функциональное множество, которое состоит, прежде всего, из операторов и необходимых элементарных функций (exp(x), sin(x) и т.п.). Следует отметить, что терминалы и функции играют различную роль. Терминалы обеспечивают входные значения в систему (программу), в то время как функции используются при обработке значений внутри системы. Термины «функции» и «терминалы» взяты из древовидного представления, и соответствуют узлам древовидных (или графоподобных) структур.</w:t>
      </w:r>
    </w:p>
    <w:p w14:paraId="3A427565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</w:rPr>
      </w:pPr>
    </w:p>
    <w:p w14:paraId="3F09E795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Программа и результаты выполнения индивидуального задания с комментариями и выводами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3DC93398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4C5F15A1"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Код программы на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ЯП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Python:</w:t>
      </w:r>
    </w:p>
    <w:p w14:paraId="5AB12FC4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36DBC26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import random</w:t>
      </w:r>
    </w:p>
    <w:p w14:paraId="7BC874E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from math import sin, cos, exp, fabs</w:t>
      </w:r>
    </w:p>
    <w:p w14:paraId="7B79C4C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import numpy as np</w:t>
      </w:r>
    </w:p>
    <w:p w14:paraId="324C6F12">
      <w:pPr>
        <w:rPr>
          <w:rFonts w:hint="default" w:ascii="Cambria" w:hAnsi="Cambria"/>
          <w:sz w:val="28"/>
          <w:szCs w:val="28"/>
          <w:lang w:val="en-US"/>
        </w:rPr>
      </w:pPr>
    </w:p>
    <w:p w14:paraId="1C81BE2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compare_float_and_complex(value, other_value):</w:t>
      </w:r>
    </w:p>
    <w:p w14:paraId="5B71D84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value_real = abs(value)</w:t>
      </w:r>
    </w:p>
    <w:p w14:paraId="3628ED6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other_value_real = abs(other_value)</w:t>
      </w:r>
    </w:p>
    <w:p w14:paraId="7D60FDD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if value_real &lt; other_value_real:</w:t>
      </w:r>
    </w:p>
    <w:p w14:paraId="39649FF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-1</w:t>
      </w:r>
    </w:p>
    <w:p w14:paraId="5BC8D83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elif value_real &gt; other_value_real:</w:t>
      </w:r>
    </w:p>
    <w:p w14:paraId="1D4E1BE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1</w:t>
      </w:r>
    </w:p>
    <w:p w14:paraId="6AA0BEE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elif value_real == other_value_real:</w:t>
      </w:r>
    </w:p>
    <w:p w14:paraId="1E3B3BE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0</w:t>
      </w:r>
    </w:p>
    <w:p w14:paraId="6376A32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else:</w:t>
      </w:r>
    </w:p>
    <w:p w14:paraId="5D7BACB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0</w:t>
      </w:r>
    </w:p>
    <w:p w14:paraId="207C141A">
      <w:pPr>
        <w:rPr>
          <w:rFonts w:hint="default" w:ascii="Cambria" w:hAnsi="Cambria"/>
          <w:sz w:val="28"/>
          <w:szCs w:val="28"/>
          <w:lang w:val="en-US"/>
        </w:rPr>
      </w:pPr>
    </w:p>
    <w:p w14:paraId="057DD32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Определение функциональных узлов</w:t>
      </w:r>
    </w:p>
    <w:p w14:paraId="1C2138F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add(a, b):</w:t>
      </w:r>
    </w:p>
    <w:p w14:paraId="27E7413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a + b</w:t>
      </w:r>
    </w:p>
    <w:p w14:paraId="4EE38299">
      <w:pPr>
        <w:rPr>
          <w:rFonts w:hint="default" w:ascii="Cambria" w:hAnsi="Cambria"/>
          <w:sz w:val="28"/>
          <w:szCs w:val="28"/>
          <w:lang w:val="en-US"/>
        </w:rPr>
      </w:pPr>
    </w:p>
    <w:p w14:paraId="1ACB4C9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sub(a, b):</w:t>
      </w:r>
    </w:p>
    <w:p w14:paraId="3E3E2FD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a - b</w:t>
      </w:r>
    </w:p>
    <w:p w14:paraId="2341D993">
      <w:pPr>
        <w:rPr>
          <w:rFonts w:hint="default" w:ascii="Cambria" w:hAnsi="Cambria"/>
          <w:sz w:val="28"/>
          <w:szCs w:val="28"/>
          <w:lang w:val="en-US"/>
        </w:rPr>
      </w:pPr>
    </w:p>
    <w:p w14:paraId="1D7DAE9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mul(a, b):</w:t>
      </w:r>
    </w:p>
    <w:p w14:paraId="59ECE69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a * b</w:t>
      </w:r>
    </w:p>
    <w:p w14:paraId="0C3E168F">
      <w:pPr>
        <w:rPr>
          <w:rFonts w:hint="default" w:ascii="Cambria" w:hAnsi="Cambria"/>
          <w:sz w:val="28"/>
          <w:szCs w:val="28"/>
          <w:lang w:val="en-US"/>
        </w:rPr>
      </w:pPr>
    </w:p>
    <w:p w14:paraId="1F2C743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div(a, b):</w:t>
      </w:r>
    </w:p>
    <w:p w14:paraId="6E2249B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if b == 0:</w:t>
      </w:r>
    </w:p>
    <w:p w14:paraId="383F914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9999  # большое число вместо деления на ноль</w:t>
      </w:r>
    </w:p>
    <w:p w14:paraId="70482A4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else:</w:t>
      </w:r>
    </w:p>
    <w:p w14:paraId="2F1994E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a / b</w:t>
      </w:r>
    </w:p>
    <w:p w14:paraId="173F91A5">
      <w:pPr>
        <w:rPr>
          <w:rFonts w:hint="default" w:ascii="Cambria" w:hAnsi="Cambria"/>
          <w:sz w:val="28"/>
          <w:szCs w:val="28"/>
          <w:lang w:val="en-US"/>
        </w:rPr>
      </w:pPr>
    </w:p>
    <w:p w14:paraId="1D5F625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power(a, b):</w:t>
      </w:r>
    </w:p>
    <w:p w14:paraId="3EAC392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a ** b</w:t>
      </w:r>
    </w:p>
    <w:p w14:paraId="512B3A7B">
      <w:pPr>
        <w:rPr>
          <w:rFonts w:hint="default" w:ascii="Cambria" w:hAnsi="Cambria"/>
          <w:sz w:val="28"/>
          <w:szCs w:val="28"/>
          <w:lang w:val="en-US"/>
        </w:rPr>
      </w:pPr>
    </w:p>
    <w:p w14:paraId="03FE98B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abs_val(a):</w:t>
      </w:r>
    </w:p>
    <w:p w14:paraId="4F704EA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np.sqrt(np.abs(a))</w:t>
      </w:r>
    </w:p>
    <w:p w14:paraId="4C328C0E">
      <w:pPr>
        <w:rPr>
          <w:rFonts w:hint="default" w:ascii="Cambria" w:hAnsi="Cambria"/>
          <w:sz w:val="28"/>
          <w:szCs w:val="28"/>
          <w:lang w:val="en-US"/>
        </w:rPr>
      </w:pPr>
    </w:p>
    <w:p w14:paraId="50C29F0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sin_val(a):</w:t>
      </w:r>
    </w:p>
    <w:p w14:paraId="07F6AD4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sin(a)</w:t>
      </w:r>
    </w:p>
    <w:p w14:paraId="43B216D4">
      <w:pPr>
        <w:rPr>
          <w:rFonts w:hint="default" w:ascii="Cambria" w:hAnsi="Cambria"/>
          <w:sz w:val="28"/>
          <w:szCs w:val="28"/>
          <w:lang w:val="en-US"/>
        </w:rPr>
      </w:pPr>
    </w:p>
    <w:p w14:paraId="79E2D8D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cos_val(a):</w:t>
      </w:r>
    </w:p>
    <w:p w14:paraId="5728890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cos(a)</w:t>
      </w:r>
    </w:p>
    <w:p w14:paraId="1F4B1DDC">
      <w:pPr>
        <w:rPr>
          <w:rFonts w:hint="default" w:ascii="Cambria" w:hAnsi="Cambria"/>
          <w:sz w:val="28"/>
          <w:szCs w:val="28"/>
          <w:lang w:val="en-US"/>
        </w:rPr>
      </w:pPr>
    </w:p>
    <w:p w14:paraId="1E5754A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exp_val(a):</w:t>
      </w:r>
    </w:p>
    <w:p w14:paraId="71ABD2A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exp(a)</w:t>
      </w:r>
    </w:p>
    <w:p w14:paraId="1975A1C0">
      <w:pPr>
        <w:rPr>
          <w:rFonts w:hint="default" w:ascii="Cambria" w:hAnsi="Cambria"/>
          <w:sz w:val="28"/>
          <w:szCs w:val="28"/>
          <w:lang w:val="en-US"/>
        </w:rPr>
      </w:pPr>
    </w:p>
    <w:p w14:paraId="17CFDF9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func_set = [add, sub, mul, div, power, abs_val, sin_val, cos_val, exp_val]</w:t>
      </w:r>
    </w:p>
    <w:p w14:paraId="6C5A19FE">
      <w:pPr>
        <w:rPr>
          <w:rFonts w:hint="default" w:ascii="Cambria" w:hAnsi="Cambria"/>
          <w:sz w:val="28"/>
          <w:szCs w:val="28"/>
          <w:lang w:val="en-US"/>
        </w:rPr>
      </w:pPr>
    </w:p>
    <w:p w14:paraId="2D8380E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Терминальные узлы</w:t>
      </w:r>
    </w:p>
    <w:p w14:paraId="4976306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term_set = ['x']</w:t>
      </w:r>
    </w:p>
    <w:p w14:paraId="5019FB78">
      <w:pPr>
        <w:rPr>
          <w:rFonts w:hint="default" w:ascii="Cambria" w:hAnsi="Cambria"/>
          <w:sz w:val="28"/>
          <w:szCs w:val="28"/>
          <w:lang w:val="en-US"/>
        </w:rPr>
      </w:pPr>
    </w:p>
    <w:p w14:paraId="7CB4488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class TreeNode:</w:t>
      </w:r>
    </w:p>
    <w:p w14:paraId="6729821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__init__(self, data=None, left=None, right=None):</w:t>
      </w:r>
    </w:p>
    <w:p w14:paraId="16F196A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self.data = data</w:t>
      </w:r>
    </w:p>
    <w:p w14:paraId="5946E9E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self.left = left</w:t>
      </w:r>
    </w:p>
    <w:p w14:paraId="6697F32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self.right = right</w:t>
      </w:r>
    </w:p>
    <w:p w14:paraId="73AD6E65">
      <w:pPr>
        <w:rPr>
          <w:rFonts w:hint="default" w:ascii="Cambria" w:hAnsi="Cambria"/>
          <w:sz w:val="28"/>
          <w:szCs w:val="28"/>
          <w:lang w:val="en-US"/>
        </w:rPr>
      </w:pPr>
    </w:p>
    <w:p w14:paraId="5E300D6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evaluate(self, x):</w:t>
      </w:r>
    </w:p>
    <w:p w14:paraId="177E8D7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if isinstance(self.data, str):</w:t>
      </w:r>
    </w:p>
    <w:p w14:paraId="7FF76AC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return x[0]  # Возвращаем первое значение из списка x</w:t>
      </w:r>
    </w:p>
    <w:p w14:paraId="71C7D7B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elif callable(self.data):</w:t>
      </w:r>
    </w:p>
    <w:p w14:paraId="4C49F43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if self.data in [abs_val, sin_val, cos_val, exp_val]:</w:t>
      </w:r>
    </w:p>
    <w:p w14:paraId="0F586C1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if self.left is not None:</w:t>
      </w:r>
    </w:p>
    <w:p w14:paraId="6DB557B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return self.data(self.left.evaluate(x))</w:t>
      </w:r>
    </w:p>
    <w:p w14:paraId="3281519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else:</w:t>
      </w:r>
    </w:p>
    <w:p w14:paraId="70E9791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raise ValueError("Left child is missing!")</w:t>
      </w:r>
    </w:p>
    <w:p w14:paraId="3ED073B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else:</w:t>
      </w:r>
    </w:p>
    <w:p w14:paraId="7EE5BC6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if self.left is not None and self.right is not None:</w:t>
      </w:r>
    </w:p>
    <w:p w14:paraId="72884C6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return self.data(self.left.evaluate(x), self.right.evaluate(x))</w:t>
      </w:r>
    </w:p>
    <w:p w14:paraId="1E46717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else:</w:t>
      </w:r>
    </w:p>
    <w:p w14:paraId="2B08D18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raise ValueError("One of the children is missing!")</w:t>
      </w:r>
    </w:p>
    <w:p w14:paraId="544B4422">
      <w:pPr>
        <w:rPr>
          <w:rFonts w:hint="default" w:ascii="Cambria" w:hAnsi="Cambria"/>
          <w:sz w:val="28"/>
          <w:szCs w:val="28"/>
          <w:lang w:val="en-US"/>
        </w:rPr>
      </w:pPr>
    </w:p>
    <w:p w14:paraId="131AEF2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__repr__(self):</w:t>
      </w:r>
    </w:p>
    <w:p w14:paraId="0ED8B27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if isinstance(self.data, str):</w:t>
      </w:r>
    </w:p>
    <w:p w14:paraId="79F4594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return self.data</w:t>
      </w:r>
    </w:p>
    <w:p w14:paraId="26971B2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elif callable(self.data):</w:t>
      </w:r>
    </w:p>
    <w:p w14:paraId="36EA8D6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name = self.data.__name__</w:t>
      </w:r>
    </w:p>
    <w:p w14:paraId="34F2968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if self.data in [abs_val, sin_val, cos_val, exp_val]:</w:t>
      </w:r>
    </w:p>
    <w:p w14:paraId="51A7D6B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return f"{name}({self.left})"</w:t>
      </w:r>
    </w:p>
    <w:p w14:paraId="4901AC9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else:</w:t>
      </w:r>
    </w:p>
    <w:p w14:paraId="6DD8EFB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return f"({self.left} {name} {self.right})"</w:t>
      </w:r>
    </w:p>
    <w:p w14:paraId="40DBFD22">
      <w:pPr>
        <w:rPr>
          <w:rFonts w:hint="default" w:ascii="Cambria" w:hAnsi="Cambria"/>
          <w:sz w:val="28"/>
          <w:szCs w:val="28"/>
          <w:lang w:val="en-US"/>
        </w:rPr>
      </w:pPr>
    </w:p>
    <w:p w14:paraId="6E649FC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generate_random_tree(max_depth, func_set, term_set, depth=0):</w:t>
      </w:r>
    </w:p>
    <w:p w14:paraId="1F0B15B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if depth &gt;= max_depth or random.random() &lt; 0.5:</w:t>
      </w:r>
    </w:p>
    <w:p w14:paraId="274C385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TreeNode(random.choice(term_set))</w:t>
      </w:r>
    </w:p>
    <w:p w14:paraId="1DCA0E9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else:</w:t>
      </w:r>
    </w:p>
    <w:p w14:paraId="027AB7F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func = random.choice(func_set)</w:t>
      </w:r>
    </w:p>
    <w:p w14:paraId="32D5F23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if func in [abs_val, sin_val, cos_val, exp_val]:</w:t>
      </w:r>
    </w:p>
    <w:p w14:paraId="4CCA599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return TreeNode(func, generate_random_tree(max_depth, func_set, term_set, depth+1))</w:t>
      </w:r>
    </w:p>
    <w:p w14:paraId="06CC60C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else:</w:t>
      </w:r>
    </w:p>
    <w:p w14:paraId="41DB3BC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left = generate_random_tree(max_depth, func_set, term_set, depth+1)</w:t>
      </w:r>
    </w:p>
    <w:p w14:paraId="6D0C5EE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right = generate_random_tree(max_depth, func_set, term_set, depth+1)</w:t>
      </w:r>
    </w:p>
    <w:p w14:paraId="5B9F10D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return TreeNode(func, left, right)</w:t>
      </w:r>
    </w:p>
    <w:p w14:paraId="5721745A">
      <w:pPr>
        <w:rPr>
          <w:rFonts w:hint="default" w:ascii="Cambria" w:hAnsi="Cambria"/>
          <w:sz w:val="28"/>
          <w:szCs w:val="28"/>
          <w:lang w:val="en-US"/>
        </w:rPr>
      </w:pPr>
    </w:p>
    <w:p w14:paraId="62E59B2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fitness(tree, target_function, X):</w:t>
      </w:r>
    </w:p>
    <w:p w14:paraId="035C3E7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total_error = 0</w:t>
      </w:r>
    </w:p>
    <w:p w14:paraId="6FA9EDF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for x in X:</w:t>
      </w:r>
    </w:p>
    <w:p w14:paraId="770221E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try:</w:t>
      </w:r>
    </w:p>
    <w:p w14:paraId="38F1118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predicted_value = tree.evaluate(x)</w:t>
      </w:r>
    </w:p>
    <w:p w14:paraId="23C6088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actual_value = target_function(x)</w:t>
      </w:r>
    </w:p>
    <w:p w14:paraId="095E2FC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error = (predicted_value - actual_value)**2</w:t>
      </w:r>
    </w:p>
    <w:p w14:paraId="5B14E84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total_error += error</w:t>
      </w:r>
    </w:p>
    <w:p w14:paraId="1967416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except Exception as e:</w:t>
      </w:r>
    </w:p>
    <w:p w14:paraId="18E3898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total_error += 1000000  # большая ошибка за исключение</w:t>
      </w:r>
    </w:p>
    <w:p w14:paraId="0F41012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total_error</w:t>
      </w:r>
    </w:p>
    <w:p w14:paraId="0C408B67">
      <w:pPr>
        <w:rPr>
          <w:rFonts w:hint="default" w:ascii="Cambria" w:hAnsi="Cambria"/>
          <w:sz w:val="28"/>
          <w:szCs w:val="28"/>
          <w:lang w:val="en-US"/>
        </w:rPr>
      </w:pPr>
    </w:p>
    <w:p w14:paraId="3D6C3C6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tournament_selection(population, k=3):</w:t>
      </w:r>
    </w:p>
    <w:p w14:paraId="63F865C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best = None</w:t>
      </w:r>
    </w:p>
    <w:p w14:paraId="79DCCE4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for _ in range(k):</w:t>
      </w:r>
    </w:p>
    <w:p w14:paraId="788C736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candidate = random.choice(population)</w:t>
      </w:r>
    </w:p>
    <w:p w14:paraId="2661D8D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if not best or compare_float_and_complex(fitness(candidate, target_function, X), fitness(best, target_function, X)):</w:t>
      </w:r>
    </w:p>
    <w:p w14:paraId="6E7BBE0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best = candidate</w:t>
      </w:r>
    </w:p>
    <w:p w14:paraId="1BA5407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best</w:t>
      </w:r>
    </w:p>
    <w:p w14:paraId="693DE0E4">
      <w:pPr>
        <w:rPr>
          <w:rFonts w:hint="default" w:ascii="Cambria" w:hAnsi="Cambria"/>
          <w:sz w:val="28"/>
          <w:szCs w:val="28"/>
          <w:lang w:val="en-US"/>
        </w:rPr>
      </w:pPr>
    </w:p>
    <w:p w14:paraId="24FD25A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crossover(parent1, parent2):</w:t>
      </w:r>
    </w:p>
    <w:p w14:paraId="4B9EDD8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if random.random() &lt; 0.7:</w:t>
      </w:r>
    </w:p>
    <w:p w14:paraId="15C6E32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subtree1 = random.choice([parent1.left, parent1.right])</w:t>
      </w:r>
    </w:p>
    <w:p w14:paraId="09FC163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subtree2 = random.choice([parent2.left, parent2.right])</w:t>
      </w:r>
    </w:p>
    <w:p w14:paraId="5F26C4B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</w:t>
      </w:r>
    </w:p>
    <w:p w14:paraId="040CA9F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# Проверяем, что выбранные узлы не являются пустыми</w:t>
      </w:r>
    </w:p>
    <w:p w14:paraId="3AEF981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if subtree1 is not None and subtree2 is not None:</w:t>
      </w:r>
    </w:p>
    <w:p w14:paraId="0B60DE2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new_parent1 = TreeNode(parent1.data, parent1.left, parent1.right)</w:t>
      </w:r>
    </w:p>
    <w:p w14:paraId="03110CB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new_parent2 = TreeNode(parent2.data, parent2.left, parent2.right)</w:t>
      </w:r>
    </w:p>
    <w:p w14:paraId="49D4C06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</w:t>
      </w:r>
    </w:p>
    <w:p w14:paraId="719189A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if subtree1 == parent1.left:</w:t>
      </w:r>
    </w:p>
    <w:p w14:paraId="3A51C78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new_parent1.left = subtree2</w:t>
      </w:r>
    </w:p>
    <w:p w14:paraId="09D2558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else:</w:t>
      </w:r>
    </w:p>
    <w:p w14:paraId="70BB9B8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new_parent1.right = subtree2</w:t>
      </w:r>
    </w:p>
    <w:p w14:paraId="0EE5F55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</w:t>
      </w:r>
    </w:p>
    <w:p w14:paraId="7B1D2E6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if subtree2 == parent2.left:</w:t>
      </w:r>
    </w:p>
    <w:p w14:paraId="4B2B8C6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new_parent2.left = subtree1</w:t>
      </w:r>
    </w:p>
    <w:p w14:paraId="230A1B7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else:</w:t>
      </w:r>
    </w:p>
    <w:p w14:paraId="6FB0DBC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new_parent2.right = subtree1</w:t>
      </w:r>
    </w:p>
    <w:p w14:paraId="331673F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</w:t>
      </w:r>
    </w:p>
    <w:p w14:paraId="7B1F80D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return new_parent1, new_parent2</w:t>
      </w:r>
    </w:p>
    <w:p w14:paraId="4D5BF7C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parent1, parent2</w:t>
      </w:r>
    </w:p>
    <w:p w14:paraId="02C27911">
      <w:pPr>
        <w:rPr>
          <w:rFonts w:hint="default" w:ascii="Cambria" w:hAnsi="Cambria"/>
          <w:sz w:val="28"/>
          <w:szCs w:val="28"/>
          <w:lang w:val="en-US"/>
        </w:rPr>
      </w:pPr>
    </w:p>
    <w:p w14:paraId="5D08008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mutate(tree, func_set, term_set, max_depth):</w:t>
      </w:r>
    </w:p>
    <w:p w14:paraId="6A19611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if random.random() &lt; 0.05:</w:t>
      </w:r>
    </w:p>
    <w:p w14:paraId="1336358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node = tree</w:t>
      </w:r>
    </w:p>
    <w:p w14:paraId="0B835EE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while True:</w:t>
      </w:r>
    </w:p>
    <w:p w14:paraId="3C86736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if node.left is None and node.right is None:</w:t>
      </w:r>
    </w:p>
    <w:p w14:paraId="3965724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break</w:t>
      </w:r>
    </w:p>
    <w:p w14:paraId="79BE1B5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next_node = random.choice([node.left, node.right]) if node.right else node.left</w:t>
      </w:r>
    </w:p>
    <w:p w14:paraId="5916681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node = next_node</w:t>
      </w:r>
    </w:p>
    <w:p w14:paraId="1B1BBEA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if random.random() &lt; 0.5:</w:t>
      </w:r>
    </w:p>
    <w:p w14:paraId="487BCB6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node.data = random.choice(term_set)</w:t>
      </w:r>
    </w:p>
    <w:p w14:paraId="0669369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else:</w:t>
      </w:r>
    </w:p>
    <w:p w14:paraId="5C14C99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node.data = random.choice(func_set)</w:t>
      </w:r>
    </w:p>
    <w:p w14:paraId="0E7A67C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if node.data in [abs_val, sin_val, cos_val, exp_val]:</w:t>
      </w:r>
    </w:p>
    <w:p w14:paraId="4F4589D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node.left = generate_random_tree(max_depth, func_set, term_set)</w:t>
      </w:r>
    </w:p>
    <w:p w14:paraId="7BE739B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node.right = None</w:t>
      </w:r>
    </w:p>
    <w:p w14:paraId="13A9449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else:</w:t>
      </w:r>
    </w:p>
    <w:p w14:paraId="1E20B0E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node.left = generate_random_tree(max_depth, func_set, term_set)</w:t>
      </w:r>
    </w:p>
    <w:p w14:paraId="55CC823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node.right = generate_random_tree(max_depth, func_set, term_set)</w:t>
      </w:r>
    </w:p>
    <w:p w14:paraId="059CB7E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tree</w:t>
      </w:r>
    </w:p>
    <w:p w14:paraId="7344B9C0">
      <w:pPr>
        <w:rPr>
          <w:rFonts w:hint="default" w:ascii="Cambria" w:hAnsi="Cambria"/>
          <w:sz w:val="28"/>
          <w:szCs w:val="28"/>
          <w:lang w:val="en-US"/>
        </w:rPr>
      </w:pPr>
    </w:p>
    <w:p w14:paraId="5DA8428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evolve(population, target_function, X, generations=50, max_depth=5):</w:t>
      </w:r>
    </w:p>
    <w:p w14:paraId="6D0A9A0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best_fitness = []</w:t>
      </w:r>
    </w:p>
    <w:p w14:paraId="15AA0F7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for gen in range(generations):</w:t>
      </w:r>
    </w:p>
    <w:p w14:paraId="1AAEF5D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new_population = []</w:t>
      </w:r>
    </w:p>
    <w:p w14:paraId="3863F48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for _ in range(len(population)):</w:t>
      </w:r>
    </w:p>
    <w:p w14:paraId="3F6E5F9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parent1 = tournament_selection(population)</w:t>
      </w:r>
    </w:p>
    <w:p w14:paraId="4000603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parent2 = tournament_selection(population)</w:t>
      </w:r>
    </w:p>
    <w:p w14:paraId="7EB8AC3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child1, child2 = crossover(parent1, parent2)</w:t>
      </w:r>
    </w:p>
    <w:p w14:paraId="3D961ED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mutated_child1 = mutate(child1, func_set, term_set, max_depth)</w:t>
      </w:r>
    </w:p>
    <w:p w14:paraId="5957103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mutated_child2 = mutate(child2, func_set, term_set, max_depth)</w:t>
      </w:r>
    </w:p>
    <w:p w14:paraId="754BB55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new_population.append(mutated_child1)</w:t>
      </w:r>
    </w:p>
    <w:p w14:paraId="3327722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new_population.append(mutated_child2)</w:t>
      </w:r>
    </w:p>
    <w:p w14:paraId="3154CB6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</w:t>
      </w:r>
    </w:p>
    <w:p w14:paraId="2E95428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population = new_population</w:t>
      </w:r>
    </w:p>
    <w:p w14:paraId="5FD2B43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best_individual = min(population, key=lambda ind: fitness(ind, target_function, X))</w:t>
      </w:r>
    </w:p>
    <w:p w14:paraId="3E18CE1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best_fitness.append(fitness(best_individual, target_function, X))</w:t>
      </w:r>
    </w:p>
    <w:p w14:paraId="60AEB2D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print(f"Generation {gen}: Best Fitness = {best_fitness[-1]} | Program: {best_individual}")</w:t>
      </w:r>
    </w:p>
    <w:p w14:paraId="439663A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72B4568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best_individual, best_fitness</w:t>
      </w:r>
    </w:p>
    <w:p w14:paraId="0EB9281E">
      <w:pPr>
        <w:rPr>
          <w:rFonts w:hint="default" w:ascii="Cambria" w:hAnsi="Cambria"/>
          <w:sz w:val="28"/>
          <w:szCs w:val="28"/>
          <w:lang w:val="en-US"/>
        </w:rPr>
      </w:pPr>
    </w:p>
    <w:p w14:paraId="1B8C128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Функция для тестирования</w:t>
      </w:r>
    </w:p>
    <w:p w14:paraId="3ED1C97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target_function(x):</w:t>
      </w:r>
    </w:p>
    <w:p w14:paraId="0348529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result = 0</w:t>
      </w:r>
    </w:p>
    <w:p w14:paraId="430E4DE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for i in range(1, len(x)+1):</w:t>
      </w:r>
    </w:p>
    <w:p w14:paraId="2FC16CD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result += sum(val**2 for val in x[:i])</w:t>
      </w:r>
    </w:p>
    <w:p w14:paraId="16362E3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result</w:t>
      </w:r>
    </w:p>
    <w:p w14:paraId="22E84103">
      <w:pPr>
        <w:rPr>
          <w:rFonts w:hint="default" w:ascii="Cambria" w:hAnsi="Cambria"/>
          <w:sz w:val="28"/>
          <w:szCs w:val="28"/>
          <w:lang w:val="en-US"/>
        </w:rPr>
      </w:pPr>
    </w:p>
    <w:p w14:paraId="1D795BA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Генерация начальных значений x</w:t>
      </w:r>
    </w:p>
    <w:p w14:paraId="7538441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N = 8</w:t>
      </w:r>
    </w:p>
    <w:p w14:paraId="37691E4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X = [[random.uniform(-5.536, 65.536)] for _ in range(N)]</w:t>
      </w:r>
    </w:p>
    <w:p w14:paraId="5E98B5CE">
      <w:pPr>
        <w:rPr>
          <w:rFonts w:hint="default" w:ascii="Cambria" w:hAnsi="Cambria"/>
          <w:sz w:val="28"/>
          <w:szCs w:val="28"/>
          <w:lang w:val="en-US"/>
        </w:rPr>
      </w:pPr>
    </w:p>
    <w:p w14:paraId="51E0F22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Начальная популяция</w:t>
      </w:r>
    </w:p>
    <w:p w14:paraId="7CA3D09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population_size = 20</w:t>
      </w:r>
    </w:p>
    <w:p w14:paraId="728F6D8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max_depth = 5</w:t>
      </w:r>
    </w:p>
    <w:p w14:paraId="1F38BD0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initial_population = [generate_random_tree(max_depth, func_set, term_set) for _ in range(population_size)]</w:t>
      </w:r>
    </w:p>
    <w:p w14:paraId="16EE9554">
      <w:pPr>
        <w:rPr>
          <w:rFonts w:hint="default" w:ascii="Cambria" w:hAnsi="Cambria"/>
          <w:sz w:val="28"/>
          <w:szCs w:val="28"/>
          <w:lang w:val="en-US"/>
        </w:rPr>
      </w:pPr>
    </w:p>
    <w:p w14:paraId="7D9A6B0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Запуск эволюции</w:t>
      </w:r>
    </w:p>
    <w:p w14:paraId="1B59C64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best_solution, best_fitness = evolve(initial_population, target_function, X, generations=30, max_depth=max_depth)</w:t>
      </w:r>
    </w:p>
    <w:p w14:paraId="47338CA9">
      <w:pPr>
        <w:rPr>
          <w:rFonts w:hint="default" w:ascii="Cambria" w:hAnsi="Cambria"/>
          <w:sz w:val="28"/>
          <w:szCs w:val="28"/>
          <w:lang w:val="en-US"/>
        </w:rPr>
      </w:pPr>
    </w:p>
    <w:p w14:paraId="3F1890C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plt.figure(figsize=(10, 6))</w:t>
      </w:r>
    </w:p>
    <w:p w14:paraId="11CF25E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plt.plot(range(len(best_fitness)), best_fitness, label="Fitness")</w:t>
      </w:r>
    </w:p>
    <w:p w14:paraId="4B6FD8E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plt.xlabel("Generations")</w:t>
      </w:r>
    </w:p>
    <w:p w14:paraId="5CB7E40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plt.ylabel("Fitness Value")</w:t>
      </w:r>
    </w:p>
    <w:p w14:paraId="092AF2C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plt.title("Evolution of Fitness over Generations")</w:t>
      </w:r>
    </w:p>
    <w:p w14:paraId="4FD612F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plt.legend()</w:t>
      </w:r>
    </w:p>
    <w:p w14:paraId="20D5696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plt.show()</w:t>
      </w:r>
    </w:p>
    <w:p w14:paraId="61713631">
      <w:pPr>
        <w:rPr>
          <w:rFonts w:hint="default" w:ascii="Cambria" w:hAnsi="Cambria"/>
          <w:sz w:val="28"/>
          <w:szCs w:val="28"/>
          <w:lang w:val="en-US"/>
        </w:rPr>
      </w:pPr>
    </w:p>
    <w:p w14:paraId="1F49D65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print("Best Solution:", best_solution)</w:t>
      </w:r>
    </w:p>
    <w:p w14:paraId="6CE57BB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print("Fitness History:", best_fitness)</w:t>
      </w:r>
    </w:p>
    <w:p w14:paraId="62905B89">
      <w:pPr>
        <w:rPr>
          <w:rFonts w:hint="default" w:ascii="Cambria" w:hAnsi="Cambria"/>
          <w:sz w:val="28"/>
          <w:szCs w:val="28"/>
          <w:lang w:val="en-US"/>
        </w:rPr>
      </w:pPr>
    </w:p>
    <w:p w14:paraId="6871C05F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0121EC28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34F42590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Результат выполнения программы:</w:t>
      </w:r>
      <w:r>
        <w:rPr>
          <w:rFonts w:hint="default" w:ascii="Cambria" w:hAnsi="Cambria" w:cs="Cambria"/>
          <w:sz w:val="28"/>
          <w:szCs w:val="28"/>
          <w:lang w:val="ru-RU"/>
        </w:rPr>
        <w:br w:type="textWrapping"/>
      </w:r>
      <w:r>
        <w:rPr>
          <w:rFonts w:hint="default" w:ascii="Cambria" w:hAnsi="Cambria"/>
          <w:sz w:val="28"/>
          <w:szCs w:val="28"/>
          <w:lang w:val="ru-RU"/>
        </w:rPr>
        <w:t>Generation 0: Best Fitness = 44638856.58734117 | Program: x</w:t>
      </w:r>
    </w:p>
    <w:p w14:paraId="6A2F6607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Generation 1: Best Fitness = 44638856.58734117 | Program: x</w:t>
      </w:r>
    </w:p>
    <w:p w14:paraId="2AC99481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Generation 2: Best Fitness = 44638856.58734117 | Program: x</w:t>
      </w:r>
    </w:p>
    <w:p w14:paraId="0F8B610F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Generation 3: Best Fitness = 8486745.044886313 | Program: ((x mul x) mul sin_val(exp_val(x)))</w:t>
      </w:r>
    </w:p>
    <w:p w14:paraId="78D43E64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Generation 4: Best Fitness = 8000000 | Program: cos_val(sin_val(exp_val(exp_val(x))))</w:t>
      </w:r>
    </w:p>
    <w:p w14:paraId="6AE518A2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Generation 5: Best Fitness = 5320882.805079838 | Program: ((x sub ((cos_val(x) add exp_val(exp_val(abs_val(x)))) sub x)) div (x sub ((cos_val(x) add exp_val(exp_val(abs_val(x)))) sub x)))</w:t>
      </w:r>
    </w:p>
    <w:p w14:paraId="5FFDDD11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Generation 6: Best Fitness = 5320882.805079838 | Program: ((x sub ((cos_val(((x div x) power (x sub exp_val(x)))) add exp_val(exp_val(abs_val(x)))) sub ((x add exp_val(x)) div (x power cos_val(x))))) div (x sub ((cos_val(((x div x) power (x sub exp_val(x)))) add exp_val(exp_val(abs_val(x)))) sub ((x add exp_val(x)) div (x power cos_val(x))))))</w:t>
      </w:r>
    </w:p>
    <w:p w14:paraId="62130B88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Generation 7: Best Fitness = 7224893.708691113 | Program: (((((sin_val(exp_val(cos_val(x))) mul cos_val(x)) sub cos_val((x mul ((x mul x) add x)))) mul (x add ((x add x) power cos_val(cos_val(x))))) add exp_val(exp_val(cos_val((cos_val(((x mul x) add x)) div (x power x)))))) sub (sin_val((cos_val(cos_val(exp_val((((((((x sub x) add exp_val(x)) div sin_val((x div sin_val(abs_val(exp_val((x add x))))))) div (x add (x mul (cos_val((exp_val(x) power x)) div exp_val(sin_val(x)))))) sub x) sub (x sub x)) div (sin_val(cos_val(((x add x) mul (sin_val(abs_val(sin_val(x))) power x)))) power x))))) power abs_val((x mul (((exp_val(x) add x) add x) add abs_val(sin_val(x))))))) div (abs_val(sin_val(sin_val(sin_val(sin_val(cos_val(x)))))) sub (cos_val(((x div x) add x)) add cos_val((x div exp_val((x mul sin_val(((x power cos_val(x)) sub abs_val(cos_val(x))))))))))))</w:t>
      </w:r>
    </w:p>
    <w:p w14:paraId="33A153A2"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Generation 8: Best Fitness = 8000000 | Program: (((abs_val((sin_val(((x add (x sub x)) power x)) power exp_val(((x power ((x add (x add (sin_val((x power x)) div (sin_val(x) div x)))) sub sin_val(x))) sub sin_val(x))))) add cos_val(cos_val(((((x power x) power cos_val(x)) div (x sub (sin_val((x sub (x add x))) mul (x sub x)))) sub x)))) mul abs_val((sin_val((exp_val(x) power (((x sub x) div (cos_val((x power x)) add x)) mul cos_val((x mul (x add sin_val(x))))))) sub (abs_val((exp_val((cos_val(((x add exp_val((x div sin_val(x)))) mul (sin_val((x div x)) power (x mul x)))) power (abs_val(x) mul (x div (x div x))))) power x)) mul exp_val(cos_val(exp_val(((exp_val(((x power x) mul x)) sub (x sub (x power x))) add exp_val((x mul x)))))))))) mul (exp_val(((((x mul (((x sub (x mul cos_val((x power x)))) add abs_val(x)) power x)) sub x) div (cos_val((exp_val(x) sub exp_val(cos_val(abs_val(abs_val(cos_val((sin_val((abs_val(x) mul abs_val(x))) div x)))))))) div sin_val((((x mul (((x div (x add exp_val((x mul x)))) sub x) sub sin_val(sin_val(exp_val((cos_val(x) div (x div x))))))) power x) div ((((x mul x) sub x) div cos_val((x div sin_val(abs_val(x))))) add x))))) power exp_val((abs_val((((x power ((x sub (abs_val(x) div x)) div ((x sub abs_val(x)) mul x))) add (cos_val(cos_val(x)) add ((x power x) sub exp_val(x)))) power (cos_val(x) power cos_val(abs_val(cos_val(((sin_val((x div x)) add ((x sub (x power (x div x))) mul (x mul x))) mul x))))))) power ((((sin_val(x) sub abs_val(x)) div x) add exp_val(abs_val((x power x)))) power (exp_val(x) sub sin_val(((x div x) sub ((x div (x add (x mul exp_val((abs_val(x) add x))))) power x))))))))) sub exp_val(((((((x sub x) add ((x mul (x sub x)) div x)) power sin_val((((abs_val(x) power x) sub x) power (((x add x) div (x mul cos_val(x))) add abs_val(x))))) div (abs_val(sin_val((x power x))) div (abs_val(x) sub exp_val(abs_val(x))))) div cos_val((((exp_val(exp_val(exp_val((x mul x)))) power (x mul x)) div ((cos_val(cos_val(x)) mul x) mul (abs_val((x mul (x mul x))) add x))) sub abs_val(abs_val(cos_val(exp_val(exp_val((sin_val((x sub x)) div abs_val(((x add x) add abs_val(x)))))))))))) add abs_val((exp_val(cos_val(abs_val(((exp_val((x mul abs_val(x))) add ((x div (x sub x)) sub (x div (x mul x)))) mul sin_val((((x sub x) sub (x sub (sin_val((x power (((x add x) mul (x div x)) power x))) mul (((x add exp_val(abs_val(x))) power ((exp_val(x) mul (x sub x)) div (sin_val(x) mul x))) sub (((exp_val(x) add (x mul x)) div x) div cos_val((x div x))))))) mul (x div x))))))) add sin_val(sin_val(((exp_val(abs_val(sin_val((x div x)))) power exp_val((sin_val((x power cos_val((sin_val(cos_val((abs_val(sin_val(sin_val((x sub x)))) mul x))) div x)))) div abs_val(x)))) div (x add ((sin_val(x) add cos_val((x power (x div x)))) sub sin_val((x sub (abs_val(cos_val(x)) sub sin_val(x)))))))))))))))Generation 9: Best Fitness = 8000000 | Program: ((cos_val(sin_val(((exp_val(exp_val(cos_val(sin_val(cos_val((x mul (cos_val(((cos_val(x) div exp_val((x add (sin_val(x) power x)))) power x)) sub x))))))) power exp_val((cos_val(((x mul ((x sub x) sub (x power x))) power (x add abs_val(x)))) power x))) div (cos_val(sin_val((cos_val(abs_val(x)) power (cos_val(cos_val(exp_val(cos_val(x)))) power (x power ((x sub cos_val(cos_val(x))) add x)))))) sub ((x div (cos_val(((exp_val(x) power (cos_val(x) div (x power x))) add abs_val(abs_val(abs_val(x))))) add x)) power (((((x mul ((cos_val(x) power x) sub (x sub sin_val(x)))) add x) div (exp_val(x) div x)) div ((x sub ((x add x) add exp_val(x))) power x)) power ((cos_val(cos_val((sin_val(x) sub x))) sub (x power sin_val(x))) sub x))))))) sub ((cos_val((((((x div x) div ((x add x) mul x)) mul abs_val(x)) div abs_val(((exp_val(exp_val(x)) power x) div x))) power (x sub exp_val(abs_val(((x power x) div ((exp_val(sin_val(x)) mul x) add cos_val(abs_val(x))))))))) add exp_val(exp_val(abs_val(((x power (x add cos_val(abs_val(sin_val(x))))) sub ((exp_val((exp_val((x add x)) mul x)) div (((x power x) power (sin_val((x sub x)) add ((x mul x) div (x </w:t>
      </w:r>
      <w:r>
        <w:rPr>
          <w:rFonts w:hint="default" w:ascii="Cambria" w:hAnsi="Cambria"/>
          <w:sz w:val="28"/>
          <w:szCs w:val="28"/>
          <w:lang w:val="ru-RU"/>
        </w:rPr>
        <w:t>sub x)))) add x)) mul ((abs_val(abs_val(((exp_val(x) mul (x mul x)) div (exp_val(x) sub x)))) div cos_val(x)) add x))))))) sub (((x div sin_val((exp_val(x) mul x))) add exp_val(cos_val(exp_val(sin_val(x))))) div (abs_val(exp_val(exp_val(((x div (x add cos_val(exp_val(x)))) sub x)))) power cos_val((x add ((sin_val(abs_val((x power x))) add x) power ((x mul exp_val(x)) div (exp_val(x) sub x))))))))) mul sin_val(exp_val(exp_val(sin_val((abs_val(cos_val(((abs_val(abs_val((((x sub ((cos_val((x mul x)) mul (x add x)) sub x)) div x) sub abs_val(cos_val(x))))) add cos_val(exp_val((((cos_val(x) add x) div (sin_val(x) mul (sin_val((exp_val(x) sub sin_val(x))) power (abs_val((x power x)) add x)))) div (x power sin_val(sin_val(x))))))) div exp_val(cos_val(cos_val(cos_val((((((x mul x) power x) div x) power (exp_val(cos_val(cos_val(x))) sub sin_val(x))) power exp_val(exp_val(((abs_val(x) div (x sub ((x power (x mul (x add x))) mul x))) add (x power sin_val((abs_val(x) add sin_val(x))))))))))))))) mul sin_val((exp_val(sin_val(((cos_val(x) sub ((x sub x) power cos_val((cos_val(x) add (x mul x))))) sub (sin_val(x) power (abs_val((x power exp_val(x))) mul cos_val(x)))))) sub cos_val(cos_val(cos_val(exp_val(sin_val(cos_val((sin_val(exp_val(cos_val((abs_val(x) sub abs_val(sin_val(x)))))) div ((abs_val(x) div x) mul sin_val((sin_val((((((x mul x) power x) div (x add (x div x))) mul (x mul x)) mul (x power x))) sub x))))))))))))))))))</w:t>
      </w:r>
    </w:p>
    <w:p w14:paraId="3E1F5C5C">
      <w:pPr>
        <w:rPr>
          <w:rFonts w:hint="default" w:ascii="Cambria" w:hAnsi="Cambria" w:cs="Cambria"/>
          <w:sz w:val="28"/>
          <w:szCs w:val="28"/>
          <w:lang w:val="ru-RU"/>
        </w:rPr>
      </w:pPr>
      <w:bookmarkStart w:id="0" w:name="_GoBack"/>
      <w:bookmarkEnd w:id="0"/>
    </w:p>
    <w:p w14:paraId="47BA628E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2D36433E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Письменный ответ на контрольный вопрос по варианту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265A21D9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08E691DE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Опишите древовидное представление.</w:t>
      </w:r>
    </w:p>
    <w:p w14:paraId="3978C6E3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616690D2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Древовидное представление данных — это способ организации информации, при котором элементы связаны между собой иерархическими отношениями, напоминающими структуру дерева. В такой структуре каждый элемент называется узлом, а связи между узлами называются ребрами или ветвями. Узлы могут иметь дочерние узлы, которые, в свою очередь, также могут иметь свои дочерние элементы, и так далее.</w:t>
      </w:r>
    </w:p>
    <w:p w14:paraId="745EA5D7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Основные компоненты древовидной структуры:</w:t>
      </w:r>
    </w:p>
    <w:p w14:paraId="7C9A61E5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Корень: Это верхний узел дерева, который не имеет родительского узла. От корня начинается вся структура дерева.</w:t>
      </w:r>
    </w:p>
    <w:p w14:paraId="1C401CDF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Узел: Каждый элемент дерева, имеющий связь с другими элементами через ребра. Узлы бывают двух типов:</w:t>
      </w:r>
    </w:p>
    <w:p w14:paraId="21BCED17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Внутренний узел: Имеет хотя бы одного потомка (дочернего узла).</w:t>
      </w:r>
    </w:p>
    <w:p w14:paraId="74888A91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Листовой узел (или лист): Узел без потомков.</w:t>
      </w:r>
    </w:p>
    <w:p w14:paraId="3F38D31A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Ребро: Связь между двумя узлами. Ребро всегда соединяет родителя с одним из его детей.</w:t>
      </w:r>
    </w:p>
    <w:p w14:paraId="106F892A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Уровень: Глубина расположения узла относительно корня. Уровень корня обычно считается нулевым уровнем.</w:t>
      </w:r>
    </w:p>
    <w:p w14:paraId="668E2403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Высота дерева: Максимальная длина пути от корня до самого глубокого листа.</w:t>
      </w:r>
    </w:p>
    <w:p w14:paraId="6272B20C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Поддерево: Часть дерева, которая сама является деревом, начиная с некоторого узла.</w:t>
      </w:r>
    </w:p>
    <w:p w14:paraId="78A35FA4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Примеры использования древовидных структур</w:t>
      </w:r>
    </w:p>
    <w:p w14:paraId="55E813AC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Файловая система компьютера: Папки и файлы организованы в виде дерева, где каждая папка может содержать другие папки и файлы.</w:t>
      </w:r>
    </w:p>
    <w:p w14:paraId="4A568440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Дерево решений: Используется для моделирования различных вариантов выбора и их последствий. Например, дерево игры в шахматы, где каждый ход игрока — это ветвление.</w:t>
      </w:r>
    </w:p>
    <w:p w14:paraId="386D5037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Бинарные деревья поиска: Специальный вид деревьев, где у каждого узла максимум два ребенка (левый и правый), и данные упорядочены таким образом, чтобы поиск был эффективным.</w:t>
      </w:r>
    </w:p>
    <w:p w14:paraId="52608F56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Преимущества древовидного представления</w:t>
      </w:r>
    </w:p>
    <w:p w14:paraId="7575B4F4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Эффективность поиска и вставки элементов благодаря строгому порядку узлов.</w:t>
      </w:r>
    </w:p>
    <w:p w14:paraId="6D38E934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Простое визуальное представление сложных структур данных.</w:t>
      </w:r>
    </w:p>
    <w:p w14:paraId="245C9DC7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Возможность эффективного хранения и обработки иерархических данных.</w:t>
      </w:r>
    </w:p>
    <w:p w14:paraId="14505A80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Недостатки</w:t>
      </w:r>
    </w:p>
    <w:p w14:paraId="79FB6220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Сложная реализация некоторых операций, таких как удаление узлов или балансировка дерева.</w:t>
      </w:r>
    </w:p>
    <w:p w14:paraId="5F5D3F4A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Ограниченная гибкость при необходимости изменять структуру дерева.</w:t>
      </w:r>
    </w:p>
    <w:p w14:paraId="448B4B55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C0BFF2"/>
    <w:multiLevelType w:val="singleLevel"/>
    <w:tmpl w:val="B9C0BF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4987E15B"/>
    <w:multiLevelType w:val="singleLevel"/>
    <w:tmpl w:val="4987E15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A022D6"/>
    <w:rsid w:val="03082F4B"/>
    <w:rsid w:val="037554BB"/>
    <w:rsid w:val="072D48D7"/>
    <w:rsid w:val="0A5401B6"/>
    <w:rsid w:val="0E42696C"/>
    <w:rsid w:val="0E797E7D"/>
    <w:rsid w:val="0F251C7F"/>
    <w:rsid w:val="114D552F"/>
    <w:rsid w:val="12875472"/>
    <w:rsid w:val="191C5137"/>
    <w:rsid w:val="1D765731"/>
    <w:rsid w:val="1F882B5A"/>
    <w:rsid w:val="23050120"/>
    <w:rsid w:val="239F73CC"/>
    <w:rsid w:val="25315FC9"/>
    <w:rsid w:val="25A92259"/>
    <w:rsid w:val="282619A6"/>
    <w:rsid w:val="2A856E7D"/>
    <w:rsid w:val="2AE01A57"/>
    <w:rsid w:val="2BF64877"/>
    <w:rsid w:val="2CC0060D"/>
    <w:rsid w:val="31551718"/>
    <w:rsid w:val="37B31EF0"/>
    <w:rsid w:val="3837607C"/>
    <w:rsid w:val="3C0C7232"/>
    <w:rsid w:val="3D2E204C"/>
    <w:rsid w:val="405F05E8"/>
    <w:rsid w:val="4F4401C1"/>
    <w:rsid w:val="51320BF3"/>
    <w:rsid w:val="51FC2D8E"/>
    <w:rsid w:val="565E0F51"/>
    <w:rsid w:val="5F5B5F09"/>
    <w:rsid w:val="5FB3460C"/>
    <w:rsid w:val="60153535"/>
    <w:rsid w:val="61A202C4"/>
    <w:rsid w:val="62934847"/>
    <w:rsid w:val="681B2B89"/>
    <w:rsid w:val="6B3370C1"/>
    <w:rsid w:val="794F27F0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2024-11-22T09:44:47Z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23D14D4AB2814FE4B4B335B574053B33_12</vt:lpwstr>
  </property>
</Properties>
</file>