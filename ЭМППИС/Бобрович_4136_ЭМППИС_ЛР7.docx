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7F6029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 w14:paraId="30C082A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 w14:paraId="796AC2A7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 w14:paraId="058DB83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 w14:paraId="58524CF4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53974BD3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2"/>
          <w:rFonts w:ascii="Calibri" w:hAnsi="Calibri" w:cs="Calibri"/>
          <w:sz w:val="28"/>
          <w:szCs w:val="28"/>
        </w:rPr>
        <w:t>КАФЕДРА № </w:t>
      </w:r>
      <w:r>
        <w:rPr>
          <w:rStyle w:val="153"/>
          <w:rFonts w:ascii="Calibri" w:hAnsi="Calibri" w:cs="Calibri"/>
          <w:sz w:val="28"/>
          <w:szCs w:val="28"/>
        </w:rPr>
        <w:t> 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 w14:paraId="17131967"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 w14:paraId="46C5CBF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ОТЧЁТ</w:t>
      </w:r>
      <w:r>
        <w:rPr>
          <w:rStyle w:val="153"/>
          <w:rFonts w:ascii="Calibri" w:hAnsi="Calibri" w:cs="Calibri"/>
        </w:rPr>
        <w:t> </w:t>
      </w:r>
    </w:p>
    <w:p w14:paraId="08DF50D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ЗАЩИЩЁН</w:t>
      </w:r>
      <w:r>
        <w:rPr>
          <w:rStyle w:val="152"/>
          <w:rFonts w:ascii="Calibri" w:hAnsi="Calibri" w:cs="Calibri"/>
        </w:rPr>
        <w:t xml:space="preserve"> С ОЦЕНКОЙ</w:t>
      </w:r>
      <w:r>
        <w:rPr>
          <w:rStyle w:val="153"/>
          <w:rFonts w:ascii="Calibri" w:hAnsi="Calibri" w:cs="Calibri"/>
        </w:rPr>
        <w:t> </w:t>
      </w:r>
    </w:p>
    <w:p w14:paraId="1FDA048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 w14:paraId="08D325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ru-RU"/>
        </w:rPr>
        <w:t xml:space="preserve">       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профессор    </w:t>
      </w:r>
      <w:r>
        <w:rPr>
          <w:rStyle w:val="152"/>
          <w:rFonts w:ascii="Calibri" w:hAnsi="Calibri" w:cs="Calibri"/>
          <w:u w:val="single"/>
        </w:rPr>
        <w:t xml:space="preserve"> </w:t>
      </w:r>
      <w:r>
        <w:rPr>
          <w:rStyle w:val="152"/>
          <w:rFonts w:hint="default" w:ascii="Calibri" w:hAnsi="Calibri" w:cs="Calibri"/>
          <w:lang w:val="ru-RU"/>
        </w:rPr>
        <w:t xml:space="preserve">                          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 </w:t>
      </w:r>
      <w:r>
        <w:rPr>
          <w:rStyle w:val="152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Скобцов Ю.А. </w:t>
      </w:r>
      <w:r>
        <w:rPr>
          <w:rStyle w:val="153"/>
          <w:rFonts w:ascii="Calibri" w:hAnsi="Calibri" w:cs="Calibri"/>
          <w:u w:val="single"/>
        </w:rPr>
        <w:t> </w:t>
      </w:r>
    </w:p>
    <w:p w14:paraId="3D424F34"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    </w:t>
      </w:r>
      <w:r>
        <w:rPr>
          <w:rStyle w:val="152"/>
          <w:rFonts w:ascii="Calibri" w:hAnsi="Calibri" w:cs="Calibri"/>
        </w:rPr>
        <w:t>подпись, дата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  инициалы, фамилия</w:t>
      </w:r>
      <w:r>
        <w:rPr>
          <w:rStyle w:val="153"/>
          <w:rFonts w:ascii="Calibri" w:hAnsi="Calibri" w:cs="Calibri"/>
        </w:rPr>
        <w:t> </w:t>
      </w:r>
    </w:p>
    <w:p w14:paraId="688A0D0A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9E17BD4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7B441B3D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1D35012C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5CFE9BE9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2C643576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libri" w:hAnsi="Calibri" w:cs="Calibri"/>
          <w:sz w:val="28"/>
          <w:szCs w:val="28"/>
          <w:lang w:val="en-US"/>
        </w:rPr>
      </w:pPr>
      <w:r>
        <w:rPr>
          <w:rStyle w:val="152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2"/>
          <w:rFonts w:ascii="Calibri" w:hAnsi="Calibri" w:cs="Calibri"/>
          <w:sz w:val="28"/>
          <w:szCs w:val="28"/>
        </w:rPr>
        <w:t xml:space="preserve"> О </w:t>
      </w:r>
      <w:r>
        <w:rPr>
          <w:rStyle w:val="152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2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>7</w:t>
      </w:r>
      <w:r>
        <w:rPr>
          <w:rStyle w:val="152"/>
          <w:rFonts w:hint="default" w:ascii="Calibri" w:hAnsi="Calibri" w:cs="Calibri"/>
          <w:sz w:val="28"/>
          <w:szCs w:val="28"/>
          <w:lang w:val="en-US"/>
        </w:rPr>
        <w:t>.</w:t>
      </w:r>
    </w:p>
    <w:p w14:paraId="6CC67E4B">
      <w:pPr>
        <w:jc w:val="center"/>
        <w:rPr>
          <w:rFonts w:hint="default" w:ascii="Cambria" w:hAnsi="Cambria" w:cs="Cambria"/>
          <w:sz w:val="40"/>
          <w:szCs w:val="40"/>
        </w:rPr>
      </w:pPr>
    </w:p>
    <w:p w14:paraId="7342A198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</w:rPr>
        <w:t xml:space="preserve">Оптимизация функций многих переменных с помощью роевых алгоритмов </w:t>
      </w:r>
      <w:r>
        <w:rPr>
          <w:rFonts w:hint="default" w:ascii="Cambria" w:hAnsi="Cambria" w:cs="Cambria"/>
          <w:sz w:val="40"/>
          <w:szCs w:val="40"/>
          <w:lang w:val="ru-RU"/>
        </w:rPr>
        <w:t>.</w:t>
      </w:r>
    </w:p>
    <w:p w14:paraId="50E43792">
      <w:pPr>
        <w:jc w:val="center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по курсу: Эволюционные методы проектирования программно-информационных систем</w:t>
      </w: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70DDAE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3349DA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47FE96DD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20D41F1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ED3480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 w14:paraId="05E1BAC3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2"/>
          <w:rFonts w:ascii="Calibri" w:hAnsi="Calibri" w:cs="Calibri"/>
        </w:rPr>
        <w:t>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> </w:t>
      </w:r>
      <w:r>
        <w:rPr>
          <w:rStyle w:val="152"/>
          <w:rFonts w:ascii="Calibri" w:hAnsi="Calibri" w:cs="Calibri"/>
          <w:u w:val="single"/>
          <w:lang w:val="ru-RU"/>
        </w:rPr>
        <w:t>Бобрович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3"/>
          <w:rFonts w:ascii="Calibri" w:hAnsi="Calibri" w:cs="Calibri"/>
        </w:rPr>
        <w:t> </w:t>
      </w:r>
    </w:p>
    <w:p w14:paraId="41A83B6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 w14:paraId="64216DC7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B4213D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1C62F351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5D56A16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299D7ECF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FA97BA0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32596044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0890872B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836CC51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4157105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09342097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2"/>
          <w:rFonts w:ascii="Calibri" w:hAnsi="Calibri" w:cs="Calibri"/>
          <w:sz w:val="28"/>
          <w:szCs w:val="28"/>
        </w:rPr>
        <w:t>Санкт-Петербург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6916FFEC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29B2A04E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Задание:</w:t>
      </w:r>
    </w:p>
    <w:p w14:paraId="0E3A4F77">
      <w:pPr>
        <w:rPr>
          <w:rFonts w:hint="default" w:ascii="Cambria" w:hAnsi="Cambria" w:cs="Cambria"/>
          <w:sz w:val="28"/>
          <w:szCs w:val="28"/>
        </w:rPr>
      </w:pPr>
    </w:p>
    <w:p w14:paraId="5891F2A5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Вариант 3:</w:t>
      </w:r>
      <w:r>
        <w:rPr>
          <w:rFonts w:hint="default" w:ascii="Cambria" w:hAnsi="Cambria" w:cs="Cambria"/>
          <w:sz w:val="28"/>
          <w:szCs w:val="28"/>
          <w:lang w:val="ru-RU"/>
        </w:rPr>
        <w:br w:type="textWrapping"/>
      </w: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327025" cy="6296025"/>
            <wp:effectExtent l="0" t="0" r="13335" b="8255"/>
            <wp:docPr id="1" name="Изображение 1" descr="Скриншот 17-10-2024 230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17-10-2024 2306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70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1063625" cy="6311900"/>
            <wp:effectExtent l="0" t="0" r="12700" b="3175"/>
            <wp:docPr id="2" name="Изображение 2" descr="Скриншот 17-10-2024 230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17-10-2024 2306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63625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8420">
      <w:pPr>
        <w:rPr>
          <w:rFonts w:hint="default" w:ascii="Cambria" w:hAnsi="Cambria" w:cs="Cambria"/>
          <w:sz w:val="28"/>
          <w:szCs w:val="28"/>
        </w:rPr>
      </w:pPr>
    </w:p>
    <w:p w14:paraId="1CA5F916">
      <w:pPr>
        <w:numPr>
          <w:ilvl w:val="0"/>
          <w:numId w:val="12"/>
        </w:num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Создать программу, использующую </w:t>
      </w:r>
      <w:r>
        <w:rPr>
          <w:rFonts w:hint="default" w:ascii="Cambria" w:hAnsi="Cambria" w:cs="Cambria"/>
          <w:sz w:val="28"/>
          <w:szCs w:val="28"/>
          <w:lang w:val="ru-RU"/>
        </w:rPr>
        <w:t>Р</w:t>
      </w:r>
      <w:r>
        <w:rPr>
          <w:rFonts w:hint="default" w:ascii="Cambria" w:hAnsi="Cambria" w:cs="Cambria"/>
          <w:sz w:val="28"/>
          <w:szCs w:val="28"/>
        </w:rPr>
        <w:t xml:space="preserve">А для нахождения оптимума функции согласно таблице вариантов, приведенной в приложении А. Для всех Benchmark-ов оптимумом является минимум. Программу выполнить на встроенном языке пакета Matlab. </w:t>
      </w:r>
    </w:p>
    <w:p w14:paraId="170551D3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Для n=2 вывести на экран график данной функции с указанием найденного экстремума, точек популяции. Для вывода графиков использовать стандартные возможности пакета Matlab. Предусмотреть возможность пошагового просмотра процесса поиска решения. </w:t>
      </w:r>
    </w:p>
    <w:p w14:paraId="386FE340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Повторить нахождение решения с использованием стандартного Genetic Algorithm toolbox. Сравнить полученные результаты. </w:t>
      </w:r>
    </w:p>
    <w:p w14:paraId="264D29E1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Исследовать зависимость времени поиска, числа поколений (генераций), точности нахождения решения от основных параметров генетического алгоритма: - число особей в популяции - вероятность кроссинговера, мутации. Критерий остановки вычислений – повторение лучшего результата заданное количество раз или достижение популяцией определенного возраста (например, 100 эпох). </w:t>
      </w:r>
    </w:p>
    <w:p w14:paraId="2C202BB7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5. Повторить процесс поиска решения для n=3</w:t>
      </w:r>
      <w:r>
        <w:rPr>
          <w:rFonts w:hint="default" w:ascii="Cambria" w:hAnsi="Cambria" w:cs="Cambria"/>
          <w:sz w:val="28"/>
          <w:szCs w:val="28"/>
          <w:lang w:val="en-US"/>
        </w:rPr>
        <w:t>, n =5, n = 10</w:t>
      </w:r>
      <w:r>
        <w:rPr>
          <w:rFonts w:hint="default" w:ascii="Cambria" w:hAnsi="Cambria" w:cs="Cambria"/>
          <w:sz w:val="28"/>
          <w:szCs w:val="28"/>
        </w:rPr>
        <w:t>, сравнить результаты, скорость работы программы.</w:t>
      </w:r>
    </w:p>
    <w:p w14:paraId="0E88F4F6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 w14:paraId="3C5CA446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Листинг:</w:t>
      </w:r>
    </w:p>
    <w:p w14:paraId="3A090200">
      <w:pPr>
        <w:rPr>
          <w:rFonts w:hint="default" w:ascii="Cambria" w:hAnsi="Cambria" w:cs="Cambria"/>
          <w:sz w:val="28"/>
          <w:szCs w:val="28"/>
        </w:rPr>
      </w:pPr>
    </w:p>
    <w:p w14:paraId="67E25F86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import numpy as np</w:t>
      </w:r>
    </w:p>
    <w:p w14:paraId="37FF14D6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import matplotlib.pyplot as plt</w:t>
      </w:r>
    </w:p>
    <w:p w14:paraId="73B1E2FB">
      <w:pPr>
        <w:rPr>
          <w:rFonts w:hint="default" w:ascii="Cambria" w:hAnsi="Cambria"/>
          <w:sz w:val="28"/>
          <w:szCs w:val="28"/>
        </w:rPr>
      </w:pPr>
    </w:p>
    <w:p w14:paraId="1A94D769">
      <w:pPr>
        <w:rPr>
          <w:rFonts w:hint="default" w:ascii="Cambria" w:hAnsi="Cambria"/>
          <w:sz w:val="28"/>
          <w:szCs w:val="28"/>
        </w:rPr>
      </w:pPr>
    </w:p>
    <w:p w14:paraId="0BE5B9A7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def function(*args):</w:t>
      </w:r>
    </w:p>
    <w:p w14:paraId="1E1EB5CE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return (-20 * np.exp(-0.2 * np.sqrt(1/len(args) * sum([arg**2 for arg in args]))) -</w:t>
      </w:r>
    </w:p>
    <w:p w14:paraId="36EB6419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        np.exp(1/len(args) * sum([np.cos(2 * np.pi * arg) for arg in args])) + 20 + np.e)</w:t>
      </w:r>
    </w:p>
    <w:p w14:paraId="61B34C2B">
      <w:pPr>
        <w:rPr>
          <w:rFonts w:hint="default" w:ascii="Cambria" w:hAnsi="Cambria"/>
          <w:sz w:val="28"/>
          <w:szCs w:val="28"/>
        </w:rPr>
      </w:pPr>
    </w:p>
    <w:p w14:paraId="0ABB311F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# def function(x, y):</w:t>
      </w:r>
    </w:p>
    <w:p w14:paraId="0142E707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#     return (-20 * np.exp(-0.2 * np.sqrt(0.5 * (x ** 2 + y ** 2))) -</w:t>
      </w:r>
    </w:p>
    <w:p w14:paraId="4B5FDACB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#             np.exp(0.5 * (np.cos(2 * np.pi * x) + np.cos(2 * np.pi * y))) + 20 + np.e)</w:t>
      </w:r>
    </w:p>
    <w:p w14:paraId="7427BE5B">
      <w:pPr>
        <w:rPr>
          <w:rFonts w:hint="default" w:ascii="Cambria" w:hAnsi="Cambria"/>
          <w:sz w:val="28"/>
          <w:szCs w:val="28"/>
        </w:rPr>
      </w:pPr>
    </w:p>
    <w:p w14:paraId="4A834E1D">
      <w:pPr>
        <w:rPr>
          <w:rFonts w:hint="default" w:ascii="Cambria" w:hAnsi="Cambria"/>
          <w:sz w:val="28"/>
          <w:szCs w:val="28"/>
        </w:rPr>
      </w:pPr>
    </w:p>
    <w:p w14:paraId="79994D2C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def correction_speed(speed, position, personal_best_positions, global_best_position, c1=1.5, c2=1.5):</w:t>
      </w:r>
    </w:p>
    <w:p w14:paraId="644B19ED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n = len(speed)</w:t>
      </w:r>
    </w:p>
    <w:p w14:paraId="230D6708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for i in range(n):</w:t>
      </w:r>
    </w:p>
    <w:p w14:paraId="140732B9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    speed[i]  += c1 * np.random.rand() * (personal_best_positions[i] - position[i]) + \</w:t>
      </w:r>
    </w:p>
    <w:p w14:paraId="67188699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                    c2 * np.random.rand() * (global_best_position[i] - position[i])</w:t>
      </w:r>
    </w:p>
    <w:p w14:paraId="1754FC05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    if speed[i] &lt; -3:</w:t>
      </w:r>
    </w:p>
    <w:p w14:paraId="49AD43C0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        speed[i] = -3</w:t>
      </w:r>
    </w:p>
    <w:p w14:paraId="3D4EB55B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    if speed[i] &gt; 3:</w:t>
      </w:r>
    </w:p>
    <w:p w14:paraId="0CAA9691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        speed[i] = 3</w:t>
      </w:r>
    </w:p>
    <w:p w14:paraId="2587AAFD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return speed</w:t>
      </w:r>
    </w:p>
    <w:p w14:paraId="556BE505">
      <w:pPr>
        <w:rPr>
          <w:rFonts w:hint="default" w:ascii="Cambria" w:hAnsi="Cambria"/>
          <w:sz w:val="28"/>
          <w:szCs w:val="28"/>
        </w:rPr>
      </w:pPr>
    </w:p>
    <w:p w14:paraId="54BE9788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def correction_position(position, speed):</w:t>
      </w:r>
    </w:p>
    <w:p w14:paraId="2D9490A9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n = len(position)</w:t>
      </w:r>
    </w:p>
    <w:p w14:paraId="02810138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for i in range(n):</w:t>
      </w:r>
    </w:p>
    <w:p w14:paraId="5F65959B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    position[i] += speed[i]</w:t>
      </w:r>
    </w:p>
    <w:p w14:paraId="708FFA38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    if position[i] &lt; -20:</w:t>
      </w:r>
    </w:p>
    <w:p w14:paraId="1D0A6933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        position[i] = -20</w:t>
      </w:r>
    </w:p>
    <w:p w14:paraId="688BA643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    if position[i] &gt; 20:</w:t>
      </w:r>
    </w:p>
    <w:p w14:paraId="2962278C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        position[i] = 20</w:t>
      </w:r>
    </w:p>
    <w:p w14:paraId="3E51FE85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return position</w:t>
      </w:r>
    </w:p>
    <w:p w14:paraId="7FB627F9">
      <w:pPr>
        <w:rPr>
          <w:rFonts w:hint="default" w:ascii="Cambria" w:hAnsi="Cambria"/>
          <w:sz w:val="28"/>
          <w:szCs w:val="28"/>
        </w:rPr>
      </w:pPr>
    </w:p>
    <w:p w14:paraId="539D5B9F">
      <w:pPr>
        <w:rPr>
          <w:rFonts w:hint="default" w:ascii="Cambria" w:hAnsi="Cambria"/>
          <w:sz w:val="28"/>
          <w:szCs w:val="28"/>
        </w:rPr>
      </w:pPr>
    </w:p>
    <w:p w14:paraId="71302510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def swarm_alg(n):</w:t>
      </w:r>
    </w:p>
    <w:p w14:paraId="71CB640F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num_particles = 20  # Количество частиц</w:t>
      </w:r>
    </w:p>
    <w:p w14:paraId="551E0080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num_iterations = 500  # Количество итераций</w:t>
      </w:r>
    </w:p>
    <w:p w14:paraId="647D6D8C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w = 0.5  # Вес инерции</w:t>
      </w:r>
    </w:p>
    <w:p w14:paraId="78D06405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c1 = 1  # Коэффициент личного опыта</w:t>
      </w:r>
    </w:p>
    <w:p w14:paraId="1AAE5CCA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c2 = 2  # Коэффициент опыта группы</w:t>
      </w:r>
    </w:p>
    <w:p w14:paraId="316F4A09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# Инициализация частиц</w:t>
      </w:r>
    </w:p>
    <w:p w14:paraId="56642CDD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#n = 2  # Количество переменных</w:t>
      </w:r>
    </w:p>
    <w:p w14:paraId="0EB021DB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positions = np.random.uniform(-10, 10, (num_particles, n))  # Позиции частиц</w:t>
      </w:r>
    </w:p>
    <w:p w14:paraId="3AB2B42A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velocities = np.random.uniform(-1, 1, (num_particles, n))  # Начальные скорости частиц</w:t>
      </w:r>
    </w:p>
    <w:p w14:paraId="48D4B26F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personal_best_positions = positions.copy()  # Личные лучшие позиции</w:t>
      </w:r>
    </w:p>
    <w:p w14:paraId="330AB538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personal_best_scores = np.array([function(*p) for p in positions])</w:t>
      </w:r>
    </w:p>
    <w:p w14:paraId="653CDF58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global_best_position = personal_best_positions[np.argmin(personal_best_scores)]  # Глобальная лучшая позиция</w:t>
      </w:r>
    </w:p>
    <w:p w14:paraId="639C564D">
      <w:pPr>
        <w:rPr>
          <w:rFonts w:hint="default" w:ascii="Cambria" w:hAnsi="Cambria"/>
          <w:sz w:val="28"/>
          <w:szCs w:val="28"/>
        </w:rPr>
      </w:pPr>
    </w:p>
    <w:p w14:paraId="3B773251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print(global_best_position)</w:t>
      </w:r>
    </w:p>
    <w:p w14:paraId="1AF93782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if n == 2:</w:t>
      </w:r>
    </w:p>
    <w:p w14:paraId="58EF59A5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    plot_with_particles(positions)</w:t>
      </w:r>
    </w:p>
    <w:p w14:paraId="49C9230C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for i in range(num_iterations):</w:t>
      </w:r>
    </w:p>
    <w:p w14:paraId="74CC81C1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    for j in range(num_particles):</w:t>
      </w:r>
    </w:p>
    <w:p w14:paraId="77827ADA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        if function(*positions[j]) &lt; function(*personal_best_positions[j]):</w:t>
      </w:r>
    </w:p>
    <w:p w14:paraId="4195F4AD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            personal_best_positions[j] = positions[j].copy()</w:t>
      </w:r>
    </w:p>
    <w:p w14:paraId="1F6550B2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        if function(*personal_best_positions[j]) &lt; function(*global_best_position):</w:t>
      </w:r>
    </w:p>
    <w:p w14:paraId="108EE238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            global_best_position = personal_best_positions[j].copy()</w:t>
      </w:r>
    </w:p>
    <w:p w14:paraId="08FAD6E0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        velocities[j] = correction_speed(velocities[j], positions[j], personal_best_positions[j], global_best_position, c1, c2)</w:t>
      </w:r>
    </w:p>
    <w:p w14:paraId="5EFB4B97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        positions[j] = correction_position(positions[j], velocities[j])</w:t>
      </w:r>
    </w:p>
    <w:p w14:paraId="3E5D0A36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print(global_best_position)</w:t>
      </w:r>
    </w:p>
    <w:p w14:paraId="20BAD3C8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#print(positions)</w:t>
      </w:r>
    </w:p>
    <w:p w14:paraId="43F1C1DE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if n == 2:</w:t>
      </w:r>
    </w:p>
    <w:p w14:paraId="06A73703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    plot_with_particles(positions)</w:t>
      </w:r>
    </w:p>
    <w:p w14:paraId="446DDD84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return global_best_position</w:t>
      </w:r>
    </w:p>
    <w:p w14:paraId="6BEB686C">
      <w:pPr>
        <w:rPr>
          <w:rFonts w:hint="default" w:ascii="Cambria" w:hAnsi="Cambria"/>
          <w:sz w:val="28"/>
          <w:szCs w:val="28"/>
        </w:rPr>
      </w:pPr>
    </w:p>
    <w:p w14:paraId="7F78E235">
      <w:pPr>
        <w:rPr>
          <w:rFonts w:hint="default" w:ascii="Cambria" w:hAnsi="Cambria"/>
          <w:sz w:val="28"/>
          <w:szCs w:val="28"/>
        </w:rPr>
      </w:pPr>
    </w:p>
    <w:p w14:paraId="59317532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def plot_with_particles(positions, bounds=(-20, 20), resolution=100):</w:t>
      </w:r>
    </w:p>
    <w:p w14:paraId="594E953A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"""</w:t>
      </w:r>
    </w:p>
    <w:p w14:paraId="4F379E3D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:param positions: Позиции частиц, массив размера (num_particles, 2).</w:t>
      </w:r>
    </w:p>
    <w:p w14:paraId="1EF2D896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:param bounds: Кортеж с границами области (-bounds, bounds).</w:t>
      </w:r>
    </w:p>
    <w:p w14:paraId="5954DC21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:param resolution: Количество точек на ось для сетки.</w:t>
      </w:r>
    </w:p>
    <w:p w14:paraId="44CBE682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"""</w:t>
      </w:r>
    </w:p>
    <w:p w14:paraId="54057ECE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# Создаем сетку координат для графика</w:t>
      </w:r>
    </w:p>
    <w:p w14:paraId="3947BA26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x = np.linspace(bounds[0], bounds[1], resolution)</w:t>
      </w:r>
    </w:p>
    <w:p w14:paraId="0DBE42BF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y = np.linspace(bounds[0], bounds[1], resolution)</w:t>
      </w:r>
    </w:p>
    <w:p w14:paraId="672CF90F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X, Y = np.meshgrid(x, y)</w:t>
      </w:r>
    </w:p>
    <w:p w14:paraId="1C0DA029">
      <w:pPr>
        <w:rPr>
          <w:rFonts w:hint="default" w:ascii="Cambria" w:hAnsi="Cambria"/>
          <w:sz w:val="28"/>
          <w:szCs w:val="28"/>
        </w:rPr>
      </w:pPr>
    </w:p>
    <w:p w14:paraId="09E55365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# Вычисляем значения функции для сетки</w:t>
      </w:r>
    </w:p>
    <w:p w14:paraId="67B486CC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Z = function(X, Y)</w:t>
      </w:r>
    </w:p>
    <w:p w14:paraId="516A5536">
      <w:pPr>
        <w:rPr>
          <w:rFonts w:hint="default" w:ascii="Cambria" w:hAnsi="Cambria"/>
          <w:sz w:val="28"/>
          <w:szCs w:val="28"/>
        </w:rPr>
      </w:pPr>
    </w:p>
    <w:p w14:paraId="23CFFFD4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# Создаем объект графика</w:t>
      </w:r>
    </w:p>
    <w:p w14:paraId="120D753F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fig = plt.figure(figsize=(10, 8))</w:t>
      </w:r>
    </w:p>
    <w:p w14:paraId="7A4C84D7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ax = fig.add_subplot(111, projection='3d')</w:t>
      </w:r>
    </w:p>
    <w:p w14:paraId="5437227C">
      <w:pPr>
        <w:rPr>
          <w:rFonts w:hint="default" w:ascii="Cambria" w:hAnsi="Cambria"/>
          <w:sz w:val="28"/>
          <w:szCs w:val="28"/>
        </w:rPr>
      </w:pPr>
    </w:p>
    <w:p w14:paraId="08C2DE82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# Строим поверхность</w:t>
      </w:r>
    </w:p>
    <w:p w14:paraId="3AF8379C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ax.plot_surface(X, Y, Z, cmap='viridis', alpha=0.6)</w:t>
      </w:r>
    </w:p>
    <w:p w14:paraId="13E06EEE">
      <w:pPr>
        <w:rPr>
          <w:rFonts w:hint="default" w:ascii="Cambria" w:hAnsi="Cambria"/>
          <w:sz w:val="28"/>
          <w:szCs w:val="28"/>
        </w:rPr>
      </w:pPr>
    </w:p>
    <w:p w14:paraId="71080E47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# Извлекаем координаты частиц</w:t>
      </w:r>
    </w:p>
    <w:p w14:paraId="08630E55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particle_x = positions[:, 0]</w:t>
      </w:r>
    </w:p>
    <w:p w14:paraId="5C013B60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particle_y = positions[:, 1]</w:t>
      </w:r>
    </w:p>
    <w:p w14:paraId="6696AB0F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particle_z = np.array([function(px, py) for px, py in positions])</w:t>
      </w:r>
    </w:p>
    <w:p w14:paraId="38B52731">
      <w:pPr>
        <w:rPr>
          <w:rFonts w:hint="default" w:ascii="Cambria" w:hAnsi="Cambria"/>
          <w:sz w:val="28"/>
          <w:szCs w:val="28"/>
        </w:rPr>
      </w:pPr>
    </w:p>
    <w:p w14:paraId="6852AE1B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# Отображаем только точки частиц</w:t>
      </w:r>
    </w:p>
    <w:p w14:paraId="713A532D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ax.scatter(particle_x, particle_y, particle_z, color='red', s=50, label='Particles')</w:t>
      </w:r>
    </w:p>
    <w:p w14:paraId="272FE87C">
      <w:pPr>
        <w:rPr>
          <w:rFonts w:hint="default" w:ascii="Cambria" w:hAnsi="Cambria"/>
          <w:sz w:val="28"/>
          <w:szCs w:val="28"/>
        </w:rPr>
      </w:pPr>
    </w:p>
    <w:p w14:paraId="3F742D71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# Настройка меток осей</w:t>
      </w:r>
    </w:p>
    <w:p w14:paraId="435D771C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ax.set_xlabel('X axis')</w:t>
      </w:r>
    </w:p>
    <w:p w14:paraId="15D31C43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ax.set_ylabel('Y axis')</w:t>
      </w:r>
    </w:p>
    <w:p w14:paraId="15FACE16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ax.set_zlabel('Z axis')</w:t>
      </w:r>
    </w:p>
    <w:p w14:paraId="6DCFD941">
      <w:pPr>
        <w:rPr>
          <w:rFonts w:hint="default" w:ascii="Cambria" w:hAnsi="Cambria"/>
          <w:sz w:val="28"/>
          <w:szCs w:val="28"/>
        </w:rPr>
      </w:pPr>
    </w:p>
    <w:p w14:paraId="399F87EA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# Показать график</w:t>
      </w:r>
    </w:p>
    <w:p w14:paraId="535C3FD4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plt.show()</w:t>
      </w:r>
    </w:p>
    <w:p w14:paraId="490C7E6E">
      <w:pPr>
        <w:rPr>
          <w:rFonts w:hint="default" w:ascii="Cambria" w:hAnsi="Cambria"/>
          <w:sz w:val="28"/>
          <w:szCs w:val="28"/>
        </w:rPr>
      </w:pPr>
    </w:p>
    <w:p w14:paraId="65DFF942">
      <w:pPr>
        <w:rPr>
          <w:rFonts w:hint="default" w:ascii="Cambria" w:hAnsi="Cambria"/>
          <w:sz w:val="28"/>
          <w:szCs w:val="28"/>
        </w:rPr>
      </w:pPr>
    </w:p>
    <w:p w14:paraId="30EBF332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if __name__ == '__main__':</w:t>
      </w:r>
    </w:p>
    <w:p w14:paraId="0A3FA155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n = 2</w:t>
      </w:r>
    </w:p>
    <w:p w14:paraId="20F572EC"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swarm_alg(n)</w:t>
      </w:r>
    </w:p>
    <w:p w14:paraId="7D0AD23C">
      <w:pPr>
        <w:rPr>
          <w:rFonts w:hint="default" w:ascii="Cambria" w:hAnsi="Cambria" w:cs="Cambria"/>
          <w:sz w:val="28"/>
          <w:szCs w:val="28"/>
        </w:rPr>
      </w:pPr>
    </w:p>
    <w:p w14:paraId="737E50DA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Р</w:t>
      </w:r>
      <w:r>
        <w:rPr>
          <w:rFonts w:hint="default" w:ascii="Cambria" w:hAnsi="Cambria" w:cs="Cambria"/>
          <w:b/>
          <w:bCs/>
          <w:sz w:val="28"/>
          <w:szCs w:val="28"/>
        </w:rPr>
        <w:t>езультаты выполнения индивидуального задания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586F27E4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3B18844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[-1.94043617 -0.47175245]</w:t>
      </w:r>
    </w:p>
    <w:p w14:paraId="079438C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[-0.01045974 -0.0165579 ]</w:t>
      </w:r>
    </w:p>
    <w:p w14:paraId="6E2796C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drawing>
          <wp:inline distT="0" distB="0" distL="114300" distR="114300">
            <wp:extent cx="5273040" cy="4986655"/>
            <wp:effectExtent l="0" t="0" r="0" b="12065"/>
            <wp:docPr id="3" name="Изображение 3" descr="Скриншот 13-12-2024 130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13-12-2024 1306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A17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</w:rPr>
        <w:t>Рис. 1 – Начальная генерация частиц (для функции 2-ух переменных)</w:t>
      </w:r>
    </w:p>
    <w:p w14:paraId="6088150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drawing>
          <wp:inline distT="0" distB="0" distL="114300" distR="114300">
            <wp:extent cx="5267325" cy="5093970"/>
            <wp:effectExtent l="0" t="0" r="5715" b="11430"/>
            <wp:docPr id="4" name="Изображение 4" descr="Скриншот 13-12-2024 130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13-12-2024 1306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386C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bCs/>
          <w:sz w:val="28"/>
          <w:szCs w:val="28"/>
        </w:rPr>
        <w:t>Рис. 2 – Частицы для функции 2-ух переменных на момент конца работы программы</w:t>
      </w:r>
    </w:p>
    <w:p w14:paraId="617EC48D">
      <w:pPr>
        <w:rPr>
          <w:rFonts w:hint="default" w:ascii="Cambria" w:hAnsi="Cambria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C0BFF2"/>
    <w:multiLevelType w:val="singleLevel"/>
    <w:tmpl w:val="B9C0BFF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">
    <w:nsid w:val="F0940C67"/>
    <w:multiLevelType w:val="singleLevel"/>
    <w:tmpl w:val="F0940C6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A022D6"/>
    <w:rsid w:val="072D48D7"/>
    <w:rsid w:val="0A5401B6"/>
    <w:rsid w:val="0D710725"/>
    <w:rsid w:val="0E797E7D"/>
    <w:rsid w:val="0F251C7F"/>
    <w:rsid w:val="114D552F"/>
    <w:rsid w:val="122D0954"/>
    <w:rsid w:val="12875472"/>
    <w:rsid w:val="162336B6"/>
    <w:rsid w:val="191C5137"/>
    <w:rsid w:val="1D765731"/>
    <w:rsid w:val="23050120"/>
    <w:rsid w:val="25315FC9"/>
    <w:rsid w:val="25A92259"/>
    <w:rsid w:val="2775209E"/>
    <w:rsid w:val="282619A6"/>
    <w:rsid w:val="2A856E7D"/>
    <w:rsid w:val="2AE01A57"/>
    <w:rsid w:val="2BF64877"/>
    <w:rsid w:val="2CC0060D"/>
    <w:rsid w:val="31551718"/>
    <w:rsid w:val="37B31EF0"/>
    <w:rsid w:val="3837607C"/>
    <w:rsid w:val="3D2E204C"/>
    <w:rsid w:val="405F05E8"/>
    <w:rsid w:val="44B43D60"/>
    <w:rsid w:val="4F4401C1"/>
    <w:rsid w:val="558570B1"/>
    <w:rsid w:val="565E0F51"/>
    <w:rsid w:val="5720451A"/>
    <w:rsid w:val="5B980F32"/>
    <w:rsid w:val="5F5B5F09"/>
    <w:rsid w:val="5FB3460C"/>
    <w:rsid w:val="60153535"/>
    <w:rsid w:val="61A202C4"/>
    <w:rsid w:val="62934847"/>
    <w:rsid w:val="681B2B89"/>
    <w:rsid w:val="6B3370C1"/>
    <w:rsid w:val="6E44422B"/>
    <w:rsid w:val="75C46A85"/>
    <w:rsid w:val="774C63E6"/>
    <w:rsid w:val="794F27F0"/>
    <w:rsid w:val="7C9D7124"/>
    <w:rsid w:val="7D0D6042"/>
    <w:rsid w:val="7D8F497A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2024-12-13T09:13:09Z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23D14D4AB2814FE4B4B335B574053B33_12</vt:lpwstr>
  </property>
</Properties>
</file>