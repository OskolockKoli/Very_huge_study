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14:paraId="077F6029">
      <w:pPr>
        <w:pStyle w:val="151"/>
        <w:spacing w:before="0" w:beforeAutospacing="0" w:after="0" w:afterAutospacing="0"/>
        <w:jc w:val="center"/>
        <w:textAlignment w:val="baseline"/>
        <w:rPr>
          <w:rFonts w:ascii="Segoe UI" w:hAnsi="Segoe UI" w:cs="Segoe UI"/>
          <w:sz w:val="18"/>
          <w:szCs w:val="18"/>
        </w:rPr>
      </w:pPr>
      <w:r>
        <w:rPr>
          <w:rStyle w:val="152"/>
          <w:color w:val="000000"/>
        </w:rPr>
        <w:t>МИНИСТЕРСТВО НАУКИ И ВЫСШЕГО ОБРАЗОВАНИЯ РОССИЙСКОЙ ФЕДЕРАЦИИ</w:t>
      </w:r>
      <w:r>
        <w:rPr>
          <w:rStyle w:val="153"/>
          <w:color w:val="000000"/>
        </w:rPr>
        <w:t> </w:t>
      </w:r>
    </w:p>
    <w:p w14:paraId="30C082A0">
      <w:pPr>
        <w:pStyle w:val="151"/>
        <w:spacing w:before="0" w:beforeAutospacing="0" w:after="0" w:afterAutospacing="0"/>
        <w:jc w:val="center"/>
        <w:textAlignment w:val="baseline"/>
        <w:rPr>
          <w:rFonts w:ascii="Segoe UI" w:hAnsi="Segoe UI" w:cs="Segoe UI"/>
          <w:sz w:val="18"/>
          <w:szCs w:val="18"/>
        </w:rPr>
      </w:pPr>
      <w:r>
        <w:rPr>
          <w:rStyle w:val="152"/>
          <w:color w:val="000000"/>
        </w:rPr>
        <w:t>федеральное государственное автономное образовательное учреждение высшего образования</w:t>
      </w:r>
      <w:r>
        <w:rPr>
          <w:rStyle w:val="153"/>
          <w:color w:val="000000"/>
        </w:rPr>
        <w:t> </w:t>
      </w:r>
    </w:p>
    <w:p w14:paraId="796AC2A7">
      <w:pPr>
        <w:pStyle w:val="151"/>
        <w:spacing w:before="0" w:beforeAutospacing="0" w:after="0" w:afterAutospacing="0"/>
        <w:jc w:val="center"/>
        <w:textAlignment w:val="baseline"/>
        <w:rPr>
          <w:rFonts w:ascii="Segoe UI" w:hAnsi="Segoe UI" w:cs="Segoe UI"/>
          <w:sz w:val="18"/>
          <w:szCs w:val="18"/>
        </w:rPr>
      </w:pPr>
      <w:r>
        <w:rPr>
          <w:rStyle w:val="152"/>
          <w:color w:val="000000"/>
        </w:rPr>
        <w:t>«САНКТ-ПЕТЕРБУРГСКИЙ ГОСУДАРСТВЕННЫЙ УНИВЕРСИТЕТ АЭРОКОСМИЧЕСКОГО ПРИБОРОСТРОЕНИЯ»</w:t>
      </w:r>
      <w:r>
        <w:rPr>
          <w:rStyle w:val="153"/>
          <w:color w:val="000000"/>
        </w:rPr>
        <w:t> </w:t>
      </w:r>
    </w:p>
    <w:p w14:paraId="058DB830">
      <w:pPr>
        <w:pStyle w:val="151"/>
        <w:spacing w:before="0" w:beforeAutospacing="0" w:after="0" w:afterAutospacing="0"/>
        <w:jc w:val="center"/>
        <w:textAlignment w:val="baseline"/>
        <w:rPr>
          <w:rFonts w:ascii="Segoe UI" w:hAnsi="Segoe UI" w:cs="Segoe UI"/>
          <w:sz w:val="18"/>
          <w:szCs w:val="18"/>
        </w:rPr>
      </w:pPr>
      <w:r>
        <w:rPr>
          <w:rStyle w:val="153"/>
          <w:rFonts w:ascii="Calibri" w:hAnsi="Calibri" w:cs="Calibri"/>
          <w:sz w:val="32"/>
          <w:szCs w:val="32"/>
        </w:rPr>
        <w:t> </w:t>
      </w:r>
    </w:p>
    <w:p w14:paraId="58524CF4">
      <w:pPr>
        <w:pStyle w:val="151"/>
        <w:spacing w:before="0" w:beforeAutospacing="0" w:after="0" w:afterAutospacing="0"/>
        <w:jc w:val="center"/>
        <w:textAlignment w:val="baseline"/>
        <w:rPr>
          <w:rFonts w:ascii="Segoe UI" w:hAnsi="Segoe UI" w:cs="Segoe UI"/>
          <w:sz w:val="18"/>
          <w:szCs w:val="18"/>
        </w:rPr>
      </w:pPr>
      <w:r>
        <w:rPr>
          <w:rStyle w:val="153"/>
          <w:rFonts w:ascii="Calibri" w:hAnsi="Calibri" w:cs="Calibri"/>
        </w:rPr>
        <w:t> </w:t>
      </w:r>
    </w:p>
    <w:p w14:paraId="53974BD3">
      <w:pPr>
        <w:pStyle w:val="151"/>
        <w:spacing w:before="0" w:beforeAutospacing="0" w:after="0" w:afterAutospacing="0"/>
        <w:jc w:val="center"/>
        <w:textAlignment w:val="baseline"/>
        <w:rPr>
          <w:rFonts w:hint="default" w:ascii="Segoe UI" w:hAnsi="Segoe UI" w:cs="Segoe UI"/>
          <w:sz w:val="18"/>
          <w:szCs w:val="18"/>
          <w:lang w:val="en-US"/>
        </w:rPr>
      </w:pPr>
      <w:r>
        <w:rPr>
          <w:rStyle w:val="152"/>
          <w:rFonts w:ascii="Calibri" w:hAnsi="Calibri" w:cs="Calibri"/>
          <w:sz w:val="28"/>
          <w:szCs w:val="28"/>
        </w:rPr>
        <w:t>КАФЕДРА № </w:t>
      </w:r>
      <w:r>
        <w:rPr>
          <w:rStyle w:val="153"/>
          <w:rFonts w:ascii="Calibri" w:hAnsi="Calibri" w:cs="Calibri"/>
          <w:sz w:val="28"/>
          <w:szCs w:val="28"/>
        </w:rPr>
        <w:t> </w:t>
      </w:r>
      <w:r>
        <w:rPr>
          <w:rStyle w:val="153"/>
          <w:rFonts w:hint="default" w:ascii="Calibri" w:hAnsi="Calibri" w:cs="Calibri"/>
          <w:sz w:val="28"/>
          <w:szCs w:val="28"/>
          <w:lang w:val="en-US"/>
        </w:rPr>
        <w:t>43</w:t>
      </w:r>
    </w:p>
    <w:p w14:paraId="6A0AA383">
      <w:pPr>
        <w:pStyle w:val="151"/>
        <w:spacing w:before="0" w:beforeAutospacing="0" w:after="0" w:afterAutospacing="0"/>
        <w:jc w:val="center"/>
        <w:textAlignment w:val="baseline"/>
        <w:rPr>
          <w:rStyle w:val="152"/>
          <w:rFonts w:ascii="Segoe UI" w:hAnsi="Segoe UI" w:cs="Segoe UI"/>
          <w:sz w:val="18"/>
          <w:szCs w:val="18"/>
        </w:rPr>
      </w:pPr>
    </w:p>
    <w:p w14:paraId="17131967">
      <w:pPr>
        <w:pStyle w:val="151"/>
        <w:spacing w:before="0" w:beforeAutospacing="0" w:after="0" w:afterAutospacing="0"/>
        <w:textAlignment w:val="baseline"/>
        <w:rPr>
          <w:rStyle w:val="152"/>
          <w:rFonts w:ascii="Calibri" w:hAnsi="Calibri" w:cs="Calibri"/>
        </w:rPr>
      </w:pPr>
    </w:p>
    <w:p w14:paraId="46C5CBF9">
      <w:pPr>
        <w:pStyle w:val="151"/>
        <w:spacing w:before="0" w:beforeAutospacing="0" w:after="0" w:afterAutospacing="0"/>
        <w:textAlignment w:val="baseline"/>
        <w:rPr>
          <w:rFonts w:ascii="Segoe UI" w:hAnsi="Segoe UI" w:cs="Segoe UI"/>
          <w:sz w:val="18"/>
          <w:szCs w:val="18"/>
        </w:rPr>
      </w:pPr>
      <w:r>
        <w:rPr>
          <w:rStyle w:val="152"/>
          <w:rFonts w:ascii="Calibri" w:hAnsi="Calibri" w:cs="Calibri"/>
          <w:lang w:val="en-US"/>
        </w:rPr>
        <w:t>ОТЧЁТ</w:t>
      </w:r>
      <w:r>
        <w:rPr>
          <w:rStyle w:val="153"/>
          <w:rFonts w:ascii="Calibri" w:hAnsi="Calibri" w:cs="Calibri"/>
        </w:rPr>
        <w:t> </w:t>
      </w:r>
    </w:p>
    <w:p w14:paraId="08DF50D2">
      <w:pPr>
        <w:pStyle w:val="151"/>
        <w:spacing w:before="0" w:beforeAutospacing="0" w:after="0" w:afterAutospacing="0"/>
        <w:textAlignment w:val="baseline"/>
        <w:rPr>
          <w:rFonts w:ascii="Segoe UI" w:hAnsi="Segoe UI" w:cs="Segoe UI"/>
          <w:sz w:val="18"/>
          <w:szCs w:val="18"/>
        </w:rPr>
      </w:pPr>
      <w:r>
        <w:rPr>
          <w:rStyle w:val="152"/>
          <w:rFonts w:ascii="Calibri" w:hAnsi="Calibri" w:cs="Calibri"/>
          <w:lang w:val="en-US"/>
        </w:rPr>
        <w:t>ЗАЩИЩЁН</w:t>
      </w:r>
      <w:r>
        <w:rPr>
          <w:rStyle w:val="152"/>
          <w:rFonts w:ascii="Calibri" w:hAnsi="Calibri" w:cs="Calibri"/>
        </w:rPr>
        <w:t xml:space="preserve"> С ОЦЕНКОЙ</w:t>
      </w:r>
      <w:r>
        <w:rPr>
          <w:rStyle w:val="153"/>
          <w:rFonts w:ascii="Calibri" w:hAnsi="Calibri" w:cs="Calibri"/>
        </w:rPr>
        <w:t> </w:t>
      </w:r>
    </w:p>
    <w:p w14:paraId="1FDA048C">
      <w:pPr>
        <w:pStyle w:val="151"/>
        <w:spacing w:before="0" w:beforeAutospacing="0" w:after="0" w:afterAutospacing="0"/>
        <w:textAlignment w:val="baseline"/>
        <w:rPr>
          <w:rFonts w:ascii="Segoe UI" w:hAnsi="Segoe UI" w:cs="Segoe UI"/>
          <w:sz w:val="18"/>
          <w:szCs w:val="18"/>
        </w:rPr>
      </w:pPr>
      <w:r>
        <w:rPr>
          <w:rStyle w:val="152"/>
          <w:rFonts w:ascii="Calibri" w:hAnsi="Calibri" w:cs="Calibri"/>
        </w:rPr>
        <w:t>ПРЕПОДАВАТЕЛЬ</w:t>
      </w:r>
      <w:r>
        <w:rPr>
          <w:rStyle w:val="153"/>
          <w:rFonts w:ascii="Calibri" w:hAnsi="Calibri" w:cs="Calibri"/>
        </w:rPr>
        <w:t> </w:t>
      </w:r>
    </w:p>
    <w:p w14:paraId="08D325DA">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2" w:lineRule="atLeast"/>
        <w:ind w:left="0" w:right="0" w:firstLine="0"/>
        <w:jc w:val="center"/>
        <w:rPr>
          <w:rFonts w:ascii="Segoe UI" w:hAnsi="Segoe UI" w:cs="Segoe UI"/>
          <w:sz w:val="18"/>
          <w:szCs w:val="18"/>
          <w:u w:val="single"/>
        </w:rPr>
      </w:pPr>
      <w:r>
        <w:rPr>
          <w:rFonts w:hint="default" w:ascii="Times New Roman" w:hAnsi="Times New Roman" w:cs="Times New Roman"/>
          <w:b w:val="0"/>
          <w:bCs w:val="0"/>
          <w:color w:val="auto"/>
          <w:sz w:val="24"/>
          <w:szCs w:val="24"/>
          <w:u w:val="none"/>
          <w:lang w:val="ru-RU"/>
        </w:rPr>
        <w:t xml:space="preserve">                  </w:t>
      </w:r>
      <w:r>
        <w:rPr>
          <w:rFonts w:hint="default" w:ascii="Times New Roman" w:hAnsi="Times New Roman" w:cs="Times New Roman"/>
          <w:b w:val="0"/>
          <w:bCs w:val="0"/>
          <w:color w:val="auto"/>
          <w:sz w:val="24"/>
          <w:szCs w:val="24"/>
          <w:u w:val="single"/>
          <w:lang w:val="ru-RU"/>
        </w:rPr>
        <w:t xml:space="preserve">   профессор    </w:t>
      </w:r>
      <w:r>
        <w:rPr>
          <w:rStyle w:val="152"/>
          <w:rFonts w:ascii="Calibri" w:hAnsi="Calibri" w:cs="Calibri"/>
          <w:u w:val="single"/>
        </w:rPr>
        <w:t xml:space="preserve"> </w:t>
      </w:r>
      <w:r>
        <w:rPr>
          <w:rStyle w:val="152"/>
          <w:rFonts w:hint="default" w:ascii="Calibri" w:hAnsi="Calibri" w:cs="Calibri"/>
          <w:lang w:val="ru-RU"/>
        </w:rPr>
        <w:t xml:space="preserve">                          </w:t>
      </w:r>
      <w:r>
        <w:rPr>
          <w:rStyle w:val="152"/>
          <w:rFonts w:ascii="Calibri" w:hAnsi="Calibri" w:cs="Calibri"/>
          <w:u w:val="single"/>
        </w:rPr>
        <w:t>                              </w:t>
      </w:r>
      <w:r>
        <w:rPr>
          <w:rStyle w:val="152"/>
          <w:rFonts w:ascii="Calibri" w:hAnsi="Calibri" w:cs="Calibri"/>
        </w:rPr>
        <w:t> </w:t>
      </w:r>
      <w:r>
        <w:rPr>
          <w:rStyle w:val="152"/>
          <w:rFonts w:hint="default" w:ascii="Calibri" w:hAnsi="Calibri" w:cs="Calibri"/>
          <w:lang w:val="ru-RU"/>
        </w:rPr>
        <w:t xml:space="preserve">                      </w:t>
      </w:r>
      <w:r>
        <w:rPr>
          <w:rStyle w:val="152"/>
          <w:rFonts w:ascii="Calibri" w:hAnsi="Calibri" w:cs="Calibri"/>
          <w:u w:val="single"/>
        </w:rPr>
        <w:t xml:space="preserve">    </w:t>
      </w:r>
      <w:r>
        <w:rPr>
          <w:rFonts w:hint="default" w:ascii="Times New Roman" w:hAnsi="Times New Roman" w:eastAsia="Helvetica" w:cs="Times New Roman"/>
          <w:b w:val="0"/>
          <w:bCs w:val="0"/>
          <w:i w:val="0"/>
          <w:iCs w:val="0"/>
          <w:caps w:val="0"/>
          <w:color w:val="auto"/>
          <w:spacing w:val="0"/>
          <w:sz w:val="24"/>
          <w:szCs w:val="24"/>
          <w:u w:val="single"/>
          <w:shd w:val="clear" w:fill="FFFFFF"/>
          <w:lang w:val="ru-RU"/>
        </w:rPr>
        <w:t xml:space="preserve">Скобцов Ю.А. </w:t>
      </w:r>
      <w:r>
        <w:rPr>
          <w:rStyle w:val="153"/>
          <w:rFonts w:ascii="Calibri" w:hAnsi="Calibri" w:cs="Calibri"/>
          <w:u w:val="single"/>
        </w:rPr>
        <w:t> </w:t>
      </w:r>
    </w:p>
    <w:p w14:paraId="3D424F34">
      <w:pPr>
        <w:pStyle w:val="151"/>
        <w:spacing w:before="0" w:beforeAutospacing="0" w:after="0" w:afterAutospacing="0"/>
        <w:ind w:firstLine="720" w:firstLineChars="300"/>
        <w:textAlignment w:val="baseline"/>
        <w:rPr>
          <w:rFonts w:ascii="Segoe UI" w:hAnsi="Segoe UI" w:cs="Segoe UI"/>
          <w:sz w:val="18"/>
          <w:szCs w:val="18"/>
        </w:rPr>
      </w:pPr>
      <w:r>
        <w:rPr>
          <w:rStyle w:val="152"/>
          <w:rFonts w:ascii="Calibri" w:hAnsi="Calibri" w:cs="Calibri"/>
        </w:rPr>
        <w:t>должность, уч. Степень, звание  </w:t>
      </w:r>
      <w:r>
        <w:rPr>
          <w:rStyle w:val="152"/>
          <w:rFonts w:hint="default" w:ascii="Calibri" w:hAnsi="Calibri" w:cs="Calibri"/>
          <w:lang w:val="ru-RU"/>
        </w:rPr>
        <w:t xml:space="preserve">            </w:t>
      </w:r>
      <w:r>
        <w:rPr>
          <w:rStyle w:val="152"/>
          <w:rFonts w:ascii="Calibri" w:hAnsi="Calibri" w:cs="Calibri"/>
        </w:rPr>
        <w:t>подпись, дата        </w:t>
      </w:r>
      <w:r>
        <w:rPr>
          <w:rStyle w:val="152"/>
          <w:rFonts w:hint="default" w:ascii="Calibri" w:hAnsi="Calibri" w:cs="Calibri"/>
          <w:lang w:val="ru-RU"/>
        </w:rPr>
        <w:t xml:space="preserve">               </w:t>
      </w:r>
      <w:r>
        <w:rPr>
          <w:rStyle w:val="152"/>
          <w:rFonts w:ascii="Calibri" w:hAnsi="Calibri" w:cs="Calibri"/>
        </w:rPr>
        <w:t>  инициалы, фамилия</w:t>
      </w:r>
      <w:r>
        <w:rPr>
          <w:rStyle w:val="153"/>
          <w:rFonts w:ascii="Calibri" w:hAnsi="Calibri" w:cs="Calibri"/>
        </w:rPr>
        <w:t> </w:t>
      </w:r>
    </w:p>
    <w:p w14:paraId="688A0D0A">
      <w:pPr>
        <w:pStyle w:val="151"/>
        <w:spacing w:before="0" w:beforeAutospacing="0" w:after="0" w:afterAutospacing="0"/>
        <w:textAlignment w:val="baseline"/>
        <w:rPr>
          <w:rFonts w:ascii="Segoe UI" w:hAnsi="Segoe UI" w:cs="Segoe UI"/>
          <w:sz w:val="18"/>
          <w:szCs w:val="18"/>
        </w:rPr>
      </w:pPr>
      <w:r>
        <w:rPr>
          <w:rStyle w:val="153"/>
          <w:rFonts w:ascii="Calibri" w:hAnsi="Calibri" w:cs="Calibri"/>
        </w:rPr>
        <w:t> </w:t>
      </w:r>
    </w:p>
    <w:p w14:paraId="49E17BD4">
      <w:pPr>
        <w:pStyle w:val="151"/>
        <w:spacing w:before="0" w:beforeAutospacing="0" w:after="0" w:afterAutospacing="0"/>
        <w:textAlignment w:val="baseline"/>
        <w:rPr>
          <w:rFonts w:ascii="Segoe UI" w:hAnsi="Segoe UI" w:cs="Segoe UI"/>
          <w:sz w:val="18"/>
          <w:szCs w:val="18"/>
        </w:rPr>
      </w:pPr>
      <w:r>
        <w:rPr>
          <w:rStyle w:val="153"/>
          <w:rFonts w:ascii="Calibri" w:hAnsi="Calibri" w:cs="Calibri"/>
        </w:rPr>
        <w:t> </w:t>
      </w:r>
    </w:p>
    <w:p w14:paraId="7B441B3D">
      <w:pPr>
        <w:pStyle w:val="151"/>
        <w:spacing w:before="0" w:beforeAutospacing="0" w:after="0" w:afterAutospacing="0"/>
        <w:jc w:val="center"/>
        <w:textAlignment w:val="baseline"/>
        <w:rPr>
          <w:rStyle w:val="152"/>
          <w:rFonts w:ascii="Calibri" w:hAnsi="Calibri" w:cs="Calibri"/>
          <w:sz w:val="28"/>
          <w:szCs w:val="28"/>
        </w:rPr>
      </w:pPr>
    </w:p>
    <w:p w14:paraId="1D35012C">
      <w:pPr>
        <w:pStyle w:val="151"/>
        <w:spacing w:before="0" w:beforeAutospacing="0" w:after="0" w:afterAutospacing="0"/>
        <w:jc w:val="center"/>
        <w:textAlignment w:val="baseline"/>
        <w:rPr>
          <w:rStyle w:val="152"/>
          <w:rFonts w:ascii="Calibri" w:hAnsi="Calibri" w:cs="Calibri"/>
          <w:sz w:val="28"/>
          <w:szCs w:val="28"/>
        </w:rPr>
      </w:pPr>
    </w:p>
    <w:p w14:paraId="5CFE9BE9">
      <w:pPr>
        <w:pStyle w:val="151"/>
        <w:spacing w:before="0" w:beforeAutospacing="0" w:after="0" w:afterAutospacing="0"/>
        <w:jc w:val="center"/>
        <w:textAlignment w:val="baseline"/>
        <w:rPr>
          <w:rStyle w:val="152"/>
          <w:rFonts w:ascii="Calibri" w:hAnsi="Calibri" w:cs="Calibri"/>
          <w:sz w:val="28"/>
          <w:szCs w:val="28"/>
        </w:rPr>
      </w:pPr>
    </w:p>
    <w:p w14:paraId="2C643576">
      <w:pPr>
        <w:pStyle w:val="151"/>
        <w:spacing w:before="0" w:beforeAutospacing="0" w:after="0" w:afterAutospacing="0"/>
        <w:jc w:val="center"/>
        <w:textAlignment w:val="baseline"/>
        <w:rPr>
          <w:rStyle w:val="153"/>
          <w:rFonts w:hint="default" w:ascii="Calibri" w:hAnsi="Calibri" w:cs="Calibri"/>
          <w:sz w:val="28"/>
          <w:szCs w:val="28"/>
          <w:lang w:val="en-US"/>
        </w:rPr>
      </w:pPr>
      <w:r>
        <w:rPr>
          <w:rStyle w:val="152"/>
          <w:rFonts w:ascii="Calibri" w:hAnsi="Calibri" w:cs="Calibri"/>
          <w:sz w:val="28"/>
          <w:szCs w:val="28"/>
          <w:lang w:val="ru-RU"/>
        </w:rPr>
        <w:t>ОТЧЁТ</w:t>
      </w:r>
      <w:r>
        <w:rPr>
          <w:rStyle w:val="152"/>
          <w:rFonts w:ascii="Calibri" w:hAnsi="Calibri" w:cs="Calibri"/>
          <w:sz w:val="28"/>
          <w:szCs w:val="28"/>
        </w:rPr>
        <w:t xml:space="preserve"> О </w:t>
      </w:r>
      <w:r>
        <w:rPr>
          <w:rStyle w:val="152"/>
          <w:rFonts w:ascii="Calibri" w:hAnsi="Calibri" w:cs="Calibri"/>
          <w:sz w:val="28"/>
          <w:szCs w:val="28"/>
          <w:lang w:val="ru-RU"/>
        </w:rPr>
        <w:t>ЛАБОРАТОРНОЙ</w:t>
      </w:r>
      <w:r>
        <w:rPr>
          <w:rStyle w:val="152"/>
          <w:rFonts w:ascii="Calibri" w:hAnsi="Calibri" w:cs="Calibri"/>
          <w:sz w:val="28"/>
          <w:szCs w:val="28"/>
        </w:rPr>
        <w:t xml:space="preserve"> РАБОТЕ №</w:t>
      </w:r>
      <w:r>
        <w:rPr>
          <w:rStyle w:val="152"/>
          <w:rFonts w:hint="default" w:ascii="Calibri" w:hAnsi="Calibri" w:cs="Calibri"/>
          <w:sz w:val="28"/>
          <w:szCs w:val="28"/>
          <w:lang w:val="ru-RU"/>
        </w:rPr>
        <w:t>6</w:t>
      </w:r>
      <w:r>
        <w:rPr>
          <w:rStyle w:val="152"/>
          <w:rFonts w:hint="default" w:ascii="Calibri" w:hAnsi="Calibri" w:cs="Calibri"/>
          <w:sz w:val="28"/>
          <w:szCs w:val="28"/>
          <w:lang w:val="en-US"/>
        </w:rPr>
        <w:t>.</w:t>
      </w:r>
    </w:p>
    <w:p w14:paraId="6CC67E4B">
      <w:pPr>
        <w:jc w:val="center"/>
        <w:rPr>
          <w:rFonts w:hint="default" w:ascii="Cambria" w:hAnsi="Cambria" w:cs="Cambria"/>
          <w:sz w:val="40"/>
          <w:szCs w:val="40"/>
        </w:rPr>
      </w:pPr>
    </w:p>
    <w:p w14:paraId="7342A198">
      <w:pPr>
        <w:jc w:val="center"/>
        <w:rPr>
          <w:rFonts w:hint="default" w:ascii="Cambria" w:hAnsi="Cambria" w:cs="Cambria"/>
          <w:sz w:val="40"/>
          <w:szCs w:val="40"/>
          <w:lang w:val="ru-RU"/>
        </w:rPr>
      </w:pPr>
      <w:r>
        <w:rPr>
          <w:rFonts w:hint="default" w:ascii="Cambria" w:hAnsi="Cambria" w:cs="Cambria"/>
          <w:sz w:val="40"/>
          <w:szCs w:val="40"/>
        </w:rPr>
        <w:t>Оптимизация путей на графах с помощью муравьиных алгоритмов</w:t>
      </w:r>
      <w:r>
        <w:rPr>
          <w:rFonts w:hint="default" w:ascii="Cambria" w:hAnsi="Cambria" w:cs="Cambria"/>
          <w:sz w:val="40"/>
          <w:szCs w:val="40"/>
          <w:lang w:val="ru-RU"/>
        </w:rPr>
        <w:t>.</w:t>
      </w:r>
    </w:p>
    <w:p w14:paraId="50E43792">
      <w:pPr>
        <w:jc w:val="center"/>
        <w:rPr>
          <w:rFonts w:hint="default" w:ascii="Cambria" w:hAnsi="Cambria" w:cs="Cambria"/>
          <w:sz w:val="28"/>
          <w:szCs w:val="28"/>
        </w:rPr>
      </w:pPr>
      <w:r>
        <w:rPr>
          <w:rFonts w:hint="default" w:ascii="Cambria" w:hAnsi="Cambria" w:cs="Cambria"/>
          <w:sz w:val="28"/>
          <w:szCs w:val="28"/>
        </w:rPr>
        <w:t>по курсу: Эволюционные методы проектирования программно-информационных систем</w:t>
      </w:r>
    </w:p>
    <w:p w14:paraId="58F58756">
      <w:pPr>
        <w:jc w:val="center"/>
        <w:rPr>
          <w:rFonts w:hint="default" w:ascii="Times New Roman" w:hAnsi="Times New Roman" w:cs="Times New Roman"/>
          <w:sz w:val="28"/>
          <w:szCs w:val="28"/>
          <w:lang w:val="ru-RU"/>
        </w:rPr>
      </w:pPr>
    </w:p>
    <w:p w14:paraId="470DDAE9">
      <w:pPr>
        <w:pStyle w:val="151"/>
        <w:spacing w:before="0" w:beforeAutospacing="0" w:after="0" w:afterAutospacing="0"/>
        <w:textAlignment w:val="baseline"/>
        <w:rPr>
          <w:rFonts w:ascii="Segoe UI" w:hAnsi="Segoe UI" w:cs="Segoe UI"/>
          <w:sz w:val="18"/>
          <w:szCs w:val="18"/>
        </w:rPr>
      </w:pPr>
    </w:p>
    <w:p w14:paraId="4B3349DA">
      <w:pPr>
        <w:pStyle w:val="151"/>
        <w:spacing w:before="0" w:beforeAutospacing="0" w:after="0" w:afterAutospacing="0"/>
        <w:textAlignment w:val="baseline"/>
        <w:rPr>
          <w:rStyle w:val="153"/>
          <w:rFonts w:ascii="Calibri" w:hAnsi="Calibri" w:cs="Calibri"/>
        </w:rPr>
      </w:pPr>
      <w:r>
        <w:rPr>
          <w:rStyle w:val="153"/>
          <w:rFonts w:ascii="Calibri" w:hAnsi="Calibri" w:cs="Calibri"/>
        </w:rPr>
        <w:t> </w:t>
      </w:r>
    </w:p>
    <w:p w14:paraId="47FE96DD">
      <w:pPr>
        <w:pStyle w:val="151"/>
        <w:spacing w:before="0" w:beforeAutospacing="0" w:after="0" w:afterAutospacing="0"/>
        <w:textAlignment w:val="baseline"/>
        <w:rPr>
          <w:rStyle w:val="153"/>
          <w:rFonts w:ascii="Calibri" w:hAnsi="Calibri" w:cs="Calibri"/>
        </w:rPr>
      </w:pPr>
    </w:p>
    <w:p w14:paraId="620D41F1">
      <w:pPr>
        <w:pStyle w:val="151"/>
        <w:spacing w:before="0" w:beforeAutospacing="0" w:after="0" w:afterAutospacing="0"/>
        <w:textAlignment w:val="baseline"/>
        <w:rPr>
          <w:rStyle w:val="153"/>
          <w:rFonts w:ascii="Calibri" w:hAnsi="Calibri" w:cs="Calibri"/>
        </w:rPr>
      </w:pPr>
    </w:p>
    <w:p w14:paraId="4ED3480C">
      <w:pPr>
        <w:pStyle w:val="151"/>
        <w:spacing w:before="0" w:beforeAutospacing="0" w:after="0" w:afterAutospacing="0"/>
        <w:textAlignment w:val="baseline"/>
        <w:rPr>
          <w:rFonts w:ascii="Segoe UI" w:hAnsi="Segoe UI" w:cs="Segoe UI"/>
          <w:sz w:val="18"/>
          <w:szCs w:val="18"/>
        </w:rPr>
      </w:pPr>
    </w:p>
    <w:p w14:paraId="7DB14425">
      <w:pPr>
        <w:pStyle w:val="151"/>
        <w:spacing w:before="0" w:beforeAutospacing="0" w:after="0" w:afterAutospacing="0"/>
        <w:textAlignment w:val="baseline"/>
        <w:rPr>
          <w:rFonts w:ascii="Segoe UI" w:hAnsi="Segoe UI" w:cs="Segoe UI"/>
          <w:sz w:val="18"/>
          <w:szCs w:val="18"/>
        </w:rPr>
      </w:pPr>
      <w:r>
        <w:rPr>
          <w:rStyle w:val="152"/>
          <w:rFonts w:ascii="Calibri" w:hAnsi="Calibri" w:cs="Calibri"/>
        </w:rPr>
        <w:t>РАБОТУ ВЫПОЛНИЛ</w:t>
      </w:r>
      <w:r>
        <w:rPr>
          <w:rStyle w:val="153"/>
          <w:rFonts w:ascii="Calibri" w:hAnsi="Calibri" w:cs="Calibri"/>
        </w:rPr>
        <w:t> </w:t>
      </w:r>
    </w:p>
    <w:p w14:paraId="05E1BAC3">
      <w:pPr>
        <w:pStyle w:val="151"/>
        <w:spacing w:before="0" w:beforeAutospacing="0" w:after="0" w:afterAutospacing="0"/>
        <w:textAlignment w:val="baseline"/>
        <w:rPr>
          <w:rFonts w:ascii="Segoe UI" w:hAnsi="Segoe UI" w:cs="Segoe UI"/>
          <w:sz w:val="18"/>
          <w:szCs w:val="18"/>
        </w:rPr>
      </w:pPr>
      <w:r>
        <w:rPr>
          <w:rStyle w:val="152"/>
          <w:rFonts w:ascii="Calibri" w:hAnsi="Calibri" w:cs="Calibri"/>
        </w:rPr>
        <w:t xml:space="preserve">СТУДЕНТ ГР.          </w:t>
      </w:r>
      <w:r>
        <w:rPr>
          <w:rStyle w:val="152"/>
          <w:rFonts w:hint="default" w:ascii="Calibri" w:hAnsi="Calibri" w:cs="Calibri"/>
          <w:u w:val="single"/>
          <w:lang w:val="en-US"/>
        </w:rPr>
        <w:t>4136</w:t>
      </w:r>
      <w:r>
        <w:rPr>
          <w:rStyle w:val="152"/>
          <w:rFonts w:ascii="Calibri" w:hAnsi="Calibri" w:cs="Calibri"/>
        </w:rPr>
        <w:t>                         </w:t>
      </w:r>
      <w:r>
        <w:rPr>
          <w:rStyle w:val="152"/>
          <w:rFonts w:hint="default" w:ascii="Calibri" w:hAnsi="Calibri" w:cs="Calibri"/>
          <w:lang w:val="ru-RU"/>
        </w:rPr>
        <w:t xml:space="preserve">         </w:t>
      </w:r>
      <w:r>
        <w:rPr>
          <w:rStyle w:val="152"/>
          <w:rFonts w:ascii="Calibri" w:hAnsi="Calibri" w:cs="Calibri"/>
        </w:rPr>
        <w:t> </w:t>
      </w:r>
      <w:r>
        <w:rPr>
          <w:rStyle w:val="152"/>
          <w:rFonts w:ascii="Calibri" w:hAnsi="Calibri" w:cs="Calibri"/>
          <w:u w:val="single"/>
        </w:rPr>
        <w:t>                                  </w:t>
      </w:r>
      <w:r>
        <w:rPr>
          <w:rStyle w:val="152"/>
          <w:rFonts w:ascii="Calibri" w:hAnsi="Calibri" w:cs="Calibri"/>
        </w:rPr>
        <w:t>         </w:t>
      </w:r>
      <w:r>
        <w:rPr>
          <w:rStyle w:val="152"/>
          <w:rFonts w:hint="default" w:ascii="Calibri" w:hAnsi="Calibri" w:cs="Calibri"/>
          <w:lang w:val="ru-RU"/>
        </w:rPr>
        <w:t xml:space="preserve">                     </w:t>
      </w:r>
      <w:r>
        <w:rPr>
          <w:rStyle w:val="152"/>
          <w:rFonts w:ascii="Calibri" w:hAnsi="Calibri" w:cs="Calibri"/>
        </w:rPr>
        <w:t>        </w:t>
      </w:r>
      <w:r>
        <w:rPr>
          <w:rStyle w:val="152"/>
          <w:rFonts w:ascii="Calibri" w:hAnsi="Calibri" w:cs="Calibri"/>
          <w:u w:val="single"/>
        </w:rPr>
        <w:t> </w:t>
      </w:r>
      <w:r>
        <w:rPr>
          <w:rStyle w:val="152"/>
          <w:rFonts w:ascii="Calibri" w:hAnsi="Calibri" w:cs="Calibri"/>
          <w:u w:val="single"/>
          <w:lang w:val="ru-RU"/>
        </w:rPr>
        <w:t>Бобрович</w:t>
      </w:r>
      <w:r>
        <w:rPr>
          <w:rStyle w:val="152"/>
          <w:rFonts w:hint="default" w:ascii="Calibri" w:hAnsi="Calibri" w:cs="Calibri"/>
          <w:u w:val="single"/>
          <w:lang w:val="ru-RU"/>
        </w:rPr>
        <w:t xml:space="preserve"> Н. С.</w:t>
      </w:r>
      <w:r>
        <w:rPr>
          <w:rStyle w:val="153"/>
          <w:rFonts w:ascii="Calibri" w:hAnsi="Calibri" w:cs="Calibri"/>
        </w:rPr>
        <w:t> </w:t>
      </w:r>
    </w:p>
    <w:p w14:paraId="41A83B62">
      <w:pPr>
        <w:pStyle w:val="151"/>
        <w:spacing w:before="0" w:beforeAutospacing="0" w:after="0" w:afterAutospacing="0"/>
        <w:textAlignment w:val="baseline"/>
        <w:rPr>
          <w:rFonts w:ascii="Segoe UI" w:hAnsi="Segoe UI" w:cs="Segoe UI"/>
          <w:sz w:val="18"/>
          <w:szCs w:val="18"/>
        </w:rPr>
      </w:pPr>
      <w:r>
        <w:rPr>
          <w:rStyle w:val="152"/>
          <w:rFonts w:ascii="Calibri" w:hAnsi="Calibri" w:cs="Calibri"/>
        </w:rPr>
        <w:t>                                                                      </w:t>
      </w:r>
      <w:r>
        <w:rPr>
          <w:rStyle w:val="152"/>
          <w:rFonts w:hint="default" w:ascii="Calibri" w:hAnsi="Calibri" w:cs="Calibri"/>
          <w:lang w:val="ru-RU"/>
        </w:rPr>
        <w:t xml:space="preserve">        </w:t>
      </w:r>
      <w:r>
        <w:rPr>
          <w:rStyle w:val="152"/>
          <w:rFonts w:ascii="Calibri" w:hAnsi="Calibri" w:cs="Calibri"/>
        </w:rPr>
        <w:t xml:space="preserve">  подпись, дата                      </w:t>
      </w:r>
      <w:r>
        <w:rPr>
          <w:rStyle w:val="152"/>
          <w:rFonts w:hint="default" w:ascii="Calibri" w:hAnsi="Calibri" w:cs="Calibri"/>
          <w:lang w:val="ru-RU"/>
        </w:rPr>
        <w:t xml:space="preserve">               </w:t>
      </w:r>
      <w:r>
        <w:rPr>
          <w:rStyle w:val="152"/>
          <w:rFonts w:ascii="Calibri" w:hAnsi="Calibri" w:cs="Calibri"/>
        </w:rPr>
        <w:t>инициалы, фамилия</w:t>
      </w:r>
      <w:r>
        <w:rPr>
          <w:rStyle w:val="153"/>
          <w:rFonts w:ascii="Calibri" w:hAnsi="Calibri" w:cs="Calibri"/>
        </w:rPr>
        <w:t> </w:t>
      </w:r>
    </w:p>
    <w:p w14:paraId="64216DC7">
      <w:pPr>
        <w:pStyle w:val="151"/>
        <w:spacing w:before="0" w:beforeAutospacing="0" w:after="0" w:afterAutospacing="0"/>
        <w:textAlignment w:val="baseline"/>
        <w:rPr>
          <w:rFonts w:ascii="Segoe UI" w:hAnsi="Segoe UI" w:cs="Segoe UI"/>
          <w:sz w:val="18"/>
          <w:szCs w:val="18"/>
        </w:rPr>
      </w:pPr>
      <w:r>
        <w:rPr>
          <w:rStyle w:val="153"/>
          <w:rFonts w:ascii="Calibri" w:hAnsi="Calibri" w:cs="Calibri"/>
        </w:rPr>
        <w:t> </w:t>
      </w:r>
    </w:p>
    <w:p w14:paraId="6B4213D9">
      <w:pPr>
        <w:pStyle w:val="151"/>
        <w:spacing w:before="0" w:beforeAutospacing="0" w:after="0" w:afterAutospacing="0"/>
        <w:textAlignment w:val="baseline"/>
        <w:rPr>
          <w:rFonts w:ascii="Segoe UI" w:hAnsi="Segoe UI" w:cs="Segoe UI"/>
          <w:sz w:val="18"/>
          <w:szCs w:val="18"/>
        </w:rPr>
      </w:pPr>
      <w:r>
        <w:rPr>
          <w:rStyle w:val="153"/>
          <w:rFonts w:ascii="Calibri" w:hAnsi="Calibri" w:cs="Calibri"/>
        </w:rPr>
        <w:t> </w:t>
      </w:r>
    </w:p>
    <w:p w14:paraId="1C62F351">
      <w:pPr>
        <w:pStyle w:val="151"/>
        <w:spacing w:before="0" w:beforeAutospacing="0" w:after="0" w:afterAutospacing="0"/>
        <w:textAlignment w:val="baseline"/>
        <w:rPr>
          <w:rFonts w:ascii="Segoe UI" w:hAnsi="Segoe UI" w:cs="Segoe UI"/>
          <w:sz w:val="18"/>
          <w:szCs w:val="18"/>
        </w:rPr>
      </w:pPr>
      <w:r>
        <w:rPr>
          <w:rStyle w:val="153"/>
          <w:rFonts w:ascii="Calibri" w:hAnsi="Calibri" w:cs="Calibri"/>
        </w:rPr>
        <w:t> </w:t>
      </w:r>
    </w:p>
    <w:p w14:paraId="65D56A16">
      <w:pPr>
        <w:pStyle w:val="151"/>
        <w:spacing w:before="0" w:beforeAutospacing="0" w:after="0" w:afterAutospacing="0"/>
        <w:textAlignment w:val="baseline"/>
        <w:rPr>
          <w:rFonts w:ascii="Segoe UI" w:hAnsi="Segoe UI" w:cs="Segoe UI"/>
          <w:sz w:val="18"/>
          <w:szCs w:val="18"/>
        </w:rPr>
      </w:pPr>
      <w:r>
        <w:rPr>
          <w:rStyle w:val="153"/>
          <w:rFonts w:ascii="Calibri" w:hAnsi="Calibri" w:cs="Calibri"/>
        </w:rPr>
        <w:t> </w:t>
      </w:r>
    </w:p>
    <w:p w14:paraId="299D7ECF">
      <w:pPr>
        <w:pStyle w:val="151"/>
        <w:spacing w:before="0" w:beforeAutospacing="0" w:after="0" w:afterAutospacing="0"/>
        <w:textAlignment w:val="baseline"/>
        <w:rPr>
          <w:rFonts w:ascii="Segoe UI" w:hAnsi="Segoe UI" w:cs="Segoe UI"/>
          <w:sz w:val="18"/>
          <w:szCs w:val="18"/>
        </w:rPr>
      </w:pPr>
      <w:r>
        <w:rPr>
          <w:rStyle w:val="153"/>
          <w:rFonts w:ascii="Calibri" w:hAnsi="Calibri" w:cs="Calibri"/>
        </w:rPr>
        <w:t> </w:t>
      </w:r>
    </w:p>
    <w:p w14:paraId="4FA97BA0">
      <w:pPr>
        <w:pStyle w:val="151"/>
        <w:spacing w:before="0" w:beforeAutospacing="0" w:after="0" w:afterAutospacing="0"/>
        <w:textAlignment w:val="baseline"/>
        <w:rPr>
          <w:rStyle w:val="153"/>
          <w:rFonts w:ascii="Calibri" w:hAnsi="Calibri" w:cs="Calibri"/>
        </w:rPr>
      </w:pPr>
      <w:r>
        <w:rPr>
          <w:rStyle w:val="153"/>
          <w:rFonts w:ascii="Calibri" w:hAnsi="Calibri" w:cs="Calibri"/>
        </w:rPr>
        <w:t> </w:t>
      </w:r>
    </w:p>
    <w:p w14:paraId="32596044">
      <w:pPr>
        <w:pStyle w:val="151"/>
        <w:spacing w:before="0" w:beforeAutospacing="0" w:after="0" w:afterAutospacing="0"/>
        <w:textAlignment w:val="baseline"/>
        <w:rPr>
          <w:rStyle w:val="153"/>
          <w:rFonts w:ascii="Calibri" w:hAnsi="Calibri" w:cs="Calibri"/>
        </w:rPr>
      </w:pPr>
    </w:p>
    <w:p w14:paraId="0890872B">
      <w:pPr>
        <w:pStyle w:val="151"/>
        <w:spacing w:before="0" w:beforeAutospacing="0" w:after="0" w:afterAutospacing="0"/>
        <w:textAlignment w:val="baseline"/>
        <w:rPr>
          <w:rStyle w:val="153"/>
          <w:rFonts w:ascii="Calibri" w:hAnsi="Calibri" w:cs="Calibri"/>
        </w:rPr>
      </w:pPr>
    </w:p>
    <w:p w14:paraId="6836CC51">
      <w:pPr>
        <w:pStyle w:val="151"/>
        <w:spacing w:before="0" w:beforeAutospacing="0" w:after="0" w:afterAutospacing="0"/>
        <w:jc w:val="center"/>
        <w:textAlignment w:val="baseline"/>
        <w:rPr>
          <w:rStyle w:val="152"/>
          <w:rFonts w:ascii="Calibri" w:hAnsi="Calibri" w:cs="Calibri"/>
          <w:sz w:val="28"/>
          <w:szCs w:val="28"/>
        </w:rPr>
      </w:pPr>
    </w:p>
    <w:p w14:paraId="41571053">
      <w:pPr>
        <w:pStyle w:val="151"/>
        <w:spacing w:before="0" w:beforeAutospacing="0" w:after="0" w:afterAutospacing="0"/>
        <w:jc w:val="center"/>
        <w:textAlignment w:val="baseline"/>
        <w:rPr>
          <w:rStyle w:val="152"/>
          <w:rFonts w:ascii="Calibri" w:hAnsi="Calibri" w:cs="Calibri"/>
          <w:sz w:val="28"/>
          <w:szCs w:val="28"/>
        </w:rPr>
      </w:pPr>
    </w:p>
    <w:p w14:paraId="09342097">
      <w:pPr>
        <w:pStyle w:val="151"/>
        <w:spacing w:before="0" w:beforeAutospacing="0" w:after="0" w:afterAutospacing="0"/>
        <w:jc w:val="center"/>
        <w:textAlignment w:val="baseline"/>
        <w:rPr>
          <w:rFonts w:hint="default" w:ascii="Segoe UI" w:hAnsi="Segoe UI" w:cs="Segoe UI"/>
          <w:sz w:val="18"/>
          <w:szCs w:val="18"/>
          <w:lang w:val="ru-RU"/>
        </w:rPr>
      </w:pPr>
      <w:r>
        <w:rPr>
          <w:rStyle w:val="152"/>
          <w:rFonts w:ascii="Calibri" w:hAnsi="Calibri" w:cs="Calibri"/>
          <w:sz w:val="28"/>
          <w:szCs w:val="28"/>
        </w:rPr>
        <w:t>Санкт-Петербург</w:t>
      </w:r>
      <w:r>
        <w:rPr>
          <w:rStyle w:val="152"/>
          <w:rFonts w:hint="default" w:ascii="Calibri" w:hAnsi="Calibri" w:cs="Calibri"/>
          <w:sz w:val="28"/>
          <w:szCs w:val="28"/>
          <w:lang w:val="ru-RU"/>
        </w:rPr>
        <w:t xml:space="preserve"> 2024</w:t>
      </w:r>
    </w:p>
    <w:p w14:paraId="797CE51E">
      <w:pPr>
        <w:jc w:val="both"/>
        <w:rPr>
          <w:rFonts w:ascii="Times New Roman" w:hAnsi="Times New Roman" w:cs="Times New Roman"/>
          <w:b/>
          <w:sz w:val="28"/>
          <w:szCs w:val="28"/>
        </w:rPr>
        <w:sectPr>
          <w:footerReference r:id="rId3" w:type="default"/>
          <w:pgSz w:w="11906" w:h="16838"/>
          <w:pgMar w:top="1134" w:right="851" w:bottom="1134" w:left="851" w:header="720" w:footer="720" w:gutter="0"/>
          <w:cols w:space="720" w:num="1"/>
          <w:titlePg/>
          <w:docGrid w:linePitch="600" w:charSpace="32768"/>
        </w:sectPr>
      </w:pPr>
    </w:p>
    <w:p w14:paraId="7DEBCD97">
      <w:pPr>
        <w:numPr>
          <w:ilvl w:val="0"/>
          <w:numId w:val="11"/>
        </w:numPr>
        <w:ind w:left="425" w:leftChars="0" w:hanging="425" w:firstLineChars="0"/>
        <w:rPr>
          <w:rFonts w:hint="default" w:ascii="Cambria" w:hAnsi="Cambria" w:cs="Cambria"/>
          <w:b/>
          <w:bCs/>
          <w:sz w:val="28"/>
          <w:szCs w:val="28"/>
        </w:rPr>
      </w:pPr>
      <w:r>
        <w:rPr>
          <w:rFonts w:hint="default" w:ascii="Cambria" w:hAnsi="Cambria" w:cs="Cambria"/>
          <w:b/>
          <w:bCs/>
          <w:sz w:val="28"/>
          <w:szCs w:val="28"/>
          <w:lang w:val="ru-RU"/>
        </w:rPr>
        <w:t>Задание:</w:t>
      </w:r>
    </w:p>
    <w:p w14:paraId="6A800D09">
      <w:pPr>
        <w:rPr>
          <w:rFonts w:hint="default" w:ascii="Cambria" w:hAnsi="Cambria" w:cs="Cambria"/>
          <w:sz w:val="28"/>
          <w:szCs w:val="28"/>
        </w:rPr>
      </w:pPr>
    </w:p>
    <w:p w14:paraId="0892DFD6">
      <w:pPr>
        <w:rPr>
          <w:rFonts w:hint="default" w:ascii="Cambria" w:hAnsi="Cambria" w:cs="Cambria"/>
          <w:sz w:val="28"/>
          <w:szCs w:val="28"/>
          <w:lang w:val="en-US"/>
        </w:rPr>
      </w:pPr>
      <w:r>
        <w:rPr>
          <w:rFonts w:hint="default" w:ascii="Cambria" w:hAnsi="Cambria" w:cs="Cambria"/>
          <w:sz w:val="28"/>
          <w:szCs w:val="28"/>
          <w:lang w:val="ru-RU"/>
        </w:rPr>
        <w:t>Вариант 3:</w:t>
      </w:r>
      <w:r>
        <w:rPr>
          <w:rFonts w:hint="default" w:ascii="Cambria" w:hAnsi="Cambria" w:cs="Cambria"/>
          <w:sz w:val="28"/>
          <w:szCs w:val="28"/>
          <w:lang w:val="ru-RU"/>
        </w:rPr>
        <w:br w:type="textWrapping"/>
      </w:r>
      <w:r>
        <w:rPr>
          <w:rFonts w:hint="default" w:ascii="Cambria" w:hAnsi="Cambria" w:cs="Cambria"/>
          <w:sz w:val="28"/>
          <w:szCs w:val="28"/>
        </w:rPr>
        <w:t>Тип данных: координаты городов Оптимальное решение att48</w:t>
      </w:r>
      <w:r>
        <w:rPr>
          <w:rFonts w:hint="default" w:ascii="Cambria" w:hAnsi="Cambria" w:cs="Cambria"/>
          <w:sz w:val="28"/>
          <w:szCs w:val="28"/>
          <w:lang w:val="en-US"/>
        </w:rPr>
        <w:t xml:space="preserve"> </w:t>
      </w:r>
    </w:p>
    <w:p w14:paraId="0DAAFD14">
      <w:pPr>
        <w:rPr>
          <w:rFonts w:hint="default" w:ascii="Cambria" w:hAnsi="Cambria" w:cs="Cambria"/>
          <w:sz w:val="28"/>
          <w:szCs w:val="28"/>
          <w:lang w:val="ru-RU"/>
        </w:rPr>
      </w:pPr>
      <w:r>
        <w:rPr>
          <w:rFonts w:hint="default" w:ascii="Cambria" w:hAnsi="Cambria" w:cs="Cambria"/>
          <w:sz w:val="28"/>
          <w:szCs w:val="28"/>
        </w:rPr>
        <w:t>1 6734 1453 2 2233 10 3 5530 1424 4 401 841 5 3082 1644 6 7608 4458 7 7573 3716 8 7265 1268 9 6898 1885 10 1112 2049 11 5468 2606 12 5989 2873 13 4706 2674 14 4612 2035 15 6347 2683 16 6107 669 17 7611 5184 18 7462 3590 19 7732 4723 20 5900 3561 21 4483 3369 22 6101 1110 23 5199 2182 24 1633 2809 25 4307 2322 26 675 1006 27 7555 4819 28 7541 3981 29 3177 756 30 7352 4506 31 7545 2801 32 3245 3305 33 6426 3173 34 4608 1198 35 23 2216 36 7248 3779 37 7762 4595 38 7392 2244 39 3484 2829 40 6271 2135 41 4985 140 42 1916 1569 43 7280 4899 44 7509 3239 45 10 2676 46 6807 2993 47 5185 3258 48 3023 1942 EOF 1 8 38 31 44 18 7 28 6 37 19 27 17 43 30 36 46 33 20 47 21 32 39 48 5 42 24 10 45 35 4 26 2 29 34 41 16 22 3 23 14 25 13 11 12 15 40 9 -1 EOF</w:t>
      </w:r>
    </w:p>
    <w:p w14:paraId="504FE649">
      <w:pPr>
        <w:rPr>
          <w:rFonts w:hint="default" w:ascii="Cambria" w:hAnsi="Cambria" w:cs="Cambria"/>
          <w:sz w:val="28"/>
          <w:szCs w:val="28"/>
          <w:lang w:val="ru-RU"/>
        </w:rPr>
      </w:pPr>
    </w:p>
    <w:p w14:paraId="48D07DD3">
      <w:pPr>
        <w:rPr>
          <w:rFonts w:hint="default" w:ascii="Cambria" w:hAnsi="Cambria" w:cs="Cambria"/>
          <w:sz w:val="28"/>
          <w:szCs w:val="28"/>
          <w:lang w:val="en-US"/>
        </w:rPr>
      </w:pPr>
      <w:r>
        <w:rPr>
          <w:rFonts w:hint="default" w:ascii="Cambria" w:hAnsi="Cambria" w:cs="Cambria"/>
          <w:sz w:val="28"/>
          <w:szCs w:val="28"/>
        </w:rPr>
        <w:t>Часть 1</w:t>
      </w:r>
      <w:r>
        <w:rPr>
          <w:rFonts w:hint="default" w:ascii="Cambria" w:hAnsi="Cambria" w:cs="Cambria"/>
          <w:sz w:val="28"/>
          <w:szCs w:val="28"/>
          <w:lang w:val="en-US"/>
        </w:rPr>
        <w:t xml:space="preserve">. </w:t>
      </w:r>
    </w:p>
    <w:p w14:paraId="4BB8CB55">
      <w:pPr>
        <w:numPr>
          <w:ilvl w:val="0"/>
          <w:numId w:val="12"/>
        </w:numPr>
        <w:rPr>
          <w:rFonts w:hint="default" w:ascii="Cambria" w:hAnsi="Cambria" w:cs="Cambria"/>
          <w:sz w:val="28"/>
          <w:szCs w:val="28"/>
        </w:rPr>
      </w:pPr>
      <w:r>
        <w:rPr>
          <w:rFonts w:hint="default" w:ascii="Cambria" w:hAnsi="Cambria" w:cs="Cambria"/>
          <w:sz w:val="28"/>
          <w:szCs w:val="28"/>
        </w:rPr>
        <w:t xml:space="preserve">Создать программу, использующую МА для решение задачи поиска гамильтонова пути. Индивидуальное заданию выбирается по таблице В.1 в приложении В согласно номеру варианта. </w:t>
      </w:r>
    </w:p>
    <w:p w14:paraId="00A4B842">
      <w:pPr>
        <w:numPr>
          <w:ilvl w:val="0"/>
          <w:numId w:val="12"/>
        </w:numPr>
        <w:ind w:left="0" w:leftChars="0" w:firstLine="0" w:firstLineChars="0"/>
        <w:rPr>
          <w:rFonts w:hint="default" w:ascii="Cambria" w:hAnsi="Cambria" w:cs="Cambria"/>
          <w:sz w:val="28"/>
          <w:szCs w:val="28"/>
        </w:rPr>
      </w:pPr>
      <w:r>
        <w:rPr>
          <w:rFonts w:hint="default" w:ascii="Cambria" w:hAnsi="Cambria" w:cs="Cambria"/>
          <w:sz w:val="28"/>
          <w:szCs w:val="28"/>
        </w:rPr>
        <w:t xml:space="preserve">Представить графически найденное решение. Предусмотреть возможность пошагового просмотра процесса поиска решения. </w:t>
      </w:r>
    </w:p>
    <w:p w14:paraId="0FDC31EA">
      <w:pPr>
        <w:numPr>
          <w:ilvl w:val="0"/>
          <w:numId w:val="12"/>
        </w:numPr>
        <w:ind w:left="0" w:leftChars="0" w:firstLine="0" w:firstLineChars="0"/>
        <w:rPr>
          <w:rFonts w:hint="default" w:ascii="Cambria" w:hAnsi="Cambria" w:cs="Cambria"/>
          <w:sz w:val="28"/>
          <w:szCs w:val="28"/>
        </w:rPr>
      </w:pPr>
      <w:r>
        <w:rPr>
          <w:rFonts w:hint="default" w:ascii="Cambria" w:hAnsi="Cambria" w:cs="Cambria"/>
          <w:sz w:val="28"/>
          <w:szCs w:val="28"/>
        </w:rPr>
        <w:t xml:space="preserve">Сравнить найденное решение с представленным в условии задачи оптимальным решением. </w:t>
      </w:r>
    </w:p>
    <w:p w14:paraId="40657E45">
      <w:pPr>
        <w:numPr>
          <w:ilvl w:val="0"/>
          <w:numId w:val="0"/>
        </w:numPr>
        <w:ind w:leftChars="0"/>
        <w:rPr>
          <w:rFonts w:hint="default" w:ascii="Cambria" w:hAnsi="Cambria" w:cs="Cambria"/>
          <w:sz w:val="28"/>
          <w:szCs w:val="28"/>
          <w:lang w:val="en-US"/>
        </w:rPr>
      </w:pPr>
      <w:r>
        <w:rPr>
          <w:rFonts w:hint="default" w:ascii="Cambria" w:hAnsi="Cambria" w:cs="Cambria"/>
          <w:sz w:val="28"/>
          <w:szCs w:val="28"/>
        </w:rPr>
        <w:t>Часть 2</w:t>
      </w:r>
      <w:r>
        <w:rPr>
          <w:rFonts w:hint="default" w:ascii="Cambria" w:hAnsi="Cambria" w:cs="Cambria"/>
          <w:sz w:val="28"/>
          <w:szCs w:val="28"/>
          <w:lang w:val="en-US"/>
        </w:rPr>
        <w:t xml:space="preserve">. </w:t>
      </w:r>
    </w:p>
    <w:p w14:paraId="18A6CBB0">
      <w:pPr>
        <w:numPr>
          <w:ilvl w:val="0"/>
          <w:numId w:val="0"/>
        </w:numPr>
        <w:ind w:leftChars="0"/>
        <w:rPr>
          <w:rFonts w:hint="default" w:ascii="Cambria" w:hAnsi="Cambria" w:cs="Cambria"/>
          <w:sz w:val="28"/>
          <w:szCs w:val="28"/>
        </w:rPr>
      </w:pPr>
      <w:r>
        <w:rPr>
          <w:rFonts w:hint="default" w:ascii="Cambria" w:hAnsi="Cambria" w:cs="Cambria"/>
          <w:sz w:val="28"/>
          <w:szCs w:val="28"/>
        </w:rPr>
        <w:t xml:space="preserve">Реализовать с использованием муравьиных алгоритмов решение задачи коммивояжера по индивидуальному заданию согласно номеру варианта (см. таблицу 3.1. и приложение Б.). </w:t>
      </w:r>
    </w:p>
    <w:p w14:paraId="2A5941DF">
      <w:pPr>
        <w:numPr>
          <w:ilvl w:val="0"/>
          <w:numId w:val="0"/>
        </w:numPr>
        <w:ind w:leftChars="0"/>
        <w:rPr>
          <w:rFonts w:hint="default" w:ascii="Cambria" w:hAnsi="Cambria" w:cs="Cambria"/>
          <w:sz w:val="28"/>
          <w:szCs w:val="28"/>
          <w:lang w:val="en-US"/>
        </w:rPr>
      </w:pPr>
      <w:r>
        <w:rPr>
          <w:rFonts w:hint="default" w:ascii="Cambria" w:hAnsi="Cambria" w:cs="Cambria"/>
          <w:sz w:val="28"/>
          <w:szCs w:val="28"/>
        </w:rPr>
        <w:t>Представить графически найденное решение</w:t>
      </w:r>
      <w:r>
        <w:rPr>
          <w:rFonts w:hint="default" w:ascii="Cambria" w:hAnsi="Cambria" w:cs="Cambria"/>
          <w:sz w:val="28"/>
          <w:szCs w:val="28"/>
          <w:lang w:val="en-US"/>
        </w:rPr>
        <w:t xml:space="preserve">. </w:t>
      </w:r>
    </w:p>
    <w:p w14:paraId="6DEA4E2F">
      <w:pPr>
        <w:numPr>
          <w:ilvl w:val="0"/>
          <w:numId w:val="0"/>
        </w:numPr>
        <w:ind w:leftChars="0"/>
        <w:rPr>
          <w:rFonts w:hint="default" w:ascii="Cambria" w:hAnsi="Cambria" w:cs="Cambria"/>
          <w:sz w:val="28"/>
          <w:szCs w:val="28"/>
          <w:lang w:val="ru-RU"/>
        </w:rPr>
      </w:pPr>
      <w:r>
        <w:rPr>
          <w:rFonts w:hint="default" w:ascii="Cambria" w:hAnsi="Cambria" w:cs="Cambria"/>
          <w:sz w:val="28"/>
          <w:szCs w:val="28"/>
        </w:rPr>
        <w:t>Сравнить найденное решение с представленным в условии задачи оптимальным решением и результатами, полученными в лабораторной работе №3. . Проанализировать время выполнения и точность нахождения результата в зависимости от вероятности различных видов кроссовера, мутации.</w:t>
      </w:r>
    </w:p>
    <w:p w14:paraId="0BB8B46A">
      <w:pPr>
        <w:numPr>
          <w:ilvl w:val="0"/>
          <w:numId w:val="0"/>
        </w:numPr>
        <w:ind w:leftChars="0"/>
        <w:rPr>
          <w:rFonts w:hint="default" w:ascii="SimSun" w:hAnsi="SimSun" w:eastAsia="SimSun" w:cs="SimSun"/>
          <w:sz w:val="24"/>
          <w:szCs w:val="24"/>
          <w:lang w:val="en-US"/>
        </w:rPr>
      </w:pPr>
    </w:p>
    <w:p w14:paraId="4045CF36">
      <w:pPr>
        <w:numPr>
          <w:ilvl w:val="0"/>
          <w:numId w:val="11"/>
        </w:numPr>
        <w:ind w:left="425" w:leftChars="0" w:hanging="425" w:firstLineChars="0"/>
        <w:rPr>
          <w:rFonts w:hint="default" w:ascii="Cambria" w:hAnsi="Cambria" w:cs="Cambria"/>
          <w:b/>
          <w:bCs/>
          <w:sz w:val="28"/>
          <w:szCs w:val="28"/>
        </w:rPr>
      </w:pPr>
      <w:r>
        <w:rPr>
          <w:rFonts w:hint="default" w:ascii="Cambria" w:hAnsi="Cambria" w:cs="Cambria"/>
          <w:b/>
          <w:bCs/>
          <w:sz w:val="28"/>
          <w:szCs w:val="28"/>
          <w:lang w:val="ru-RU"/>
        </w:rPr>
        <w:t>Краткие теоретические сведения:</w:t>
      </w:r>
    </w:p>
    <w:p w14:paraId="74A156D8">
      <w:pPr>
        <w:rPr>
          <w:rFonts w:hint="default" w:ascii="Cambria" w:hAnsi="Cambria" w:cs="Cambria"/>
          <w:b w:val="0"/>
          <w:bCs w:val="0"/>
          <w:sz w:val="28"/>
          <w:szCs w:val="28"/>
        </w:rPr>
      </w:pPr>
    </w:p>
    <w:p w14:paraId="4647A0DB">
      <w:pPr>
        <w:rPr>
          <w:rFonts w:hint="default" w:ascii="Cambria" w:hAnsi="Cambria" w:cs="Cambria"/>
          <w:sz w:val="28"/>
          <w:szCs w:val="28"/>
        </w:rPr>
      </w:pPr>
      <w:r>
        <w:rPr>
          <w:rFonts w:hint="default" w:ascii="Cambria" w:hAnsi="Cambria" w:cs="Cambria"/>
          <w:sz w:val="28"/>
          <w:szCs w:val="28"/>
        </w:rPr>
        <w:t>Муравьиные алгоритмы (МА) основаны на использовании популяции потенциальных решений и разработаны для решения задач комбинаторной оптимизации, прежде всего, поиска различных путей на графах. Кооперация между особями (искусственными муравьями) здесь реализуется на основе моделирования. При этом каждый агент, называемый искусственным муравьем, ищет решение поставленной задачи. Искусственные муравьи последовательно строят решение задачи, передвигаясь по графу, откладывают феромон и при выборе дальнейшего участка пути учитывают концентрацию этого фермента. Чем больше концентрация феромона в последующем участке, тем больше вероятность его выбора.</w:t>
      </w:r>
    </w:p>
    <w:p w14:paraId="3A427565">
      <w:pPr>
        <w:numPr>
          <w:ilvl w:val="0"/>
          <w:numId w:val="0"/>
        </w:numPr>
        <w:ind w:leftChars="0"/>
        <w:rPr>
          <w:rFonts w:hint="default" w:ascii="Cambria" w:hAnsi="Cambria" w:cs="Cambria"/>
          <w:b w:val="0"/>
          <w:bCs w:val="0"/>
          <w:sz w:val="28"/>
          <w:szCs w:val="28"/>
        </w:rPr>
      </w:pPr>
    </w:p>
    <w:p w14:paraId="3F09E795">
      <w:pPr>
        <w:numPr>
          <w:ilvl w:val="0"/>
          <w:numId w:val="11"/>
        </w:numPr>
        <w:ind w:left="425" w:leftChars="0" w:hanging="425" w:firstLineChars="0"/>
        <w:rPr>
          <w:rFonts w:hint="default" w:ascii="Cambria" w:hAnsi="Cambria" w:cs="Cambria"/>
          <w:b/>
          <w:bCs/>
          <w:sz w:val="28"/>
          <w:szCs w:val="28"/>
        </w:rPr>
      </w:pPr>
      <w:r>
        <w:rPr>
          <w:rFonts w:hint="default" w:ascii="Cambria" w:hAnsi="Cambria" w:cs="Cambria"/>
          <w:b/>
          <w:bCs/>
          <w:sz w:val="28"/>
          <w:szCs w:val="28"/>
        </w:rPr>
        <w:t>Программа и результаты выполнения индивидуального задания с комментариями и выводами</w:t>
      </w:r>
      <w:r>
        <w:rPr>
          <w:rFonts w:hint="default" w:ascii="Cambria" w:hAnsi="Cambria" w:cs="Cambria"/>
          <w:b/>
          <w:bCs/>
          <w:sz w:val="28"/>
          <w:szCs w:val="28"/>
          <w:lang w:val="ru-RU"/>
        </w:rPr>
        <w:t>:</w:t>
      </w:r>
    </w:p>
    <w:p w14:paraId="3DC93398">
      <w:pPr>
        <w:rPr>
          <w:rFonts w:hint="default" w:ascii="Cambria" w:hAnsi="Cambria" w:cs="Cambria"/>
          <w:sz w:val="28"/>
          <w:szCs w:val="28"/>
          <w:lang w:val="en-US"/>
        </w:rPr>
      </w:pPr>
    </w:p>
    <w:p w14:paraId="4C5F15A1">
      <w:pPr>
        <w:rPr>
          <w:rFonts w:hint="default" w:ascii="Cambria" w:hAnsi="Cambria" w:cs="Cambria"/>
          <w:b/>
          <w:bCs/>
          <w:sz w:val="28"/>
          <w:szCs w:val="28"/>
          <w:lang w:val="en-US"/>
        </w:rPr>
      </w:pPr>
      <w:r>
        <w:rPr>
          <w:rFonts w:hint="default" w:ascii="Cambria" w:hAnsi="Cambria" w:cs="Cambria"/>
          <w:b/>
          <w:bCs/>
          <w:sz w:val="28"/>
          <w:szCs w:val="28"/>
          <w:lang w:val="ru-RU"/>
        </w:rPr>
        <w:t>Код программы на</w:t>
      </w:r>
      <w:r>
        <w:rPr>
          <w:rFonts w:hint="default" w:ascii="Cambria" w:hAnsi="Cambria" w:cs="Cambria"/>
          <w:b/>
          <w:bCs/>
          <w:sz w:val="28"/>
          <w:szCs w:val="28"/>
          <w:lang w:val="en-US"/>
        </w:rPr>
        <w:t xml:space="preserve"> </w:t>
      </w:r>
      <w:r>
        <w:rPr>
          <w:rFonts w:hint="default" w:ascii="Cambria" w:hAnsi="Cambria" w:cs="Cambria"/>
          <w:b/>
          <w:bCs/>
          <w:sz w:val="28"/>
          <w:szCs w:val="28"/>
          <w:lang w:val="ru-RU"/>
        </w:rPr>
        <w:t xml:space="preserve">ЯП </w:t>
      </w:r>
      <w:r>
        <w:rPr>
          <w:rFonts w:hint="default" w:ascii="Cambria" w:hAnsi="Cambria" w:cs="Cambria"/>
          <w:b/>
          <w:bCs/>
          <w:sz w:val="28"/>
          <w:szCs w:val="28"/>
          <w:lang w:val="en-US"/>
        </w:rPr>
        <w:t>Python:</w:t>
      </w:r>
    </w:p>
    <w:p w14:paraId="5AB12FC4">
      <w:pPr>
        <w:rPr>
          <w:rFonts w:hint="default" w:ascii="Cambria" w:hAnsi="Cambria" w:cs="Cambria"/>
          <w:sz w:val="28"/>
          <w:szCs w:val="28"/>
          <w:lang w:val="en-US"/>
        </w:rPr>
      </w:pPr>
    </w:p>
    <w:p w14:paraId="170AEE89">
      <w:pPr>
        <w:rPr>
          <w:rFonts w:hint="default" w:ascii="Cambria" w:hAnsi="Cambria"/>
          <w:sz w:val="28"/>
          <w:szCs w:val="28"/>
          <w:lang w:val="en-US"/>
        </w:rPr>
      </w:pPr>
      <w:r>
        <w:rPr>
          <w:rFonts w:hint="default" w:ascii="Cambria" w:hAnsi="Cambria"/>
          <w:sz w:val="28"/>
          <w:szCs w:val="28"/>
          <w:lang w:val="en-US"/>
        </w:rPr>
        <w:t>import random</w:t>
      </w:r>
    </w:p>
    <w:p w14:paraId="6B5B0E40">
      <w:pPr>
        <w:rPr>
          <w:rFonts w:hint="default" w:ascii="Cambria" w:hAnsi="Cambria"/>
          <w:sz w:val="28"/>
          <w:szCs w:val="28"/>
          <w:lang w:val="en-US"/>
        </w:rPr>
      </w:pPr>
      <w:r>
        <w:rPr>
          <w:rFonts w:hint="default" w:ascii="Cambria" w:hAnsi="Cambria"/>
          <w:sz w:val="28"/>
          <w:szCs w:val="28"/>
          <w:lang w:val="en-US"/>
        </w:rPr>
        <w:t>import matplotlib.pyplot as plt</w:t>
      </w:r>
    </w:p>
    <w:p w14:paraId="6FBDCF2B">
      <w:pPr>
        <w:rPr>
          <w:rFonts w:hint="default" w:ascii="Cambria" w:hAnsi="Cambria"/>
          <w:sz w:val="28"/>
          <w:szCs w:val="28"/>
          <w:lang w:val="en-US"/>
        </w:rPr>
      </w:pPr>
      <w:r>
        <w:rPr>
          <w:rFonts w:hint="default" w:ascii="Cambria" w:hAnsi="Cambria"/>
          <w:sz w:val="28"/>
          <w:szCs w:val="28"/>
          <w:lang w:val="en-US"/>
        </w:rPr>
        <w:t>from itertools import permutations</w:t>
      </w:r>
    </w:p>
    <w:p w14:paraId="3CFDC10E">
      <w:pPr>
        <w:rPr>
          <w:rFonts w:hint="default" w:ascii="Cambria" w:hAnsi="Cambria"/>
          <w:sz w:val="28"/>
          <w:szCs w:val="28"/>
          <w:lang w:val="en-US"/>
        </w:rPr>
      </w:pPr>
      <w:r>
        <w:rPr>
          <w:rFonts w:hint="default" w:ascii="Cambria" w:hAnsi="Cambria"/>
          <w:sz w:val="28"/>
          <w:szCs w:val="28"/>
          <w:lang w:val="en-US"/>
        </w:rPr>
        <w:t>import timeit</w:t>
      </w:r>
    </w:p>
    <w:p w14:paraId="661E180B">
      <w:pPr>
        <w:rPr>
          <w:rFonts w:hint="default" w:ascii="Cambria" w:hAnsi="Cambria"/>
          <w:sz w:val="28"/>
          <w:szCs w:val="28"/>
          <w:lang w:val="en-US"/>
        </w:rPr>
      </w:pPr>
    </w:p>
    <w:p w14:paraId="2BA9A593">
      <w:pPr>
        <w:rPr>
          <w:rFonts w:hint="default" w:ascii="Cambria" w:hAnsi="Cambria"/>
          <w:sz w:val="28"/>
          <w:szCs w:val="28"/>
          <w:lang w:val="en-US"/>
        </w:rPr>
      </w:pPr>
      <w:r>
        <w:rPr>
          <w:rFonts w:hint="default" w:ascii="Cambria" w:hAnsi="Cambria"/>
          <w:sz w:val="28"/>
          <w:szCs w:val="28"/>
          <w:lang w:val="en-US"/>
        </w:rPr>
        <w:t>class Ant:</w:t>
      </w:r>
    </w:p>
    <w:p w14:paraId="5A12BF21">
      <w:pPr>
        <w:rPr>
          <w:rFonts w:hint="default" w:ascii="Cambria" w:hAnsi="Cambria"/>
          <w:sz w:val="28"/>
          <w:szCs w:val="28"/>
          <w:lang w:val="en-US"/>
        </w:rPr>
      </w:pPr>
      <w:r>
        <w:rPr>
          <w:rFonts w:hint="default" w:ascii="Cambria" w:hAnsi="Cambria"/>
          <w:sz w:val="28"/>
          <w:szCs w:val="28"/>
          <w:lang w:val="en-US"/>
        </w:rPr>
        <w:t xml:space="preserve">    def __init__(self, graph):</w:t>
      </w:r>
    </w:p>
    <w:p w14:paraId="797962F4">
      <w:pPr>
        <w:rPr>
          <w:rFonts w:hint="default" w:ascii="Cambria" w:hAnsi="Cambria"/>
          <w:sz w:val="28"/>
          <w:szCs w:val="28"/>
          <w:lang w:val="en-US"/>
        </w:rPr>
      </w:pPr>
      <w:r>
        <w:rPr>
          <w:rFonts w:hint="default" w:ascii="Cambria" w:hAnsi="Cambria"/>
          <w:sz w:val="28"/>
          <w:szCs w:val="28"/>
          <w:lang w:val="en-US"/>
        </w:rPr>
        <w:t xml:space="preserve">        self.graph = graph</w:t>
      </w:r>
    </w:p>
    <w:p w14:paraId="2F2276CC">
      <w:pPr>
        <w:rPr>
          <w:rFonts w:hint="default" w:ascii="Cambria" w:hAnsi="Cambria"/>
          <w:sz w:val="28"/>
          <w:szCs w:val="28"/>
          <w:lang w:val="en-US"/>
        </w:rPr>
      </w:pPr>
      <w:r>
        <w:rPr>
          <w:rFonts w:hint="default" w:ascii="Cambria" w:hAnsi="Cambria"/>
          <w:sz w:val="28"/>
          <w:szCs w:val="28"/>
          <w:lang w:val="en-US"/>
        </w:rPr>
        <w:t xml:space="preserve">        self.path = []</w:t>
      </w:r>
    </w:p>
    <w:p w14:paraId="6403E6B5">
      <w:pPr>
        <w:rPr>
          <w:rFonts w:hint="default" w:ascii="Cambria" w:hAnsi="Cambria"/>
          <w:sz w:val="28"/>
          <w:szCs w:val="28"/>
          <w:lang w:val="en-US"/>
        </w:rPr>
      </w:pPr>
      <w:r>
        <w:rPr>
          <w:rFonts w:hint="default" w:ascii="Cambria" w:hAnsi="Cambria"/>
          <w:sz w:val="28"/>
          <w:szCs w:val="28"/>
          <w:lang w:val="en-US"/>
        </w:rPr>
        <w:t xml:space="preserve">        self.current_city = None</w:t>
      </w:r>
    </w:p>
    <w:p w14:paraId="6D0B042B">
      <w:pPr>
        <w:rPr>
          <w:rFonts w:hint="default" w:ascii="Cambria" w:hAnsi="Cambria"/>
          <w:sz w:val="28"/>
          <w:szCs w:val="28"/>
          <w:lang w:val="en-US"/>
        </w:rPr>
      </w:pPr>
      <w:r>
        <w:rPr>
          <w:rFonts w:hint="default" w:ascii="Cambria" w:hAnsi="Cambria"/>
          <w:sz w:val="28"/>
          <w:szCs w:val="28"/>
          <w:lang w:val="en-US"/>
        </w:rPr>
        <w:t xml:space="preserve">    </w:t>
      </w:r>
    </w:p>
    <w:p w14:paraId="227917CD">
      <w:pPr>
        <w:rPr>
          <w:rFonts w:hint="default" w:ascii="Cambria" w:hAnsi="Cambria"/>
          <w:sz w:val="28"/>
          <w:szCs w:val="28"/>
          <w:lang w:val="en-US"/>
        </w:rPr>
      </w:pPr>
      <w:r>
        <w:rPr>
          <w:rFonts w:hint="default" w:ascii="Cambria" w:hAnsi="Cambria"/>
          <w:sz w:val="28"/>
          <w:szCs w:val="28"/>
          <w:lang w:val="en-US"/>
        </w:rPr>
        <w:t xml:space="preserve">    def start(self, start_city):</w:t>
      </w:r>
    </w:p>
    <w:p w14:paraId="5303C16E">
      <w:pPr>
        <w:rPr>
          <w:rFonts w:hint="default" w:ascii="Cambria" w:hAnsi="Cambria"/>
          <w:sz w:val="28"/>
          <w:szCs w:val="28"/>
          <w:lang w:val="en-US"/>
        </w:rPr>
      </w:pPr>
      <w:r>
        <w:rPr>
          <w:rFonts w:hint="default" w:ascii="Cambria" w:hAnsi="Cambria"/>
          <w:sz w:val="28"/>
          <w:szCs w:val="28"/>
          <w:lang w:val="en-US"/>
        </w:rPr>
        <w:t xml:space="preserve">        self.current_city = start_city</w:t>
      </w:r>
    </w:p>
    <w:p w14:paraId="71E7539A">
      <w:pPr>
        <w:rPr>
          <w:rFonts w:hint="default" w:ascii="Cambria" w:hAnsi="Cambria"/>
          <w:sz w:val="28"/>
          <w:szCs w:val="28"/>
          <w:lang w:val="en-US"/>
        </w:rPr>
      </w:pPr>
      <w:r>
        <w:rPr>
          <w:rFonts w:hint="default" w:ascii="Cambria" w:hAnsi="Cambria"/>
          <w:sz w:val="28"/>
          <w:szCs w:val="28"/>
          <w:lang w:val="en-US"/>
        </w:rPr>
        <w:t xml:space="preserve">        self.path.append(start_city)</w:t>
      </w:r>
    </w:p>
    <w:p w14:paraId="0AD2D73B">
      <w:pPr>
        <w:rPr>
          <w:rFonts w:hint="default" w:ascii="Cambria" w:hAnsi="Cambria"/>
          <w:sz w:val="28"/>
          <w:szCs w:val="28"/>
          <w:lang w:val="en-US"/>
        </w:rPr>
      </w:pPr>
      <w:r>
        <w:rPr>
          <w:rFonts w:hint="default" w:ascii="Cambria" w:hAnsi="Cambria"/>
          <w:sz w:val="28"/>
          <w:szCs w:val="28"/>
          <w:lang w:val="en-US"/>
        </w:rPr>
        <w:t xml:space="preserve">        </w:t>
      </w:r>
    </w:p>
    <w:p w14:paraId="5239C091">
      <w:pPr>
        <w:rPr>
          <w:rFonts w:hint="default" w:ascii="Cambria" w:hAnsi="Cambria"/>
          <w:sz w:val="28"/>
          <w:szCs w:val="28"/>
          <w:lang w:val="en-US"/>
        </w:rPr>
      </w:pPr>
      <w:r>
        <w:rPr>
          <w:rFonts w:hint="default" w:ascii="Cambria" w:hAnsi="Cambria"/>
          <w:sz w:val="28"/>
          <w:szCs w:val="28"/>
          <w:lang w:val="en-US"/>
        </w:rPr>
        <w:t xml:space="preserve">    def move_to_next_city(self):</w:t>
      </w:r>
    </w:p>
    <w:p w14:paraId="5943FE52">
      <w:pPr>
        <w:rPr>
          <w:rFonts w:hint="default" w:ascii="Cambria" w:hAnsi="Cambria"/>
          <w:sz w:val="28"/>
          <w:szCs w:val="28"/>
          <w:lang w:val="en-US"/>
        </w:rPr>
      </w:pPr>
      <w:r>
        <w:rPr>
          <w:rFonts w:hint="default" w:ascii="Cambria" w:hAnsi="Cambria"/>
          <w:sz w:val="28"/>
          <w:szCs w:val="28"/>
          <w:lang w:val="en-US"/>
        </w:rPr>
        <w:t xml:space="preserve">        next_cities = list(set(range(len(self.graph))) - set(self.path))</w:t>
      </w:r>
    </w:p>
    <w:p w14:paraId="191C07C7">
      <w:pPr>
        <w:rPr>
          <w:rFonts w:hint="default" w:ascii="Cambria" w:hAnsi="Cambria"/>
          <w:sz w:val="28"/>
          <w:szCs w:val="28"/>
          <w:lang w:val="en-US"/>
        </w:rPr>
      </w:pPr>
      <w:r>
        <w:rPr>
          <w:rFonts w:hint="default" w:ascii="Cambria" w:hAnsi="Cambria"/>
          <w:sz w:val="28"/>
          <w:szCs w:val="28"/>
          <w:lang w:val="en-US"/>
        </w:rPr>
        <w:t xml:space="preserve">        probabilities = [self.graph[self.current_city][city]['pheromone'] for city in next_cities]</w:t>
      </w:r>
    </w:p>
    <w:p w14:paraId="294A9D6C">
      <w:pPr>
        <w:rPr>
          <w:rFonts w:hint="default" w:ascii="Cambria" w:hAnsi="Cambria"/>
          <w:sz w:val="28"/>
          <w:szCs w:val="28"/>
          <w:lang w:val="en-US"/>
        </w:rPr>
      </w:pPr>
      <w:r>
        <w:rPr>
          <w:rFonts w:hint="default" w:ascii="Cambria" w:hAnsi="Cambria"/>
          <w:sz w:val="28"/>
          <w:szCs w:val="28"/>
          <w:lang w:val="en-US"/>
        </w:rPr>
        <w:t xml:space="preserve">        total_pheromone = sum(probabilities)</w:t>
      </w:r>
    </w:p>
    <w:p w14:paraId="096CBCCD">
      <w:pPr>
        <w:rPr>
          <w:rFonts w:hint="default" w:ascii="Cambria" w:hAnsi="Cambria"/>
          <w:sz w:val="28"/>
          <w:szCs w:val="28"/>
          <w:lang w:val="en-US"/>
        </w:rPr>
      </w:pPr>
      <w:r>
        <w:rPr>
          <w:rFonts w:hint="default" w:ascii="Cambria" w:hAnsi="Cambria"/>
          <w:sz w:val="28"/>
          <w:szCs w:val="28"/>
          <w:lang w:val="en-US"/>
        </w:rPr>
        <w:t xml:space="preserve">        if total_pheromone == 0:</w:t>
      </w:r>
    </w:p>
    <w:p w14:paraId="65DEC856">
      <w:pPr>
        <w:rPr>
          <w:rFonts w:hint="default" w:ascii="Cambria" w:hAnsi="Cambria"/>
          <w:sz w:val="28"/>
          <w:szCs w:val="28"/>
          <w:lang w:val="en-US"/>
        </w:rPr>
      </w:pPr>
      <w:r>
        <w:rPr>
          <w:rFonts w:hint="default" w:ascii="Cambria" w:hAnsi="Cambria"/>
          <w:sz w:val="28"/>
          <w:szCs w:val="28"/>
          <w:lang w:val="en-US"/>
        </w:rPr>
        <w:t xml:space="preserve">            return random.choice(next_cities)</w:t>
      </w:r>
    </w:p>
    <w:p w14:paraId="75132FB3">
      <w:pPr>
        <w:rPr>
          <w:rFonts w:hint="default" w:ascii="Cambria" w:hAnsi="Cambria"/>
          <w:sz w:val="28"/>
          <w:szCs w:val="28"/>
          <w:lang w:val="en-US"/>
        </w:rPr>
      </w:pPr>
      <w:r>
        <w:rPr>
          <w:rFonts w:hint="default" w:ascii="Cambria" w:hAnsi="Cambria"/>
          <w:sz w:val="28"/>
          <w:szCs w:val="28"/>
          <w:lang w:val="en-US"/>
        </w:rPr>
        <w:t xml:space="preserve">        probabilities = [p / total_pheromone for p in probabilities]</w:t>
      </w:r>
    </w:p>
    <w:p w14:paraId="793B103F">
      <w:pPr>
        <w:rPr>
          <w:rFonts w:hint="default" w:ascii="Cambria" w:hAnsi="Cambria"/>
          <w:sz w:val="28"/>
          <w:szCs w:val="28"/>
          <w:lang w:val="en-US"/>
        </w:rPr>
      </w:pPr>
      <w:r>
        <w:rPr>
          <w:rFonts w:hint="default" w:ascii="Cambria" w:hAnsi="Cambria"/>
          <w:sz w:val="28"/>
          <w:szCs w:val="28"/>
          <w:lang w:val="en-US"/>
        </w:rPr>
        <w:t xml:space="preserve">        next_city = random.choices(next_cities, weights=probabilities)[0]</w:t>
      </w:r>
    </w:p>
    <w:p w14:paraId="6131EEF3">
      <w:pPr>
        <w:rPr>
          <w:rFonts w:hint="default" w:ascii="Cambria" w:hAnsi="Cambria"/>
          <w:sz w:val="28"/>
          <w:szCs w:val="28"/>
          <w:lang w:val="en-US"/>
        </w:rPr>
      </w:pPr>
      <w:r>
        <w:rPr>
          <w:rFonts w:hint="default" w:ascii="Cambria" w:hAnsi="Cambria"/>
          <w:sz w:val="28"/>
          <w:szCs w:val="28"/>
          <w:lang w:val="en-US"/>
        </w:rPr>
        <w:t xml:space="preserve">        self.path.append(next_city)</w:t>
      </w:r>
    </w:p>
    <w:p w14:paraId="39A22126">
      <w:pPr>
        <w:rPr>
          <w:rFonts w:hint="default" w:ascii="Cambria" w:hAnsi="Cambria"/>
          <w:sz w:val="28"/>
          <w:szCs w:val="28"/>
          <w:lang w:val="en-US"/>
        </w:rPr>
      </w:pPr>
      <w:r>
        <w:rPr>
          <w:rFonts w:hint="default" w:ascii="Cambria" w:hAnsi="Cambria"/>
          <w:sz w:val="28"/>
          <w:szCs w:val="28"/>
          <w:lang w:val="en-US"/>
        </w:rPr>
        <w:t xml:space="preserve">        self.current_city = next_city</w:t>
      </w:r>
    </w:p>
    <w:p w14:paraId="3FFDFA45">
      <w:pPr>
        <w:rPr>
          <w:rFonts w:hint="default" w:ascii="Cambria" w:hAnsi="Cambria"/>
          <w:sz w:val="28"/>
          <w:szCs w:val="28"/>
          <w:lang w:val="en-US"/>
        </w:rPr>
      </w:pPr>
      <w:r>
        <w:rPr>
          <w:rFonts w:hint="default" w:ascii="Cambria" w:hAnsi="Cambria"/>
          <w:sz w:val="28"/>
          <w:szCs w:val="28"/>
          <w:lang w:val="en-US"/>
        </w:rPr>
        <w:t xml:space="preserve">        return next_city</w:t>
      </w:r>
    </w:p>
    <w:p w14:paraId="66ADBACB">
      <w:pPr>
        <w:rPr>
          <w:rFonts w:hint="default" w:ascii="Cambria" w:hAnsi="Cambria"/>
          <w:sz w:val="28"/>
          <w:szCs w:val="28"/>
          <w:lang w:val="en-US"/>
        </w:rPr>
      </w:pPr>
      <w:r>
        <w:rPr>
          <w:rFonts w:hint="default" w:ascii="Cambria" w:hAnsi="Cambria"/>
          <w:sz w:val="28"/>
          <w:szCs w:val="28"/>
          <w:lang w:val="en-US"/>
        </w:rPr>
        <w:t xml:space="preserve">    </w:t>
      </w:r>
    </w:p>
    <w:p w14:paraId="0859DC1B">
      <w:pPr>
        <w:rPr>
          <w:rFonts w:hint="default" w:ascii="Cambria" w:hAnsi="Cambria"/>
          <w:sz w:val="28"/>
          <w:szCs w:val="28"/>
          <w:lang w:val="en-US"/>
        </w:rPr>
      </w:pPr>
      <w:r>
        <w:rPr>
          <w:rFonts w:hint="default" w:ascii="Cambria" w:hAnsi="Cambria"/>
          <w:sz w:val="28"/>
          <w:szCs w:val="28"/>
          <w:lang w:val="en-US"/>
        </w:rPr>
        <w:t xml:space="preserve">    def is_finished(self):</w:t>
      </w:r>
    </w:p>
    <w:p w14:paraId="3CCAEE8B">
      <w:pPr>
        <w:rPr>
          <w:rFonts w:hint="default" w:ascii="Cambria" w:hAnsi="Cambria"/>
          <w:sz w:val="28"/>
          <w:szCs w:val="28"/>
          <w:lang w:val="en-US"/>
        </w:rPr>
      </w:pPr>
      <w:r>
        <w:rPr>
          <w:rFonts w:hint="default" w:ascii="Cambria" w:hAnsi="Cambria"/>
          <w:sz w:val="28"/>
          <w:szCs w:val="28"/>
          <w:lang w:val="en-US"/>
        </w:rPr>
        <w:t xml:space="preserve">        return len(self.path) == len(self.graph)</w:t>
      </w:r>
    </w:p>
    <w:p w14:paraId="3C6A7A6D">
      <w:pPr>
        <w:rPr>
          <w:rFonts w:hint="default" w:ascii="Cambria" w:hAnsi="Cambria"/>
          <w:sz w:val="28"/>
          <w:szCs w:val="28"/>
          <w:lang w:val="en-US"/>
        </w:rPr>
      </w:pPr>
    </w:p>
    <w:p w14:paraId="23D2B642">
      <w:pPr>
        <w:rPr>
          <w:rFonts w:hint="default" w:ascii="Cambria" w:hAnsi="Cambria"/>
          <w:sz w:val="28"/>
          <w:szCs w:val="28"/>
          <w:lang w:val="en-US"/>
        </w:rPr>
      </w:pPr>
      <w:r>
        <w:rPr>
          <w:rFonts w:hint="default" w:ascii="Cambria" w:hAnsi="Cambria"/>
          <w:sz w:val="28"/>
          <w:szCs w:val="28"/>
          <w:lang w:val="en-US"/>
        </w:rPr>
        <w:t xml:space="preserve">    def path_length(self):</w:t>
      </w:r>
    </w:p>
    <w:p w14:paraId="039E448B">
      <w:pPr>
        <w:rPr>
          <w:rFonts w:hint="default" w:ascii="Cambria" w:hAnsi="Cambria"/>
          <w:sz w:val="28"/>
          <w:szCs w:val="28"/>
          <w:lang w:val="en-US"/>
        </w:rPr>
      </w:pPr>
      <w:r>
        <w:rPr>
          <w:rFonts w:hint="default" w:ascii="Cambria" w:hAnsi="Cambria"/>
          <w:sz w:val="28"/>
          <w:szCs w:val="28"/>
          <w:lang w:val="en-US"/>
        </w:rPr>
        <w:t xml:space="preserve">        distance = 0</w:t>
      </w:r>
    </w:p>
    <w:p w14:paraId="18F39678">
      <w:pPr>
        <w:rPr>
          <w:rFonts w:hint="default" w:ascii="Cambria" w:hAnsi="Cambria"/>
          <w:sz w:val="28"/>
          <w:szCs w:val="28"/>
          <w:lang w:val="en-US"/>
        </w:rPr>
      </w:pPr>
      <w:r>
        <w:rPr>
          <w:rFonts w:hint="default" w:ascii="Cambria" w:hAnsi="Cambria"/>
          <w:sz w:val="28"/>
          <w:szCs w:val="28"/>
          <w:lang w:val="en-US"/>
        </w:rPr>
        <w:t xml:space="preserve">        for i in range(len(self.path) - 1):</w:t>
      </w:r>
    </w:p>
    <w:p w14:paraId="0DC1B363">
      <w:pPr>
        <w:rPr>
          <w:rFonts w:hint="default" w:ascii="Cambria" w:hAnsi="Cambria"/>
          <w:sz w:val="28"/>
          <w:szCs w:val="28"/>
          <w:lang w:val="en-US"/>
        </w:rPr>
      </w:pPr>
      <w:r>
        <w:rPr>
          <w:rFonts w:hint="default" w:ascii="Cambria" w:hAnsi="Cambria"/>
          <w:sz w:val="28"/>
          <w:szCs w:val="28"/>
          <w:lang w:val="en-US"/>
        </w:rPr>
        <w:t xml:space="preserve">            distance += self.graph[self.path[i]][self.path[i+1]]['distance']</w:t>
      </w:r>
    </w:p>
    <w:p w14:paraId="5DDA95CC">
      <w:pPr>
        <w:rPr>
          <w:rFonts w:hint="default" w:ascii="Cambria" w:hAnsi="Cambria"/>
          <w:sz w:val="28"/>
          <w:szCs w:val="28"/>
          <w:lang w:val="en-US"/>
        </w:rPr>
      </w:pPr>
      <w:r>
        <w:rPr>
          <w:rFonts w:hint="default" w:ascii="Cambria" w:hAnsi="Cambria"/>
          <w:sz w:val="28"/>
          <w:szCs w:val="28"/>
          <w:lang w:val="en-US"/>
        </w:rPr>
        <w:t xml:space="preserve">        return distance</w:t>
      </w:r>
    </w:p>
    <w:p w14:paraId="510EFF45">
      <w:pPr>
        <w:rPr>
          <w:rFonts w:hint="default" w:ascii="Cambria" w:hAnsi="Cambria"/>
          <w:sz w:val="28"/>
          <w:szCs w:val="28"/>
          <w:lang w:val="en-US"/>
        </w:rPr>
      </w:pPr>
    </w:p>
    <w:p w14:paraId="765B240D">
      <w:pPr>
        <w:rPr>
          <w:rFonts w:hint="default" w:ascii="Cambria" w:hAnsi="Cambria"/>
          <w:sz w:val="28"/>
          <w:szCs w:val="28"/>
          <w:lang w:val="en-US"/>
        </w:rPr>
      </w:pPr>
      <w:r>
        <w:rPr>
          <w:rFonts w:hint="default" w:ascii="Cambria" w:hAnsi="Cambria"/>
          <w:sz w:val="28"/>
          <w:szCs w:val="28"/>
          <w:lang w:val="en-US"/>
        </w:rPr>
        <w:t>def update_pheromones(graph, ants, decay_rate, Q):</w:t>
      </w:r>
    </w:p>
    <w:p w14:paraId="2E11CCB6">
      <w:pPr>
        <w:rPr>
          <w:rFonts w:hint="default" w:ascii="Cambria" w:hAnsi="Cambria"/>
          <w:sz w:val="28"/>
          <w:szCs w:val="28"/>
          <w:lang w:val="en-US"/>
        </w:rPr>
      </w:pPr>
      <w:r>
        <w:rPr>
          <w:rFonts w:hint="default" w:ascii="Cambria" w:hAnsi="Cambria"/>
          <w:sz w:val="28"/>
          <w:szCs w:val="28"/>
          <w:lang w:val="en-US"/>
        </w:rPr>
        <w:t xml:space="preserve">    for i in range(len(graph)):</w:t>
      </w:r>
    </w:p>
    <w:p w14:paraId="34691FEC">
      <w:pPr>
        <w:rPr>
          <w:rFonts w:hint="default" w:ascii="Cambria" w:hAnsi="Cambria"/>
          <w:sz w:val="28"/>
          <w:szCs w:val="28"/>
          <w:lang w:val="en-US"/>
        </w:rPr>
      </w:pPr>
      <w:r>
        <w:rPr>
          <w:rFonts w:hint="default" w:ascii="Cambria" w:hAnsi="Cambria"/>
          <w:sz w:val="28"/>
          <w:szCs w:val="28"/>
          <w:lang w:val="en-US"/>
        </w:rPr>
        <w:t xml:space="preserve">        for j in range(i + 1, len(graph)):</w:t>
      </w:r>
    </w:p>
    <w:p w14:paraId="7C29B9DF">
      <w:pPr>
        <w:rPr>
          <w:rFonts w:hint="default" w:ascii="Cambria" w:hAnsi="Cambria"/>
          <w:sz w:val="28"/>
          <w:szCs w:val="28"/>
          <w:lang w:val="en-US"/>
        </w:rPr>
      </w:pPr>
      <w:r>
        <w:rPr>
          <w:rFonts w:hint="default" w:ascii="Cambria" w:hAnsi="Cambria"/>
          <w:sz w:val="28"/>
          <w:szCs w:val="28"/>
          <w:lang w:val="en-US"/>
        </w:rPr>
        <w:t xml:space="preserve">            pheromone = graph[i][j]['pheromone']</w:t>
      </w:r>
    </w:p>
    <w:p w14:paraId="1CFC855E">
      <w:pPr>
        <w:rPr>
          <w:rFonts w:hint="default" w:ascii="Cambria" w:hAnsi="Cambria"/>
          <w:sz w:val="28"/>
          <w:szCs w:val="28"/>
          <w:lang w:val="en-US"/>
        </w:rPr>
      </w:pPr>
      <w:r>
        <w:rPr>
          <w:rFonts w:hint="default" w:ascii="Cambria" w:hAnsi="Cambria"/>
          <w:sz w:val="28"/>
          <w:szCs w:val="28"/>
          <w:lang w:val="en-US"/>
        </w:rPr>
        <w:t xml:space="preserve">            delta_pheromone = sum([Q / ant.path_length() for ant in ants if (i, j) in zip(ant.path[:-1], ant.path[1:])])</w:t>
      </w:r>
    </w:p>
    <w:p w14:paraId="330F3334">
      <w:pPr>
        <w:rPr>
          <w:rFonts w:hint="default" w:ascii="Cambria" w:hAnsi="Cambria"/>
          <w:sz w:val="28"/>
          <w:szCs w:val="28"/>
          <w:lang w:val="en-US"/>
        </w:rPr>
      </w:pPr>
      <w:r>
        <w:rPr>
          <w:rFonts w:hint="default" w:ascii="Cambria" w:hAnsi="Cambria"/>
          <w:sz w:val="28"/>
          <w:szCs w:val="28"/>
          <w:lang w:val="en-US"/>
        </w:rPr>
        <w:t xml:space="preserve">            graph[i][j]['pheromone'] = (1 - decay_rate) * pheromone + delta_pheromone</w:t>
      </w:r>
    </w:p>
    <w:p w14:paraId="29A3B2AB">
      <w:pPr>
        <w:rPr>
          <w:rFonts w:hint="default" w:ascii="Cambria" w:hAnsi="Cambria"/>
          <w:sz w:val="28"/>
          <w:szCs w:val="28"/>
          <w:lang w:val="en-US"/>
        </w:rPr>
      </w:pPr>
      <w:r>
        <w:rPr>
          <w:rFonts w:hint="default" w:ascii="Cambria" w:hAnsi="Cambria"/>
          <w:sz w:val="28"/>
          <w:szCs w:val="28"/>
          <w:lang w:val="en-US"/>
        </w:rPr>
        <w:t xml:space="preserve">            graph[j][i]['pheromone'] = graph[i][j]['pheromone']</w:t>
      </w:r>
    </w:p>
    <w:p w14:paraId="201FA060">
      <w:pPr>
        <w:rPr>
          <w:rFonts w:hint="default" w:ascii="Cambria" w:hAnsi="Cambria"/>
          <w:sz w:val="28"/>
          <w:szCs w:val="28"/>
          <w:lang w:val="en-US"/>
        </w:rPr>
      </w:pPr>
    </w:p>
    <w:p w14:paraId="27B3A494">
      <w:pPr>
        <w:rPr>
          <w:rFonts w:hint="default" w:ascii="Cambria" w:hAnsi="Cambria"/>
          <w:sz w:val="28"/>
          <w:szCs w:val="28"/>
          <w:lang w:val="en-US"/>
        </w:rPr>
      </w:pPr>
      <w:r>
        <w:rPr>
          <w:rFonts w:hint="default" w:ascii="Cambria" w:hAnsi="Cambria"/>
          <w:sz w:val="28"/>
          <w:szCs w:val="28"/>
          <w:lang w:val="en-US"/>
        </w:rPr>
        <w:t>def create_graph(cities):</w:t>
      </w:r>
    </w:p>
    <w:p w14:paraId="24AB7C12">
      <w:pPr>
        <w:rPr>
          <w:rFonts w:hint="default" w:ascii="Cambria" w:hAnsi="Cambria"/>
          <w:sz w:val="28"/>
          <w:szCs w:val="28"/>
          <w:lang w:val="en-US"/>
        </w:rPr>
      </w:pPr>
      <w:r>
        <w:rPr>
          <w:rFonts w:hint="default" w:ascii="Cambria" w:hAnsi="Cambria"/>
          <w:sz w:val="28"/>
          <w:szCs w:val="28"/>
          <w:lang w:val="en-US"/>
        </w:rPr>
        <w:t xml:space="preserve">    n = len(cities)</w:t>
      </w:r>
    </w:p>
    <w:p w14:paraId="665FD8C6">
      <w:pPr>
        <w:rPr>
          <w:rFonts w:hint="default" w:ascii="Cambria" w:hAnsi="Cambria"/>
          <w:sz w:val="28"/>
          <w:szCs w:val="28"/>
          <w:lang w:val="en-US"/>
        </w:rPr>
      </w:pPr>
      <w:r>
        <w:rPr>
          <w:rFonts w:hint="default" w:ascii="Cambria" w:hAnsi="Cambria"/>
          <w:sz w:val="28"/>
          <w:szCs w:val="28"/>
          <w:lang w:val="en-US"/>
        </w:rPr>
        <w:t xml:space="preserve">    graph = [[{'distance': abs(cities[i][0] - cities[j][0]) + abs(cities[i][1] - cities[j][1]), 'pheromone': 1} for j in range(n)] for i in range(n)]</w:t>
      </w:r>
    </w:p>
    <w:p w14:paraId="2A7DEED1">
      <w:pPr>
        <w:rPr>
          <w:rFonts w:hint="default" w:ascii="Cambria" w:hAnsi="Cambria"/>
          <w:sz w:val="28"/>
          <w:szCs w:val="28"/>
          <w:lang w:val="en-US"/>
        </w:rPr>
      </w:pPr>
      <w:r>
        <w:rPr>
          <w:rFonts w:hint="default" w:ascii="Cambria" w:hAnsi="Cambria"/>
          <w:sz w:val="28"/>
          <w:szCs w:val="28"/>
          <w:lang w:val="en-US"/>
        </w:rPr>
        <w:t xml:space="preserve">    return graph</w:t>
      </w:r>
    </w:p>
    <w:p w14:paraId="4037F609">
      <w:pPr>
        <w:rPr>
          <w:rFonts w:hint="default" w:ascii="Cambria" w:hAnsi="Cambria"/>
          <w:sz w:val="28"/>
          <w:szCs w:val="28"/>
          <w:lang w:val="en-US"/>
        </w:rPr>
      </w:pPr>
    </w:p>
    <w:p w14:paraId="7918AD3D">
      <w:pPr>
        <w:rPr>
          <w:rFonts w:hint="default" w:ascii="Cambria" w:hAnsi="Cambria"/>
          <w:sz w:val="28"/>
          <w:szCs w:val="28"/>
          <w:lang w:val="en-US"/>
        </w:rPr>
      </w:pPr>
      <w:r>
        <w:rPr>
          <w:rFonts w:hint="default" w:ascii="Cambria" w:hAnsi="Cambria"/>
          <w:sz w:val="28"/>
          <w:szCs w:val="28"/>
          <w:lang w:val="en-US"/>
        </w:rPr>
        <w:t>def find_hamiltonian_path(graph, num_ants, max_iterations, decay_rate, Q):</w:t>
      </w:r>
    </w:p>
    <w:p w14:paraId="215D8F29">
      <w:pPr>
        <w:rPr>
          <w:rFonts w:hint="default" w:ascii="Cambria" w:hAnsi="Cambria"/>
          <w:sz w:val="28"/>
          <w:szCs w:val="28"/>
          <w:lang w:val="en-US"/>
        </w:rPr>
      </w:pPr>
      <w:r>
        <w:rPr>
          <w:rFonts w:hint="default" w:ascii="Cambria" w:hAnsi="Cambria"/>
          <w:sz w:val="28"/>
          <w:szCs w:val="28"/>
          <w:lang w:val="en-US"/>
        </w:rPr>
        <w:t xml:space="preserve">    best_ant = None</w:t>
      </w:r>
    </w:p>
    <w:p w14:paraId="65E37A18">
      <w:pPr>
        <w:rPr>
          <w:rFonts w:hint="default" w:ascii="Cambria" w:hAnsi="Cambria"/>
          <w:sz w:val="28"/>
          <w:szCs w:val="28"/>
          <w:lang w:val="en-US"/>
        </w:rPr>
      </w:pPr>
      <w:r>
        <w:rPr>
          <w:rFonts w:hint="default" w:ascii="Cambria" w:hAnsi="Cambria"/>
          <w:sz w:val="28"/>
          <w:szCs w:val="28"/>
          <w:lang w:val="en-US"/>
        </w:rPr>
        <w:t xml:space="preserve">    best_path_length = float('inf')</w:t>
      </w:r>
    </w:p>
    <w:p w14:paraId="1323F98D">
      <w:pPr>
        <w:rPr>
          <w:rFonts w:hint="default" w:ascii="Cambria" w:hAnsi="Cambria"/>
          <w:sz w:val="28"/>
          <w:szCs w:val="28"/>
          <w:lang w:val="en-US"/>
        </w:rPr>
      </w:pPr>
      <w:r>
        <w:rPr>
          <w:rFonts w:hint="default" w:ascii="Cambria" w:hAnsi="Cambria"/>
          <w:sz w:val="28"/>
          <w:szCs w:val="28"/>
          <w:lang w:val="en-US"/>
        </w:rPr>
        <w:t xml:space="preserve">    for _ in range(max_iterations):</w:t>
      </w:r>
    </w:p>
    <w:p w14:paraId="38B5EC62">
      <w:pPr>
        <w:rPr>
          <w:rFonts w:hint="default" w:ascii="Cambria" w:hAnsi="Cambria"/>
          <w:sz w:val="28"/>
          <w:szCs w:val="28"/>
          <w:lang w:val="en-US"/>
        </w:rPr>
      </w:pPr>
      <w:r>
        <w:rPr>
          <w:rFonts w:hint="default" w:ascii="Cambria" w:hAnsi="Cambria"/>
          <w:sz w:val="28"/>
          <w:szCs w:val="28"/>
          <w:lang w:val="en-US"/>
        </w:rPr>
        <w:t xml:space="preserve">        ants = [Ant(graph) for _ in range(num_ants)]</w:t>
      </w:r>
    </w:p>
    <w:p w14:paraId="236FC5F8">
      <w:pPr>
        <w:rPr>
          <w:rFonts w:hint="default" w:ascii="Cambria" w:hAnsi="Cambria"/>
          <w:sz w:val="28"/>
          <w:szCs w:val="28"/>
          <w:lang w:val="en-US"/>
        </w:rPr>
      </w:pPr>
      <w:r>
        <w:rPr>
          <w:rFonts w:hint="default" w:ascii="Cambria" w:hAnsi="Cambria"/>
          <w:sz w:val="28"/>
          <w:szCs w:val="28"/>
          <w:lang w:val="en-US"/>
        </w:rPr>
        <w:t xml:space="preserve">        for ant in ants:</w:t>
      </w:r>
    </w:p>
    <w:p w14:paraId="3017602D">
      <w:pPr>
        <w:rPr>
          <w:rFonts w:hint="default" w:ascii="Cambria" w:hAnsi="Cambria"/>
          <w:sz w:val="28"/>
          <w:szCs w:val="28"/>
          <w:lang w:val="en-US"/>
        </w:rPr>
      </w:pPr>
      <w:r>
        <w:rPr>
          <w:rFonts w:hint="default" w:ascii="Cambria" w:hAnsi="Cambria"/>
          <w:sz w:val="28"/>
          <w:szCs w:val="28"/>
          <w:lang w:val="en-US"/>
        </w:rPr>
        <w:t xml:space="preserve">            ant.start(random.randint(0, len(graph) - 1))</w:t>
      </w:r>
    </w:p>
    <w:p w14:paraId="4940B8A7">
      <w:pPr>
        <w:rPr>
          <w:rFonts w:hint="default" w:ascii="Cambria" w:hAnsi="Cambria"/>
          <w:sz w:val="28"/>
          <w:szCs w:val="28"/>
          <w:lang w:val="en-US"/>
        </w:rPr>
      </w:pPr>
      <w:r>
        <w:rPr>
          <w:rFonts w:hint="default" w:ascii="Cambria" w:hAnsi="Cambria"/>
          <w:sz w:val="28"/>
          <w:szCs w:val="28"/>
          <w:lang w:val="en-US"/>
        </w:rPr>
        <w:t xml:space="preserve">            while not ant.is_finished():</w:t>
      </w:r>
    </w:p>
    <w:p w14:paraId="2938D79A">
      <w:pPr>
        <w:rPr>
          <w:rFonts w:hint="default" w:ascii="Cambria" w:hAnsi="Cambria"/>
          <w:sz w:val="28"/>
          <w:szCs w:val="28"/>
          <w:lang w:val="en-US"/>
        </w:rPr>
      </w:pPr>
      <w:r>
        <w:rPr>
          <w:rFonts w:hint="default" w:ascii="Cambria" w:hAnsi="Cambria"/>
          <w:sz w:val="28"/>
          <w:szCs w:val="28"/>
          <w:lang w:val="en-US"/>
        </w:rPr>
        <w:t xml:space="preserve">                ant.move_to_next_city()</w:t>
      </w:r>
    </w:p>
    <w:p w14:paraId="68909713">
      <w:pPr>
        <w:rPr>
          <w:rFonts w:hint="default" w:ascii="Cambria" w:hAnsi="Cambria"/>
          <w:sz w:val="28"/>
          <w:szCs w:val="28"/>
          <w:lang w:val="en-US"/>
        </w:rPr>
      </w:pPr>
      <w:r>
        <w:rPr>
          <w:rFonts w:hint="default" w:ascii="Cambria" w:hAnsi="Cambria"/>
          <w:sz w:val="28"/>
          <w:szCs w:val="28"/>
          <w:lang w:val="en-US"/>
        </w:rPr>
        <w:t xml:space="preserve">        update_pheromones(graph, ants, decay_rate, Q)</w:t>
      </w:r>
    </w:p>
    <w:p w14:paraId="58D17A4F">
      <w:pPr>
        <w:rPr>
          <w:rFonts w:hint="default" w:ascii="Cambria" w:hAnsi="Cambria"/>
          <w:sz w:val="28"/>
          <w:szCs w:val="28"/>
          <w:lang w:val="en-US"/>
        </w:rPr>
      </w:pPr>
      <w:r>
        <w:rPr>
          <w:rFonts w:hint="default" w:ascii="Cambria" w:hAnsi="Cambria"/>
          <w:sz w:val="28"/>
          <w:szCs w:val="28"/>
          <w:lang w:val="en-US"/>
        </w:rPr>
        <w:t xml:space="preserve">        for ant in ants:</w:t>
      </w:r>
    </w:p>
    <w:p w14:paraId="6B591333">
      <w:pPr>
        <w:rPr>
          <w:rFonts w:hint="default" w:ascii="Cambria" w:hAnsi="Cambria"/>
          <w:sz w:val="28"/>
          <w:szCs w:val="28"/>
          <w:lang w:val="en-US"/>
        </w:rPr>
      </w:pPr>
      <w:r>
        <w:rPr>
          <w:rFonts w:hint="default" w:ascii="Cambria" w:hAnsi="Cambria"/>
          <w:sz w:val="28"/>
          <w:szCs w:val="28"/>
          <w:lang w:val="en-US"/>
        </w:rPr>
        <w:t xml:space="preserve">            path_length = ant.path_length()</w:t>
      </w:r>
    </w:p>
    <w:p w14:paraId="2A777860">
      <w:pPr>
        <w:rPr>
          <w:rFonts w:hint="default" w:ascii="Cambria" w:hAnsi="Cambria"/>
          <w:sz w:val="28"/>
          <w:szCs w:val="28"/>
          <w:lang w:val="en-US"/>
        </w:rPr>
      </w:pPr>
      <w:r>
        <w:rPr>
          <w:rFonts w:hint="default" w:ascii="Cambria" w:hAnsi="Cambria"/>
          <w:sz w:val="28"/>
          <w:szCs w:val="28"/>
          <w:lang w:val="en-US"/>
        </w:rPr>
        <w:t xml:space="preserve">            if path_length &lt; best_path_length:</w:t>
      </w:r>
    </w:p>
    <w:p w14:paraId="6E106C62">
      <w:pPr>
        <w:rPr>
          <w:rFonts w:hint="default" w:ascii="Cambria" w:hAnsi="Cambria"/>
          <w:sz w:val="28"/>
          <w:szCs w:val="28"/>
          <w:lang w:val="en-US"/>
        </w:rPr>
      </w:pPr>
      <w:r>
        <w:rPr>
          <w:rFonts w:hint="default" w:ascii="Cambria" w:hAnsi="Cambria"/>
          <w:sz w:val="28"/>
          <w:szCs w:val="28"/>
          <w:lang w:val="en-US"/>
        </w:rPr>
        <w:t xml:space="preserve">                best_path_length = path_length</w:t>
      </w:r>
    </w:p>
    <w:p w14:paraId="1781DE52">
      <w:pPr>
        <w:rPr>
          <w:rFonts w:hint="default" w:ascii="Cambria" w:hAnsi="Cambria"/>
          <w:sz w:val="28"/>
          <w:szCs w:val="28"/>
          <w:lang w:val="en-US"/>
        </w:rPr>
      </w:pPr>
      <w:r>
        <w:rPr>
          <w:rFonts w:hint="default" w:ascii="Cambria" w:hAnsi="Cambria"/>
          <w:sz w:val="28"/>
          <w:szCs w:val="28"/>
          <w:lang w:val="en-US"/>
        </w:rPr>
        <w:t xml:space="preserve">                best_ant = ant</w:t>
      </w:r>
    </w:p>
    <w:p w14:paraId="1D3FE5E4">
      <w:pPr>
        <w:rPr>
          <w:rFonts w:hint="default" w:ascii="Cambria" w:hAnsi="Cambria"/>
          <w:sz w:val="28"/>
          <w:szCs w:val="28"/>
          <w:lang w:val="en-US"/>
        </w:rPr>
      </w:pPr>
      <w:r>
        <w:rPr>
          <w:rFonts w:hint="default" w:ascii="Cambria" w:hAnsi="Cambria"/>
          <w:sz w:val="28"/>
          <w:szCs w:val="28"/>
          <w:lang w:val="en-US"/>
        </w:rPr>
        <w:t xml:space="preserve">    return best_ant</w:t>
      </w:r>
    </w:p>
    <w:p w14:paraId="01CCC0F5">
      <w:pPr>
        <w:rPr>
          <w:rFonts w:hint="default" w:ascii="Cambria" w:hAnsi="Cambria"/>
          <w:sz w:val="28"/>
          <w:szCs w:val="28"/>
          <w:lang w:val="en-US"/>
        </w:rPr>
      </w:pPr>
    </w:p>
    <w:p w14:paraId="4079BBD5">
      <w:pPr>
        <w:rPr>
          <w:rFonts w:hint="default" w:ascii="Cambria" w:hAnsi="Cambria"/>
          <w:sz w:val="28"/>
          <w:szCs w:val="28"/>
          <w:lang w:val="en-US"/>
        </w:rPr>
      </w:pPr>
      <w:r>
        <w:rPr>
          <w:rFonts w:hint="default" w:ascii="Cambria" w:hAnsi="Cambria"/>
          <w:sz w:val="28"/>
          <w:szCs w:val="28"/>
          <w:lang w:val="en-US"/>
        </w:rPr>
        <w:t>def find_travelling_salesman_path(graph, num_ants, max_iterations, decay_rate, Q):</w:t>
      </w:r>
    </w:p>
    <w:p w14:paraId="00853C6C">
      <w:pPr>
        <w:rPr>
          <w:rFonts w:hint="default" w:ascii="Cambria" w:hAnsi="Cambria"/>
          <w:sz w:val="28"/>
          <w:szCs w:val="28"/>
          <w:lang w:val="en-US"/>
        </w:rPr>
      </w:pPr>
      <w:r>
        <w:rPr>
          <w:rFonts w:hint="default" w:ascii="Cambria" w:hAnsi="Cambria"/>
          <w:sz w:val="28"/>
          <w:szCs w:val="28"/>
          <w:lang w:val="en-US"/>
        </w:rPr>
        <w:t xml:space="preserve">    best_ant = None</w:t>
      </w:r>
    </w:p>
    <w:p w14:paraId="1D0326B2">
      <w:pPr>
        <w:rPr>
          <w:rFonts w:hint="default" w:ascii="Cambria" w:hAnsi="Cambria"/>
          <w:sz w:val="28"/>
          <w:szCs w:val="28"/>
          <w:lang w:val="en-US"/>
        </w:rPr>
      </w:pPr>
      <w:r>
        <w:rPr>
          <w:rFonts w:hint="default" w:ascii="Cambria" w:hAnsi="Cambria"/>
          <w:sz w:val="28"/>
          <w:szCs w:val="28"/>
          <w:lang w:val="en-US"/>
        </w:rPr>
        <w:t xml:space="preserve">    best_path_length = float('inf')</w:t>
      </w:r>
    </w:p>
    <w:p w14:paraId="1CC304D2">
      <w:pPr>
        <w:rPr>
          <w:rFonts w:hint="default" w:ascii="Cambria" w:hAnsi="Cambria"/>
          <w:sz w:val="28"/>
          <w:szCs w:val="28"/>
          <w:lang w:val="en-US"/>
        </w:rPr>
      </w:pPr>
      <w:r>
        <w:rPr>
          <w:rFonts w:hint="default" w:ascii="Cambria" w:hAnsi="Cambria"/>
          <w:sz w:val="28"/>
          <w:szCs w:val="28"/>
          <w:lang w:val="en-US"/>
        </w:rPr>
        <w:t xml:space="preserve">    for _ in range(max_iterations):</w:t>
      </w:r>
    </w:p>
    <w:p w14:paraId="45846E68">
      <w:pPr>
        <w:rPr>
          <w:rFonts w:hint="default" w:ascii="Cambria" w:hAnsi="Cambria"/>
          <w:sz w:val="28"/>
          <w:szCs w:val="28"/>
          <w:lang w:val="en-US"/>
        </w:rPr>
      </w:pPr>
      <w:r>
        <w:rPr>
          <w:rFonts w:hint="default" w:ascii="Cambria" w:hAnsi="Cambria"/>
          <w:sz w:val="28"/>
          <w:szCs w:val="28"/>
          <w:lang w:val="en-US"/>
        </w:rPr>
        <w:t xml:space="preserve">        ants = [Ant(graph) for _ in range(num_ants)]</w:t>
      </w:r>
    </w:p>
    <w:p w14:paraId="3CFFDBA9">
      <w:pPr>
        <w:rPr>
          <w:rFonts w:hint="default" w:ascii="Cambria" w:hAnsi="Cambria"/>
          <w:sz w:val="28"/>
          <w:szCs w:val="28"/>
          <w:lang w:val="en-US"/>
        </w:rPr>
      </w:pPr>
      <w:r>
        <w:rPr>
          <w:rFonts w:hint="default" w:ascii="Cambria" w:hAnsi="Cambria"/>
          <w:sz w:val="28"/>
          <w:szCs w:val="28"/>
          <w:lang w:val="en-US"/>
        </w:rPr>
        <w:t xml:space="preserve">        for ant in ants:</w:t>
      </w:r>
    </w:p>
    <w:p w14:paraId="79FBFE9D">
      <w:pPr>
        <w:rPr>
          <w:rFonts w:hint="default" w:ascii="Cambria" w:hAnsi="Cambria"/>
          <w:sz w:val="28"/>
          <w:szCs w:val="28"/>
          <w:lang w:val="en-US"/>
        </w:rPr>
      </w:pPr>
      <w:r>
        <w:rPr>
          <w:rFonts w:hint="default" w:ascii="Cambria" w:hAnsi="Cambria"/>
          <w:sz w:val="28"/>
          <w:szCs w:val="28"/>
          <w:lang w:val="en-US"/>
        </w:rPr>
        <w:t xml:space="preserve">            ant.start(random.randint(0, len(graph) - 1))</w:t>
      </w:r>
    </w:p>
    <w:p w14:paraId="2617EE0E">
      <w:pPr>
        <w:rPr>
          <w:rFonts w:hint="default" w:ascii="Cambria" w:hAnsi="Cambria"/>
          <w:sz w:val="28"/>
          <w:szCs w:val="28"/>
          <w:lang w:val="en-US"/>
        </w:rPr>
      </w:pPr>
      <w:r>
        <w:rPr>
          <w:rFonts w:hint="default" w:ascii="Cambria" w:hAnsi="Cambria"/>
          <w:sz w:val="28"/>
          <w:szCs w:val="28"/>
          <w:lang w:val="en-US"/>
        </w:rPr>
        <w:t xml:space="preserve">            while not ant.is_finished():</w:t>
      </w:r>
    </w:p>
    <w:p w14:paraId="79F228DC">
      <w:pPr>
        <w:rPr>
          <w:rFonts w:hint="default" w:ascii="Cambria" w:hAnsi="Cambria"/>
          <w:sz w:val="28"/>
          <w:szCs w:val="28"/>
          <w:lang w:val="en-US"/>
        </w:rPr>
      </w:pPr>
      <w:r>
        <w:rPr>
          <w:rFonts w:hint="default" w:ascii="Cambria" w:hAnsi="Cambria"/>
          <w:sz w:val="28"/>
          <w:szCs w:val="28"/>
          <w:lang w:val="en-US"/>
        </w:rPr>
        <w:t xml:space="preserve">                ant.move_to_next_city()</w:t>
      </w:r>
    </w:p>
    <w:p w14:paraId="62D038C3">
      <w:pPr>
        <w:rPr>
          <w:rFonts w:hint="default" w:ascii="Cambria" w:hAnsi="Cambria"/>
          <w:sz w:val="28"/>
          <w:szCs w:val="28"/>
          <w:lang w:val="en-US"/>
        </w:rPr>
      </w:pPr>
      <w:r>
        <w:rPr>
          <w:rFonts w:hint="default" w:ascii="Cambria" w:hAnsi="Cambria"/>
          <w:sz w:val="28"/>
          <w:szCs w:val="28"/>
          <w:lang w:val="en-US"/>
        </w:rPr>
        <w:t xml:space="preserve">            # Возвращение в начальную точку</w:t>
      </w:r>
    </w:p>
    <w:p w14:paraId="5D70664F">
      <w:pPr>
        <w:rPr>
          <w:rFonts w:hint="default" w:ascii="Cambria" w:hAnsi="Cambria"/>
          <w:sz w:val="28"/>
          <w:szCs w:val="28"/>
          <w:lang w:val="en-US"/>
        </w:rPr>
      </w:pPr>
      <w:r>
        <w:rPr>
          <w:rFonts w:hint="default" w:ascii="Cambria" w:hAnsi="Cambria"/>
          <w:sz w:val="28"/>
          <w:szCs w:val="28"/>
          <w:lang w:val="en-US"/>
        </w:rPr>
        <w:t xml:space="preserve">            ant.path.append(ant.path[0])</w:t>
      </w:r>
    </w:p>
    <w:p w14:paraId="31AA9332">
      <w:pPr>
        <w:rPr>
          <w:rFonts w:hint="default" w:ascii="Cambria" w:hAnsi="Cambria"/>
          <w:sz w:val="28"/>
          <w:szCs w:val="28"/>
          <w:lang w:val="en-US"/>
        </w:rPr>
      </w:pPr>
      <w:r>
        <w:rPr>
          <w:rFonts w:hint="default" w:ascii="Cambria" w:hAnsi="Cambria"/>
          <w:sz w:val="28"/>
          <w:szCs w:val="28"/>
          <w:lang w:val="en-US"/>
        </w:rPr>
        <w:t xml:space="preserve">        update_pheromones(graph, ants, decay_rate, Q)</w:t>
      </w:r>
    </w:p>
    <w:p w14:paraId="3016BF07">
      <w:pPr>
        <w:rPr>
          <w:rFonts w:hint="default" w:ascii="Cambria" w:hAnsi="Cambria"/>
          <w:sz w:val="28"/>
          <w:szCs w:val="28"/>
          <w:lang w:val="en-US"/>
        </w:rPr>
      </w:pPr>
      <w:r>
        <w:rPr>
          <w:rFonts w:hint="default" w:ascii="Cambria" w:hAnsi="Cambria"/>
          <w:sz w:val="28"/>
          <w:szCs w:val="28"/>
          <w:lang w:val="en-US"/>
        </w:rPr>
        <w:t xml:space="preserve">        for ant in ants:</w:t>
      </w:r>
    </w:p>
    <w:p w14:paraId="5D44D549">
      <w:pPr>
        <w:rPr>
          <w:rFonts w:hint="default" w:ascii="Cambria" w:hAnsi="Cambria"/>
          <w:sz w:val="28"/>
          <w:szCs w:val="28"/>
          <w:lang w:val="en-US"/>
        </w:rPr>
      </w:pPr>
      <w:r>
        <w:rPr>
          <w:rFonts w:hint="default" w:ascii="Cambria" w:hAnsi="Cambria"/>
          <w:sz w:val="28"/>
          <w:szCs w:val="28"/>
          <w:lang w:val="en-US"/>
        </w:rPr>
        <w:t xml:space="preserve">            path_length = ant.path_length()</w:t>
      </w:r>
    </w:p>
    <w:p w14:paraId="7A2743CE">
      <w:pPr>
        <w:rPr>
          <w:rFonts w:hint="default" w:ascii="Cambria" w:hAnsi="Cambria"/>
          <w:sz w:val="28"/>
          <w:szCs w:val="28"/>
          <w:lang w:val="en-US"/>
        </w:rPr>
      </w:pPr>
      <w:r>
        <w:rPr>
          <w:rFonts w:hint="default" w:ascii="Cambria" w:hAnsi="Cambria"/>
          <w:sz w:val="28"/>
          <w:szCs w:val="28"/>
          <w:lang w:val="en-US"/>
        </w:rPr>
        <w:t xml:space="preserve">            if path_length &lt; best_path_length:</w:t>
      </w:r>
    </w:p>
    <w:p w14:paraId="194FDBE8">
      <w:pPr>
        <w:rPr>
          <w:rFonts w:hint="default" w:ascii="Cambria" w:hAnsi="Cambria"/>
          <w:sz w:val="28"/>
          <w:szCs w:val="28"/>
          <w:lang w:val="en-US"/>
        </w:rPr>
      </w:pPr>
      <w:r>
        <w:rPr>
          <w:rFonts w:hint="default" w:ascii="Cambria" w:hAnsi="Cambria"/>
          <w:sz w:val="28"/>
          <w:szCs w:val="28"/>
          <w:lang w:val="en-US"/>
        </w:rPr>
        <w:t xml:space="preserve">                best_path_length = path_length</w:t>
      </w:r>
    </w:p>
    <w:p w14:paraId="1E5EC844">
      <w:pPr>
        <w:rPr>
          <w:rFonts w:hint="default" w:ascii="Cambria" w:hAnsi="Cambria"/>
          <w:sz w:val="28"/>
          <w:szCs w:val="28"/>
          <w:lang w:val="en-US"/>
        </w:rPr>
      </w:pPr>
      <w:r>
        <w:rPr>
          <w:rFonts w:hint="default" w:ascii="Cambria" w:hAnsi="Cambria"/>
          <w:sz w:val="28"/>
          <w:szCs w:val="28"/>
          <w:lang w:val="en-US"/>
        </w:rPr>
        <w:t xml:space="preserve">                best_ant = ant</w:t>
      </w:r>
    </w:p>
    <w:p w14:paraId="3D396298">
      <w:pPr>
        <w:rPr>
          <w:rFonts w:hint="default" w:ascii="Cambria" w:hAnsi="Cambria"/>
          <w:sz w:val="28"/>
          <w:szCs w:val="28"/>
          <w:lang w:val="en-US"/>
        </w:rPr>
      </w:pPr>
      <w:r>
        <w:rPr>
          <w:rFonts w:hint="default" w:ascii="Cambria" w:hAnsi="Cambria"/>
          <w:sz w:val="28"/>
          <w:szCs w:val="28"/>
          <w:lang w:val="en-US"/>
        </w:rPr>
        <w:t xml:space="preserve">    return best_ant</w:t>
      </w:r>
    </w:p>
    <w:p w14:paraId="2FC43594">
      <w:pPr>
        <w:rPr>
          <w:rFonts w:hint="default" w:ascii="Cambria" w:hAnsi="Cambria"/>
          <w:sz w:val="28"/>
          <w:szCs w:val="28"/>
          <w:lang w:val="en-US"/>
        </w:rPr>
      </w:pPr>
    </w:p>
    <w:p w14:paraId="3AB87AF4">
      <w:pPr>
        <w:rPr>
          <w:rFonts w:hint="default" w:ascii="Cambria" w:hAnsi="Cambria"/>
          <w:sz w:val="28"/>
          <w:szCs w:val="28"/>
          <w:lang w:val="en-US"/>
        </w:rPr>
      </w:pPr>
      <w:r>
        <w:rPr>
          <w:rFonts w:hint="default" w:ascii="Cambria" w:hAnsi="Cambria"/>
          <w:sz w:val="28"/>
          <w:szCs w:val="28"/>
          <w:lang w:val="en-US"/>
        </w:rPr>
        <w:t>def visualize_path(cities, path):</w:t>
      </w:r>
    </w:p>
    <w:p w14:paraId="0FF8FCF1">
      <w:pPr>
        <w:rPr>
          <w:rFonts w:hint="default" w:ascii="Cambria" w:hAnsi="Cambria"/>
          <w:sz w:val="28"/>
          <w:szCs w:val="28"/>
          <w:lang w:val="en-US"/>
        </w:rPr>
      </w:pPr>
      <w:r>
        <w:rPr>
          <w:rFonts w:hint="default" w:ascii="Cambria" w:hAnsi="Cambria"/>
          <w:sz w:val="28"/>
          <w:szCs w:val="28"/>
          <w:lang w:val="en-US"/>
        </w:rPr>
        <w:t xml:space="preserve">    plt.figure(figsize=(10, 10))</w:t>
      </w:r>
    </w:p>
    <w:p w14:paraId="52F98C5F">
      <w:pPr>
        <w:rPr>
          <w:rFonts w:hint="default" w:ascii="Cambria" w:hAnsi="Cambria"/>
          <w:sz w:val="28"/>
          <w:szCs w:val="28"/>
          <w:lang w:val="en-US"/>
        </w:rPr>
      </w:pPr>
      <w:r>
        <w:rPr>
          <w:rFonts w:hint="default" w:ascii="Cambria" w:hAnsi="Cambria"/>
          <w:sz w:val="28"/>
          <w:szCs w:val="28"/>
          <w:lang w:val="en-US"/>
        </w:rPr>
        <w:t xml:space="preserve">    for i in range(len(path) - 1):</w:t>
      </w:r>
    </w:p>
    <w:p w14:paraId="71EE5361">
      <w:pPr>
        <w:rPr>
          <w:rFonts w:hint="default" w:ascii="Cambria" w:hAnsi="Cambria"/>
          <w:sz w:val="28"/>
          <w:szCs w:val="28"/>
          <w:lang w:val="en-US"/>
        </w:rPr>
      </w:pPr>
      <w:r>
        <w:rPr>
          <w:rFonts w:hint="default" w:ascii="Cambria" w:hAnsi="Cambria"/>
          <w:sz w:val="28"/>
          <w:szCs w:val="28"/>
          <w:lang w:val="en-US"/>
        </w:rPr>
        <w:t xml:space="preserve">        x1, y1 = cities[path[i]]</w:t>
      </w:r>
    </w:p>
    <w:p w14:paraId="146544FE">
      <w:pPr>
        <w:rPr>
          <w:rFonts w:hint="default" w:ascii="Cambria" w:hAnsi="Cambria"/>
          <w:sz w:val="28"/>
          <w:szCs w:val="28"/>
          <w:lang w:val="en-US"/>
        </w:rPr>
      </w:pPr>
      <w:r>
        <w:rPr>
          <w:rFonts w:hint="default" w:ascii="Cambria" w:hAnsi="Cambria"/>
          <w:sz w:val="28"/>
          <w:szCs w:val="28"/>
          <w:lang w:val="en-US"/>
        </w:rPr>
        <w:t xml:space="preserve">        x2, y2 = cities[path[i+1]]</w:t>
      </w:r>
    </w:p>
    <w:p w14:paraId="592C589C">
      <w:pPr>
        <w:rPr>
          <w:rFonts w:hint="default" w:ascii="Cambria" w:hAnsi="Cambria"/>
          <w:sz w:val="28"/>
          <w:szCs w:val="28"/>
          <w:lang w:val="en-US"/>
        </w:rPr>
      </w:pPr>
      <w:r>
        <w:rPr>
          <w:rFonts w:hint="default" w:ascii="Cambria" w:hAnsi="Cambria"/>
          <w:sz w:val="28"/>
          <w:szCs w:val="28"/>
          <w:lang w:val="en-US"/>
        </w:rPr>
        <w:t xml:space="preserve">        plt.plot([x1, x2], [y1, y2], color='b', marker='o')</w:t>
      </w:r>
    </w:p>
    <w:p w14:paraId="1F1F3839">
      <w:pPr>
        <w:rPr>
          <w:rFonts w:hint="default" w:ascii="Cambria" w:hAnsi="Cambria"/>
          <w:sz w:val="28"/>
          <w:szCs w:val="28"/>
          <w:lang w:val="en-US"/>
        </w:rPr>
      </w:pPr>
      <w:r>
        <w:rPr>
          <w:rFonts w:hint="default" w:ascii="Cambria" w:hAnsi="Cambria"/>
          <w:sz w:val="28"/>
          <w:szCs w:val="28"/>
          <w:lang w:val="en-US"/>
        </w:rPr>
        <w:t xml:space="preserve">    plt.show()</w:t>
      </w:r>
    </w:p>
    <w:p w14:paraId="729C00FF">
      <w:pPr>
        <w:rPr>
          <w:rFonts w:hint="default" w:ascii="Cambria" w:hAnsi="Cambria"/>
          <w:sz w:val="28"/>
          <w:szCs w:val="28"/>
          <w:lang w:val="en-US"/>
        </w:rPr>
      </w:pPr>
    </w:p>
    <w:p w14:paraId="053D472A">
      <w:pPr>
        <w:rPr>
          <w:rFonts w:hint="default" w:ascii="Cambria" w:hAnsi="Cambria"/>
          <w:sz w:val="28"/>
          <w:szCs w:val="28"/>
          <w:lang w:val="en-US"/>
        </w:rPr>
      </w:pPr>
      <w:r>
        <w:rPr>
          <w:rFonts w:hint="default" w:ascii="Cambria" w:hAnsi="Cambria"/>
          <w:sz w:val="28"/>
          <w:szCs w:val="28"/>
          <w:lang w:val="en-US"/>
        </w:rPr>
        <w:t>def compare_with_optimal(optimal_path, optimal_path_length, found_path, found_path_length):</w:t>
      </w:r>
    </w:p>
    <w:p w14:paraId="2B5F01CC">
      <w:pPr>
        <w:rPr>
          <w:rFonts w:hint="default" w:ascii="Cambria" w:hAnsi="Cambria"/>
          <w:sz w:val="28"/>
          <w:szCs w:val="28"/>
          <w:lang w:val="en-US"/>
        </w:rPr>
      </w:pPr>
      <w:r>
        <w:rPr>
          <w:rFonts w:hint="default" w:ascii="Cambria" w:hAnsi="Cambria"/>
          <w:sz w:val="28"/>
          <w:szCs w:val="28"/>
          <w:lang w:val="en-US"/>
        </w:rPr>
        <w:t xml:space="preserve">    print("Длина оптимального пути:", optimal_path_length)</w:t>
      </w:r>
    </w:p>
    <w:p w14:paraId="67A58919">
      <w:pPr>
        <w:rPr>
          <w:rFonts w:hint="default" w:ascii="Cambria" w:hAnsi="Cambria"/>
          <w:sz w:val="28"/>
          <w:szCs w:val="28"/>
          <w:lang w:val="en-US"/>
        </w:rPr>
      </w:pPr>
      <w:r>
        <w:rPr>
          <w:rFonts w:hint="default" w:ascii="Cambria" w:hAnsi="Cambria"/>
          <w:sz w:val="28"/>
          <w:szCs w:val="28"/>
          <w:lang w:val="en-US"/>
        </w:rPr>
        <w:t xml:space="preserve">    if found_path_length == optimal_path_length:</w:t>
      </w:r>
    </w:p>
    <w:p w14:paraId="64AE4AEF">
      <w:pPr>
        <w:rPr>
          <w:rFonts w:hint="default" w:ascii="Cambria" w:hAnsi="Cambria"/>
          <w:sz w:val="28"/>
          <w:szCs w:val="28"/>
          <w:lang w:val="en-US"/>
        </w:rPr>
      </w:pPr>
      <w:r>
        <w:rPr>
          <w:rFonts w:hint="default" w:ascii="Cambria" w:hAnsi="Cambria"/>
          <w:sz w:val="28"/>
          <w:szCs w:val="28"/>
          <w:lang w:val="en-US"/>
        </w:rPr>
        <w:t xml:space="preserve">        print("Найденное решение совпадает с оптимальным.")</w:t>
      </w:r>
    </w:p>
    <w:p w14:paraId="4F414EDD">
      <w:pPr>
        <w:rPr>
          <w:rFonts w:hint="default" w:ascii="Cambria" w:hAnsi="Cambria"/>
          <w:sz w:val="28"/>
          <w:szCs w:val="28"/>
          <w:lang w:val="en-US"/>
        </w:rPr>
      </w:pPr>
      <w:r>
        <w:rPr>
          <w:rFonts w:hint="default" w:ascii="Cambria" w:hAnsi="Cambria"/>
          <w:sz w:val="28"/>
          <w:szCs w:val="28"/>
          <w:lang w:val="en-US"/>
        </w:rPr>
        <w:t xml:space="preserve">    else:</w:t>
      </w:r>
    </w:p>
    <w:p w14:paraId="7FE8EF41">
      <w:pPr>
        <w:rPr>
          <w:rFonts w:hint="default" w:ascii="Cambria" w:hAnsi="Cambria"/>
          <w:sz w:val="28"/>
          <w:szCs w:val="28"/>
          <w:lang w:val="en-US"/>
        </w:rPr>
      </w:pPr>
      <w:r>
        <w:rPr>
          <w:rFonts w:hint="default" w:ascii="Cambria" w:hAnsi="Cambria"/>
          <w:sz w:val="28"/>
          <w:szCs w:val="28"/>
          <w:lang w:val="en-US"/>
        </w:rPr>
        <w:t xml:space="preserve">        print("Найденное решение отличается от оптимального.")</w:t>
      </w:r>
    </w:p>
    <w:p w14:paraId="096BAA41">
      <w:pPr>
        <w:rPr>
          <w:rFonts w:hint="default" w:ascii="Cambria" w:hAnsi="Cambria"/>
          <w:sz w:val="28"/>
          <w:szCs w:val="28"/>
          <w:lang w:val="en-US"/>
        </w:rPr>
      </w:pPr>
    </w:p>
    <w:p w14:paraId="3B8DA1BD">
      <w:pPr>
        <w:rPr>
          <w:rFonts w:hint="default" w:ascii="Cambria" w:hAnsi="Cambria"/>
          <w:sz w:val="28"/>
          <w:szCs w:val="28"/>
          <w:lang w:val="en-US"/>
        </w:rPr>
      </w:pPr>
      <w:r>
        <w:rPr>
          <w:rFonts w:hint="default" w:ascii="Cambria" w:hAnsi="Cambria"/>
          <w:sz w:val="28"/>
          <w:szCs w:val="28"/>
          <w:lang w:val="en-US"/>
        </w:rPr>
        <w:t>def run_experiments(experiments):</w:t>
      </w:r>
    </w:p>
    <w:p w14:paraId="08EDA22A">
      <w:pPr>
        <w:rPr>
          <w:rFonts w:hint="default" w:ascii="Cambria" w:hAnsi="Cambria"/>
          <w:sz w:val="28"/>
          <w:szCs w:val="28"/>
          <w:lang w:val="en-US"/>
        </w:rPr>
      </w:pPr>
      <w:r>
        <w:rPr>
          <w:rFonts w:hint="default" w:ascii="Cambria" w:hAnsi="Cambria"/>
          <w:sz w:val="28"/>
          <w:szCs w:val="28"/>
          <w:lang w:val="en-US"/>
        </w:rPr>
        <w:t xml:space="preserve">    results = []</w:t>
      </w:r>
    </w:p>
    <w:p w14:paraId="3B8D7E38">
      <w:pPr>
        <w:rPr>
          <w:rFonts w:hint="default" w:ascii="Cambria" w:hAnsi="Cambria"/>
          <w:sz w:val="28"/>
          <w:szCs w:val="28"/>
          <w:lang w:val="en-US"/>
        </w:rPr>
      </w:pPr>
      <w:r>
        <w:rPr>
          <w:rFonts w:hint="default" w:ascii="Cambria" w:hAnsi="Cambria"/>
          <w:sz w:val="28"/>
          <w:szCs w:val="28"/>
          <w:lang w:val="en-US"/>
        </w:rPr>
        <w:t xml:space="preserve">    for experiment in experiments:</w:t>
      </w:r>
    </w:p>
    <w:p w14:paraId="264816C8">
      <w:pPr>
        <w:rPr>
          <w:rFonts w:hint="default" w:ascii="Cambria" w:hAnsi="Cambria"/>
          <w:sz w:val="28"/>
          <w:szCs w:val="28"/>
          <w:lang w:val="en-US"/>
        </w:rPr>
      </w:pPr>
      <w:r>
        <w:rPr>
          <w:rFonts w:hint="default" w:ascii="Cambria" w:hAnsi="Cambria"/>
          <w:sz w:val="28"/>
          <w:szCs w:val="28"/>
          <w:lang w:val="en-US"/>
        </w:rPr>
        <w:t xml:space="preserve">        start_time = timeit.default_timer()</w:t>
      </w:r>
    </w:p>
    <w:p w14:paraId="450CA287">
      <w:pPr>
        <w:rPr>
          <w:rFonts w:hint="default" w:ascii="Cambria" w:hAnsi="Cambria"/>
          <w:sz w:val="28"/>
          <w:szCs w:val="28"/>
          <w:lang w:val="en-US"/>
        </w:rPr>
      </w:pPr>
      <w:r>
        <w:rPr>
          <w:rFonts w:hint="default" w:ascii="Cambria" w:hAnsi="Cambria"/>
          <w:sz w:val="28"/>
          <w:szCs w:val="28"/>
          <w:lang w:val="en-US"/>
        </w:rPr>
        <w:t xml:space="preserve">        best_ant = find_travelling_salesman_path(graph, **experiment)</w:t>
      </w:r>
    </w:p>
    <w:p w14:paraId="01FF46A7">
      <w:pPr>
        <w:rPr>
          <w:rFonts w:hint="default" w:ascii="Cambria" w:hAnsi="Cambria"/>
          <w:sz w:val="28"/>
          <w:szCs w:val="28"/>
          <w:lang w:val="en-US"/>
        </w:rPr>
      </w:pPr>
      <w:r>
        <w:rPr>
          <w:rFonts w:hint="default" w:ascii="Cambria" w:hAnsi="Cambria"/>
          <w:sz w:val="28"/>
          <w:szCs w:val="28"/>
          <w:lang w:val="en-US"/>
        </w:rPr>
        <w:t xml:space="preserve">        end_time = timeit.default_timer()</w:t>
      </w:r>
    </w:p>
    <w:p w14:paraId="60152FB2">
      <w:pPr>
        <w:rPr>
          <w:rFonts w:hint="default" w:ascii="Cambria" w:hAnsi="Cambria"/>
          <w:sz w:val="28"/>
          <w:szCs w:val="28"/>
          <w:lang w:val="en-US"/>
        </w:rPr>
      </w:pPr>
      <w:r>
        <w:rPr>
          <w:rFonts w:hint="default" w:ascii="Cambria" w:hAnsi="Cambria"/>
          <w:sz w:val="28"/>
          <w:szCs w:val="28"/>
          <w:lang w:val="en-US"/>
        </w:rPr>
        <w:t xml:space="preserve">        execution_time = end_time - start_time</w:t>
      </w:r>
    </w:p>
    <w:p w14:paraId="25FE9E0B">
      <w:pPr>
        <w:rPr>
          <w:rFonts w:hint="default" w:ascii="Cambria" w:hAnsi="Cambria"/>
          <w:sz w:val="28"/>
          <w:szCs w:val="28"/>
          <w:lang w:val="en-US"/>
        </w:rPr>
      </w:pPr>
      <w:r>
        <w:rPr>
          <w:rFonts w:hint="default" w:ascii="Cambria" w:hAnsi="Cambria"/>
          <w:sz w:val="28"/>
          <w:szCs w:val="28"/>
          <w:lang w:val="en-US"/>
        </w:rPr>
        <w:t xml:space="preserve">        results.append((best_ant.path_length(), execution_time))</w:t>
      </w:r>
    </w:p>
    <w:p w14:paraId="096E56B4">
      <w:pPr>
        <w:rPr>
          <w:rFonts w:hint="default" w:ascii="Cambria" w:hAnsi="Cambria"/>
          <w:sz w:val="28"/>
          <w:szCs w:val="28"/>
          <w:lang w:val="en-US"/>
        </w:rPr>
      </w:pPr>
      <w:r>
        <w:rPr>
          <w:rFonts w:hint="default" w:ascii="Cambria" w:hAnsi="Cambria"/>
          <w:sz w:val="28"/>
          <w:szCs w:val="28"/>
          <w:lang w:val="en-US"/>
        </w:rPr>
        <w:t xml:space="preserve">    return results</w:t>
      </w:r>
    </w:p>
    <w:p w14:paraId="0B37F0B3">
      <w:pPr>
        <w:rPr>
          <w:rFonts w:hint="default" w:ascii="Cambria" w:hAnsi="Cambria"/>
          <w:sz w:val="28"/>
          <w:szCs w:val="28"/>
          <w:lang w:val="en-US"/>
        </w:rPr>
      </w:pPr>
    </w:p>
    <w:p w14:paraId="43D9D1E8">
      <w:pPr>
        <w:rPr>
          <w:rFonts w:hint="default" w:ascii="Cambria" w:hAnsi="Cambria"/>
          <w:sz w:val="28"/>
          <w:szCs w:val="28"/>
          <w:lang w:val="en-US"/>
        </w:rPr>
      </w:pPr>
      <w:r>
        <w:rPr>
          <w:rFonts w:hint="default" w:ascii="Cambria" w:hAnsi="Cambria"/>
          <w:sz w:val="28"/>
          <w:szCs w:val="28"/>
          <w:lang w:val="en-US"/>
        </w:rPr>
        <w:t># Данные о городах</w:t>
      </w:r>
    </w:p>
    <w:p w14:paraId="2DFA3176">
      <w:pPr>
        <w:rPr>
          <w:rFonts w:hint="default" w:ascii="Cambria" w:hAnsi="Cambria"/>
          <w:sz w:val="28"/>
          <w:szCs w:val="28"/>
          <w:lang w:val="en-US"/>
        </w:rPr>
      </w:pPr>
      <w:r>
        <w:rPr>
          <w:rFonts w:hint="default" w:ascii="Cambria" w:hAnsi="Cambria"/>
          <w:sz w:val="28"/>
          <w:szCs w:val="28"/>
          <w:lang w:val="en-US"/>
        </w:rPr>
        <w:t>cities = [</w:t>
      </w:r>
    </w:p>
    <w:p w14:paraId="408EEC7D">
      <w:pPr>
        <w:rPr>
          <w:rFonts w:hint="default" w:ascii="Cambria" w:hAnsi="Cambria"/>
          <w:sz w:val="28"/>
          <w:szCs w:val="28"/>
          <w:lang w:val="en-US"/>
        </w:rPr>
      </w:pPr>
      <w:r>
        <w:rPr>
          <w:rFonts w:hint="default" w:ascii="Cambria" w:hAnsi="Cambria"/>
          <w:sz w:val="28"/>
          <w:szCs w:val="28"/>
          <w:lang w:val="en-US"/>
        </w:rPr>
        <w:t xml:space="preserve">    (6734, 1453), (2233, 10), (5530, 1424), (401, 841), (3082, 1644),</w:t>
      </w:r>
    </w:p>
    <w:p w14:paraId="17A2BFC4">
      <w:pPr>
        <w:rPr>
          <w:rFonts w:hint="default" w:ascii="Cambria" w:hAnsi="Cambria"/>
          <w:sz w:val="28"/>
          <w:szCs w:val="28"/>
          <w:lang w:val="en-US"/>
        </w:rPr>
      </w:pPr>
      <w:r>
        <w:rPr>
          <w:rFonts w:hint="default" w:ascii="Cambria" w:hAnsi="Cambria"/>
          <w:sz w:val="28"/>
          <w:szCs w:val="28"/>
          <w:lang w:val="en-US"/>
        </w:rPr>
        <w:t xml:space="preserve">    (7608, 4458), (7573, 3716), (7265, 1268), (6898, 1885), (1112, 2049),</w:t>
      </w:r>
    </w:p>
    <w:p w14:paraId="570111B6">
      <w:pPr>
        <w:rPr>
          <w:rFonts w:hint="default" w:ascii="Cambria" w:hAnsi="Cambria"/>
          <w:sz w:val="28"/>
          <w:szCs w:val="28"/>
          <w:lang w:val="en-US"/>
        </w:rPr>
      </w:pPr>
      <w:r>
        <w:rPr>
          <w:rFonts w:hint="default" w:ascii="Cambria" w:hAnsi="Cambria"/>
          <w:sz w:val="28"/>
          <w:szCs w:val="28"/>
          <w:lang w:val="en-US"/>
        </w:rPr>
        <w:t xml:space="preserve">    (5468, 2606), (5989, 2873), (4706, 2674), (4612, 2035), (6347, 2683),</w:t>
      </w:r>
    </w:p>
    <w:p w14:paraId="3B4B49FB">
      <w:pPr>
        <w:rPr>
          <w:rFonts w:hint="default" w:ascii="Cambria" w:hAnsi="Cambria"/>
          <w:sz w:val="28"/>
          <w:szCs w:val="28"/>
          <w:lang w:val="en-US"/>
        </w:rPr>
      </w:pPr>
      <w:r>
        <w:rPr>
          <w:rFonts w:hint="default" w:ascii="Cambria" w:hAnsi="Cambria"/>
          <w:sz w:val="28"/>
          <w:szCs w:val="28"/>
          <w:lang w:val="en-US"/>
        </w:rPr>
        <w:t xml:space="preserve">    (6107, 669), (7611, 5184), (7462, 3590), (7732, 4723), (5900, 3561),</w:t>
      </w:r>
    </w:p>
    <w:p w14:paraId="40699105">
      <w:pPr>
        <w:rPr>
          <w:rFonts w:hint="default" w:ascii="Cambria" w:hAnsi="Cambria"/>
          <w:sz w:val="28"/>
          <w:szCs w:val="28"/>
          <w:lang w:val="en-US"/>
        </w:rPr>
      </w:pPr>
      <w:r>
        <w:rPr>
          <w:rFonts w:hint="default" w:ascii="Cambria" w:hAnsi="Cambria"/>
          <w:sz w:val="28"/>
          <w:szCs w:val="28"/>
          <w:lang w:val="en-US"/>
        </w:rPr>
        <w:t xml:space="preserve">    (4483, 3369), (6101, 1110), (5199, 2182), (1633, 2809), (4307, 2322),</w:t>
      </w:r>
    </w:p>
    <w:p w14:paraId="5C871EED">
      <w:pPr>
        <w:rPr>
          <w:rFonts w:hint="default" w:ascii="Cambria" w:hAnsi="Cambria"/>
          <w:sz w:val="28"/>
          <w:szCs w:val="28"/>
          <w:lang w:val="en-US"/>
        </w:rPr>
      </w:pPr>
      <w:r>
        <w:rPr>
          <w:rFonts w:hint="default" w:ascii="Cambria" w:hAnsi="Cambria"/>
          <w:sz w:val="28"/>
          <w:szCs w:val="28"/>
          <w:lang w:val="en-US"/>
        </w:rPr>
        <w:t xml:space="preserve">    (675, 1006), (7555, 4819), (7541, 3981), (3177, 756), (7352, 4506),</w:t>
      </w:r>
    </w:p>
    <w:p w14:paraId="619080EB">
      <w:pPr>
        <w:rPr>
          <w:rFonts w:hint="default" w:ascii="Cambria" w:hAnsi="Cambria"/>
          <w:sz w:val="28"/>
          <w:szCs w:val="28"/>
          <w:lang w:val="en-US"/>
        </w:rPr>
      </w:pPr>
      <w:r>
        <w:rPr>
          <w:rFonts w:hint="default" w:ascii="Cambria" w:hAnsi="Cambria"/>
          <w:sz w:val="28"/>
          <w:szCs w:val="28"/>
          <w:lang w:val="en-US"/>
        </w:rPr>
        <w:t xml:space="preserve">    (7545, 2801), (3245, 3305), (6426, 3173), (4608, 1198), (23, 2216),</w:t>
      </w:r>
    </w:p>
    <w:p w14:paraId="2F7A76DA">
      <w:pPr>
        <w:rPr>
          <w:rFonts w:hint="default" w:ascii="Cambria" w:hAnsi="Cambria"/>
          <w:sz w:val="28"/>
          <w:szCs w:val="28"/>
          <w:lang w:val="en-US"/>
        </w:rPr>
      </w:pPr>
      <w:r>
        <w:rPr>
          <w:rFonts w:hint="default" w:ascii="Cambria" w:hAnsi="Cambria"/>
          <w:sz w:val="28"/>
          <w:szCs w:val="28"/>
          <w:lang w:val="en-US"/>
        </w:rPr>
        <w:t xml:space="preserve">    (7248, 3779), (7762, 4595), (7392, 2244), (3484, 2829), (6271, 2135),</w:t>
      </w:r>
    </w:p>
    <w:p w14:paraId="567E15ED">
      <w:pPr>
        <w:rPr>
          <w:rFonts w:hint="default" w:ascii="Cambria" w:hAnsi="Cambria"/>
          <w:sz w:val="28"/>
          <w:szCs w:val="28"/>
          <w:lang w:val="en-US"/>
        </w:rPr>
      </w:pPr>
      <w:r>
        <w:rPr>
          <w:rFonts w:hint="default" w:ascii="Cambria" w:hAnsi="Cambria"/>
          <w:sz w:val="28"/>
          <w:szCs w:val="28"/>
          <w:lang w:val="en-US"/>
        </w:rPr>
        <w:t xml:space="preserve">    (4985, 140), (1916, 1569), (7280, 4899), (7509, 3239), (10, 2676),</w:t>
      </w:r>
    </w:p>
    <w:p w14:paraId="282D5598">
      <w:pPr>
        <w:rPr>
          <w:rFonts w:hint="default" w:ascii="Cambria" w:hAnsi="Cambria"/>
          <w:sz w:val="28"/>
          <w:szCs w:val="28"/>
          <w:lang w:val="en-US"/>
        </w:rPr>
      </w:pPr>
      <w:r>
        <w:rPr>
          <w:rFonts w:hint="default" w:ascii="Cambria" w:hAnsi="Cambria"/>
          <w:sz w:val="28"/>
          <w:szCs w:val="28"/>
          <w:lang w:val="en-US"/>
        </w:rPr>
        <w:t xml:space="preserve">    (6807, 2993), (5185, 3258), (3023, 1942)</w:t>
      </w:r>
    </w:p>
    <w:p w14:paraId="3081519A">
      <w:pPr>
        <w:rPr>
          <w:rFonts w:hint="default" w:ascii="Cambria" w:hAnsi="Cambria"/>
          <w:sz w:val="28"/>
          <w:szCs w:val="28"/>
          <w:lang w:val="en-US"/>
        </w:rPr>
      </w:pPr>
      <w:r>
        <w:rPr>
          <w:rFonts w:hint="default" w:ascii="Cambria" w:hAnsi="Cambria"/>
          <w:sz w:val="28"/>
          <w:szCs w:val="28"/>
          <w:lang w:val="en-US"/>
        </w:rPr>
        <w:t>]</w:t>
      </w:r>
    </w:p>
    <w:p w14:paraId="1A55AC98">
      <w:pPr>
        <w:rPr>
          <w:rFonts w:hint="default" w:ascii="Cambria" w:hAnsi="Cambria"/>
          <w:sz w:val="28"/>
          <w:szCs w:val="28"/>
          <w:lang w:val="en-US"/>
        </w:rPr>
      </w:pPr>
    </w:p>
    <w:p w14:paraId="62D4F124">
      <w:pPr>
        <w:rPr>
          <w:rFonts w:hint="default" w:ascii="Cambria" w:hAnsi="Cambria"/>
          <w:sz w:val="28"/>
          <w:szCs w:val="28"/>
          <w:lang w:val="en-US"/>
        </w:rPr>
      </w:pPr>
      <w:r>
        <w:rPr>
          <w:rFonts w:hint="default" w:ascii="Cambria" w:hAnsi="Cambria"/>
          <w:sz w:val="28"/>
          <w:szCs w:val="28"/>
          <w:lang w:val="en-US"/>
        </w:rPr>
        <w:t>graph = create_graph(cities)</w:t>
      </w:r>
    </w:p>
    <w:p w14:paraId="3B171E61">
      <w:pPr>
        <w:rPr>
          <w:rFonts w:hint="default" w:ascii="Cambria" w:hAnsi="Cambria"/>
          <w:sz w:val="28"/>
          <w:szCs w:val="28"/>
          <w:lang w:val="en-US"/>
        </w:rPr>
      </w:pPr>
    </w:p>
    <w:p w14:paraId="23E8A9B3">
      <w:pPr>
        <w:rPr>
          <w:rFonts w:hint="default" w:ascii="Cambria" w:hAnsi="Cambria"/>
          <w:sz w:val="28"/>
          <w:szCs w:val="28"/>
          <w:lang w:val="en-US"/>
        </w:rPr>
      </w:pPr>
      <w:r>
        <w:rPr>
          <w:rFonts w:hint="default" w:ascii="Cambria" w:hAnsi="Cambria"/>
          <w:sz w:val="28"/>
          <w:szCs w:val="28"/>
          <w:lang w:val="en-US"/>
        </w:rPr>
        <w:t># Параметры для эксперимента</w:t>
      </w:r>
    </w:p>
    <w:p w14:paraId="276847B9">
      <w:pPr>
        <w:rPr>
          <w:rFonts w:hint="default" w:ascii="Cambria" w:hAnsi="Cambria"/>
          <w:sz w:val="28"/>
          <w:szCs w:val="28"/>
          <w:lang w:val="en-US"/>
        </w:rPr>
      </w:pPr>
      <w:r>
        <w:rPr>
          <w:rFonts w:hint="default" w:ascii="Cambria" w:hAnsi="Cambria"/>
          <w:sz w:val="28"/>
          <w:szCs w:val="28"/>
          <w:lang w:val="en-US"/>
        </w:rPr>
        <w:t>experiments = [</w:t>
      </w:r>
    </w:p>
    <w:p w14:paraId="6DD6A0A9">
      <w:pPr>
        <w:rPr>
          <w:rFonts w:hint="default" w:ascii="Cambria" w:hAnsi="Cambria"/>
          <w:sz w:val="28"/>
          <w:szCs w:val="28"/>
          <w:lang w:val="en-US"/>
        </w:rPr>
      </w:pPr>
      <w:r>
        <w:rPr>
          <w:rFonts w:hint="default" w:ascii="Cambria" w:hAnsi="Cambria"/>
          <w:sz w:val="28"/>
          <w:szCs w:val="28"/>
          <w:lang w:val="en-US"/>
        </w:rPr>
        <w:t xml:space="preserve">    {'num_ants': 10, 'max_iterations': 100, 'decay_rate': 0.05, 'Q': 50},</w:t>
      </w:r>
    </w:p>
    <w:p w14:paraId="6D5697AB">
      <w:pPr>
        <w:rPr>
          <w:rFonts w:hint="default" w:ascii="Cambria" w:hAnsi="Cambria"/>
          <w:sz w:val="28"/>
          <w:szCs w:val="28"/>
          <w:lang w:val="en-US"/>
        </w:rPr>
      </w:pPr>
      <w:r>
        <w:rPr>
          <w:rFonts w:hint="default" w:ascii="Cambria" w:hAnsi="Cambria"/>
          <w:sz w:val="28"/>
          <w:szCs w:val="28"/>
          <w:lang w:val="en-US"/>
        </w:rPr>
        <w:t xml:space="preserve">    {'num_ants': 20, 'max_iterations': 150, 'decay_rate': 0.07, 'Q': 75},</w:t>
      </w:r>
    </w:p>
    <w:p w14:paraId="524C1AD3">
      <w:pPr>
        <w:rPr>
          <w:rFonts w:hint="default" w:ascii="Cambria" w:hAnsi="Cambria"/>
          <w:sz w:val="28"/>
          <w:szCs w:val="28"/>
          <w:lang w:val="en-US"/>
        </w:rPr>
      </w:pPr>
      <w:r>
        <w:rPr>
          <w:rFonts w:hint="default" w:ascii="Cambria" w:hAnsi="Cambria"/>
          <w:sz w:val="28"/>
          <w:szCs w:val="28"/>
          <w:lang w:val="en-US"/>
        </w:rPr>
        <w:t xml:space="preserve">    {'num_ants': 30, 'max_iterations': 200, 'decay_rate': 0.09, 'Q': 100}</w:t>
      </w:r>
    </w:p>
    <w:p w14:paraId="71518FDD">
      <w:pPr>
        <w:rPr>
          <w:rFonts w:hint="default" w:ascii="Cambria" w:hAnsi="Cambria"/>
          <w:sz w:val="28"/>
          <w:szCs w:val="28"/>
          <w:lang w:val="en-US"/>
        </w:rPr>
      </w:pPr>
      <w:r>
        <w:rPr>
          <w:rFonts w:hint="default" w:ascii="Cambria" w:hAnsi="Cambria"/>
          <w:sz w:val="28"/>
          <w:szCs w:val="28"/>
          <w:lang w:val="en-US"/>
        </w:rPr>
        <w:t>]</w:t>
      </w:r>
    </w:p>
    <w:p w14:paraId="40948323">
      <w:pPr>
        <w:rPr>
          <w:rFonts w:hint="default" w:ascii="Cambria" w:hAnsi="Cambria"/>
          <w:sz w:val="28"/>
          <w:szCs w:val="28"/>
          <w:lang w:val="en-US"/>
        </w:rPr>
      </w:pPr>
    </w:p>
    <w:p w14:paraId="4ED223D9">
      <w:pPr>
        <w:rPr>
          <w:rFonts w:hint="default" w:ascii="Cambria" w:hAnsi="Cambria"/>
          <w:sz w:val="28"/>
          <w:szCs w:val="28"/>
          <w:lang w:val="en-US"/>
        </w:rPr>
      </w:pPr>
      <w:r>
        <w:rPr>
          <w:rFonts w:hint="default" w:ascii="Cambria" w:hAnsi="Cambria"/>
          <w:sz w:val="28"/>
          <w:szCs w:val="28"/>
          <w:lang w:val="en-US"/>
        </w:rPr>
        <w:t># Запуск эксперимента</w:t>
      </w:r>
    </w:p>
    <w:p w14:paraId="15A4ACB1">
      <w:pPr>
        <w:rPr>
          <w:rFonts w:hint="default" w:ascii="Cambria" w:hAnsi="Cambria"/>
          <w:sz w:val="28"/>
          <w:szCs w:val="28"/>
          <w:lang w:val="en-US"/>
        </w:rPr>
      </w:pPr>
      <w:r>
        <w:rPr>
          <w:rFonts w:hint="default" w:ascii="Cambria" w:hAnsi="Cambria"/>
          <w:sz w:val="28"/>
          <w:szCs w:val="28"/>
          <w:lang w:val="en-US"/>
        </w:rPr>
        <w:t>results = run_experiments(experiments)</w:t>
      </w:r>
    </w:p>
    <w:p w14:paraId="2778742D">
      <w:pPr>
        <w:rPr>
          <w:rFonts w:hint="default" w:ascii="Cambria" w:hAnsi="Cambria"/>
          <w:sz w:val="28"/>
          <w:szCs w:val="28"/>
          <w:lang w:val="en-US"/>
        </w:rPr>
      </w:pPr>
    </w:p>
    <w:p w14:paraId="5CE70F95">
      <w:pPr>
        <w:rPr>
          <w:rFonts w:hint="default" w:ascii="Cambria" w:hAnsi="Cambria"/>
          <w:sz w:val="28"/>
          <w:szCs w:val="28"/>
          <w:lang w:val="en-US"/>
        </w:rPr>
      </w:pPr>
      <w:r>
        <w:rPr>
          <w:rFonts w:hint="default" w:ascii="Cambria" w:hAnsi="Cambria"/>
          <w:sz w:val="28"/>
          <w:szCs w:val="28"/>
          <w:lang w:val="en-US"/>
        </w:rPr>
        <w:t># Вывод результатов</w:t>
      </w:r>
    </w:p>
    <w:p w14:paraId="0A66A045">
      <w:pPr>
        <w:rPr>
          <w:rFonts w:hint="default" w:ascii="Cambria" w:hAnsi="Cambria"/>
          <w:sz w:val="28"/>
          <w:szCs w:val="28"/>
          <w:lang w:val="en-US"/>
        </w:rPr>
      </w:pPr>
      <w:r>
        <w:rPr>
          <w:rFonts w:hint="default" w:ascii="Cambria" w:hAnsi="Cambria"/>
          <w:sz w:val="28"/>
          <w:szCs w:val="28"/>
          <w:lang w:val="en-US"/>
        </w:rPr>
        <w:t>for result in results:</w:t>
      </w:r>
    </w:p>
    <w:p w14:paraId="73FB00E4">
      <w:pPr>
        <w:rPr>
          <w:rFonts w:hint="default" w:ascii="Cambria" w:hAnsi="Cambria"/>
          <w:sz w:val="28"/>
          <w:szCs w:val="28"/>
          <w:lang w:val="en-US"/>
        </w:rPr>
      </w:pPr>
      <w:r>
        <w:rPr>
          <w:rFonts w:hint="default" w:ascii="Cambria" w:hAnsi="Cambria"/>
          <w:sz w:val="28"/>
          <w:szCs w:val="28"/>
          <w:lang w:val="en-US"/>
        </w:rPr>
        <w:t xml:space="preserve">    print(f'Path length: {result[0]}, Execution time: {result[1]:.2f} seconds')</w:t>
      </w:r>
    </w:p>
    <w:p w14:paraId="226D4DA8">
      <w:pPr>
        <w:rPr>
          <w:rFonts w:hint="default" w:ascii="Cambria" w:hAnsi="Cambria"/>
          <w:sz w:val="28"/>
          <w:szCs w:val="28"/>
          <w:lang w:val="en-US"/>
        </w:rPr>
      </w:pPr>
    </w:p>
    <w:p w14:paraId="603DB920">
      <w:pPr>
        <w:rPr>
          <w:rFonts w:hint="default" w:ascii="Cambria" w:hAnsi="Cambria"/>
          <w:sz w:val="28"/>
          <w:szCs w:val="28"/>
          <w:lang w:val="en-US"/>
        </w:rPr>
      </w:pPr>
      <w:r>
        <w:rPr>
          <w:rFonts w:hint="default" w:ascii="Cambria" w:hAnsi="Cambria"/>
          <w:sz w:val="28"/>
          <w:szCs w:val="28"/>
          <w:lang w:val="en-US"/>
        </w:rPr>
        <w:t># Поиск гамильтонова пути</w:t>
      </w:r>
    </w:p>
    <w:p w14:paraId="60D5C557">
      <w:pPr>
        <w:rPr>
          <w:rFonts w:hint="default" w:ascii="Cambria" w:hAnsi="Cambria"/>
          <w:sz w:val="28"/>
          <w:szCs w:val="28"/>
          <w:lang w:val="en-US"/>
        </w:rPr>
      </w:pPr>
      <w:r>
        <w:rPr>
          <w:rFonts w:hint="default" w:ascii="Cambria" w:hAnsi="Cambria"/>
          <w:sz w:val="28"/>
          <w:szCs w:val="28"/>
          <w:lang w:val="en-US"/>
        </w:rPr>
        <w:t>num_ants = 50</w:t>
      </w:r>
    </w:p>
    <w:p w14:paraId="31F89095">
      <w:pPr>
        <w:rPr>
          <w:rFonts w:hint="default" w:ascii="Cambria" w:hAnsi="Cambria"/>
          <w:sz w:val="28"/>
          <w:szCs w:val="28"/>
          <w:lang w:val="en-US"/>
        </w:rPr>
      </w:pPr>
      <w:r>
        <w:rPr>
          <w:rFonts w:hint="default" w:ascii="Cambria" w:hAnsi="Cambria"/>
          <w:sz w:val="28"/>
          <w:szCs w:val="28"/>
          <w:lang w:val="en-US"/>
        </w:rPr>
        <w:t>max_iterations = 200</w:t>
      </w:r>
    </w:p>
    <w:p w14:paraId="7E736B56">
      <w:pPr>
        <w:rPr>
          <w:rFonts w:hint="default" w:ascii="Cambria" w:hAnsi="Cambria"/>
          <w:sz w:val="28"/>
          <w:szCs w:val="28"/>
          <w:lang w:val="en-US"/>
        </w:rPr>
      </w:pPr>
      <w:r>
        <w:rPr>
          <w:rFonts w:hint="default" w:ascii="Cambria" w:hAnsi="Cambria"/>
          <w:sz w:val="28"/>
          <w:szCs w:val="28"/>
          <w:lang w:val="en-US"/>
        </w:rPr>
        <w:t>decay_rate = 0.1</w:t>
      </w:r>
    </w:p>
    <w:p w14:paraId="711E801C">
      <w:pPr>
        <w:rPr>
          <w:rFonts w:hint="default" w:ascii="Cambria" w:hAnsi="Cambria"/>
          <w:sz w:val="28"/>
          <w:szCs w:val="28"/>
          <w:lang w:val="en-US"/>
        </w:rPr>
      </w:pPr>
      <w:r>
        <w:rPr>
          <w:rFonts w:hint="default" w:ascii="Cambria" w:hAnsi="Cambria"/>
          <w:sz w:val="28"/>
          <w:szCs w:val="28"/>
          <w:lang w:val="en-US"/>
        </w:rPr>
        <w:t>Q = 100</w:t>
      </w:r>
    </w:p>
    <w:p w14:paraId="46694990">
      <w:pPr>
        <w:rPr>
          <w:rFonts w:hint="default" w:ascii="Cambria" w:hAnsi="Cambria"/>
          <w:sz w:val="28"/>
          <w:szCs w:val="28"/>
          <w:lang w:val="en-US"/>
        </w:rPr>
      </w:pPr>
    </w:p>
    <w:p w14:paraId="4C667217">
      <w:pPr>
        <w:rPr>
          <w:rFonts w:hint="default" w:ascii="Cambria" w:hAnsi="Cambria"/>
          <w:sz w:val="28"/>
          <w:szCs w:val="28"/>
          <w:lang w:val="en-US"/>
        </w:rPr>
      </w:pPr>
      <w:r>
        <w:rPr>
          <w:rFonts w:hint="default" w:ascii="Cambria" w:hAnsi="Cambria"/>
          <w:sz w:val="28"/>
          <w:szCs w:val="28"/>
          <w:lang w:val="en-US"/>
        </w:rPr>
        <w:t>best_ant = find_hamiltonian_path(graph, num_ants, max_iterations, decay_rate, Q)</w:t>
      </w:r>
    </w:p>
    <w:p w14:paraId="51ED09DB">
      <w:pPr>
        <w:rPr>
          <w:rFonts w:hint="default" w:ascii="Cambria" w:hAnsi="Cambria"/>
          <w:sz w:val="28"/>
          <w:szCs w:val="28"/>
          <w:lang w:val="en-US"/>
        </w:rPr>
      </w:pPr>
      <w:r>
        <w:rPr>
          <w:rFonts w:hint="default" w:ascii="Cambria" w:hAnsi="Cambria"/>
          <w:sz w:val="28"/>
          <w:szCs w:val="28"/>
          <w:lang w:val="en-US"/>
        </w:rPr>
        <w:t>print("Лучший путь:", best_ant.path)</w:t>
      </w:r>
    </w:p>
    <w:p w14:paraId="247857EF">
      <w:pPr>
        <w:rPr>
          <w:rFonts w:hint="default" w:ascii="Cambria" w:hAnsi="Cambria"/>
          <w:sz w:val="28"/>
          <w:szCs w:val="28"/>
          <w:lang w:val="en-US"/>
        </w:rPr>
      </w:pPr>
      <w:r>
        <w:rPr>
          <w:rFonts w:hint="default" w:ascii="Cambria" w:hAnsi="Cambria"/>
          <w:sz w:val="28"/>
          <w:szCs w:val="28"/>
          <w:lang w:val="en-US"/>
        </w:rPr>
        <w:t>print("Длина лучшего пути:", best_ant.path_length())</w:t>
      </w:r>
    </w:p>
    <w:p w14:paraId="5237BE62">
      <w:pPr>
        <w:rPr>
          <w:rFonts w:hint="default" w:ascii="Cambria" w:hAnsi="Cambria"/>
          <w:sz w:val="28"/>
          <w:szCs w:val="28"/>
          <w:lang w:val="en-US"/>
        </w:rPr>
      </w:pPr>
      <w:r>
        <w:rPr>
          <w:rFonts w:hint="default" w:ascii="Cambria" w:hAnsi="Cambria"/>
          <w:sz w:val="28"/>
          <w:szCs w:val="28"/>
          <w:lang w:val="en-US"/>
        </w:rPr>
        <w:t>visualize_path(cities, best_ant.path)</w:t>
      </w:r>
    </w:p>
    <w:p w14:paraId="4B927ABB">
      <w:pPr>
        <w:rPr>
          <w:rFonts w:hint="default" w:ascii="Cambria" w:hAnsi="Cambria"/>
          <w:sz w:val="28"/>
          <w:szCs w:val="28"/>
          <w:lang w:val="en-US"/>
        </w:rPr>
      </w:pPr>
    </w:p>
    <w:p w14:paraId="5C35765D">
      <w:pPr>
        <w:rPr>
          <w:rFonts w:hint="default" w:ascii="Cambria" w:hAnsi="Cambria"/>
          <w:sz w:val="28"/>
          <w:szCs w:val="28"/>
          <w:lang w:val="en-US"/>
        </w:rPr>
      </w:pPr>
      <w:r>
        <w:rPr>
          <w:rFonts w:hint="default" w:ascii="Cambria" w:hAnsi="Cambria"/>
          <w:sz w:val="28"/>
          <w:szCs w:val="28"/>
          <w:lang w:val="en-US"/>
        </w:rPr>
        <w:t># Сравнение с оптимальным решением</w:t>
      </w:r>
    </w:p>
    <w:p w14:paraId="34EC281C">
      <w:pPr>
        <w:rPr>
          <w:rFonts w:hint="default" w:ascii="Cambria" w:hAnsi="Cambria"/>
          <w:sz w:val="28"/>
          <w:szCs w:val="28"/>
          <w:lang w:val="en-US"/>
        </w:rPr>
      </w:pPr>
      <w:r>
        <w:rPr>
          <w:rFonts w:hint="default" w:ascii="Cambria" w:hAnsi="Cambria"/>
          <w:sz w:val="28"/>
          <w:szCs w:val="28"/>
          <w:lang w:val="en-US"/>
        </w:rPr>
        <w:t>optimal_path = [1, 8, 38, 31, 44, 18, 7, 28, 6, 37, 19, 27, 17, 43, 30, 36, 46, 33, 20, 47, 21, 32, 39, 48, 5, 42, 24, 10, 45, 35, 4, 26, 2, 29, 34, 41, 16, 22, 3, 23, 14, 25, 13, 11, 12, 15, 40, 9]</w:t>
      </w:r>
    </w:p>
    <w:p w14:paraId="3AB02220">
      <w:pPr>
        <w:rPr>
          <w:rFonts w:hint="default" w:ascii="Cambria" w:hAnsi="Cambria"/>
          <w:sz w:val="28"/>
          <w:szCs w:val="28"/>
          <w:lang w:val="en-US"/>
        </w:rPr>
      </w:pPr>
    </w:p>
    <w:p w14:paraId="50548A33">
      <w:pPr>
        <w:rPr>
          <w:rFonts w:hint="default" w:ascii="Cambria" w:hAnsi="Cambria"/>
          <w:sz w:val="28"/>
          <w:szCs w:val="28"/>
          <w:lang w:val="en-US"/>
        </w:rPr>
      </w:pPr>
      <w:r>
        <w:rPr>
          <w:rFonts w:hint="default" w:ascii="Cambria" w:hAnsi="Cambria"/>
          <w:sz w:val="28"/>
          <w:szCs w:val="28"/>
          <w:lang w:val="en-US"/>
        </w:rPr>
        <w:t>optimal_path_length = sum([graph[optimal_path[i]][optimal_path[i+1]]['distance'] for i in range(len(optimal_path)-1)])</w:t>
      </w:r>
    </w:p>
    <w:p w14:paraId="5B20796B">
      <w:pPr>
        <w:rPr>
          <w:rFonts w:hint="default" w:ascii="Cambria" w:hAnsi="Cambria"/>
          <w:sz w:val="28"/>
          <w:szCs w:val="28"/>
          <w:lang w:val="en-US"/>
        </w:rPr>
      </w:pPr>
      <w:r>
        <w:rPr>
          <w:rFonts w:hint="default" w:ascii="Cambria" w:hAnsi="Cambria"/>
          <w:sz w:val="28"/>
          <w:szCs w:val="28"/>
          <w:lang w:val="en-US"/>
        </w:rPr>
        <w:t>compare_with_optimal(optimal_path, optimal_path_length, best_ant.path, best_ant.path_length())</w:t>
      </w:r>
    </w:p>
    <w:p w14:paraId="6344EE52">
      <w:pPr>
        <w:rPr>
          <w:rFonts w:hint="default" w:ascii="Cambria" w:hAnsi="Cambria"/>
          <w:sz w:val="28"/>
          <w:szCs w:val="28"/>
          <w:lang w:val="en-US"/>
        </w:rPr>
      </w:pPr>
    </w:p>
    <w:p w14:paraId="43A24A7E">
      <w:pPr>
        <w:rPr>
          <w:rFonts w:hint="default" w:ascii="Cambria" w:hAnsi="Cambria"/>
          <w:sz w:val="28"/>
          <w:szCs w:val="28"/>
          <w:lang w:val="en-US"/>
        </w:rPr>
      </w:pPr>
      <w:r>
        <w:rPr>
          <w:rFonts w:hint="default" w:ascii="Cambria" w:hAnsi="Cambria"/>
          <w:sz w:val="28"/>
          <w:szCs w:val="28"/>
          <w:lang w:val="en-US"/>
        </w:rPr>
        <w:t># Поиск пути коммивояжёра</w:t>
      </w:r>
    </w:p>
    <w:p w14:paraId="013F5836">
      <w:pPr>
        <w:rPr>
          <w:rFonts w:hint="default" w:ascii="Cambria" w:hAnsi="Cambria"/>
          <w:sz w:val="28"/>
          <w:szCs w:val="28"/>
          <w:lang w:val="en-US"/>
        </w:rPr>
      </w:pPr>
      <w:r>
        <w:rPr>
          <w:rFonts w:hint="default" w:ascii="Cambria" w:hAnsi="Cambria"/>
          <w:sz w:val="28"/>
          <w:szCs w:val="28"/>
          <w:lang w:val="en-US"/>
        </w:rPr>
        <w:t>num_ants = 50</w:t>
      </w:r>
    </w:p>
    <w:p w14:paraId="5CAD6144">
      <w:pPr>
        <w:rPr>
          <w:rFonts w:hint="default" w:ascii="Cambria" w:hAnsi="Cambria"/>
          <w:sz w:val="28"/>
          <w:szCs w:val="28"/>
          <w:lang w:val="en-US"/>
        </w:rPr>
      </w:pPr>
      <w:r>
        <w:rPr>
          <w:rFonts w:hint="default" w:ascii="Cambria" w:hAnsi="Cambria"/>
          <w:sz w:val="28"/>
          <w:szCs w:val="28"/>
          <w:lang w:val="en-US"/>
        </w:rPr>
        <w:t>max_iterations = 200</w:t>
      </w:r>
    </w:p>
    <w:p w14:paraId="0489164C">
      <w:pPr>
        <w:rPr>
          <w:rFonts w:hint="default" w:ascii="Cambria" w:hAnsi="Cambria"/>
          <w:sz w:val="28"/>
          <w:szCs w:val="28"/>
          <w:lang w:val="en-US"/>
        </w:rPr>
      </w:pPr>
      <w:r>
        <w:rPr>
          <w:rFonts w:hint="default" w:ascii="Cambria" w:hAnsi="Cambria"/>
          <w:sz w:val="28"/>
          <w:szCs w:val="28"/>
          <w:lang w:val="en-US"/>
        </w:rPr>
        <w:t>decay_rate = 0.1</w:t>
      </w:r>
    </w:p>
    <w:p w14:paraId="3431E61D">
      <w:pPr>
        <w:rPr>
          <w:rFonts w:hint="default" w:ascii="Cambria" w:hAnsi="Cambria"/>
          <w:sz w:val="28"/>
          <w:szCs w:val="28"/>
          <w:lang w:val="en-US"/>
        </w:rPr>
      </w:pPr>
      <w:r>
        <w:rPr>
          <w:rFonts w:hint="default" w:ascii="Cambria" w:hAnsi="Cambria"/>
          <w:sz w:val="28"/>
          <w:szCs w:val="28"/>
          <w:lang w:val="en-US"/>
        </w:rPr>
        <w:t>Q = 100</w:t>
      </w:r>
    </w:p>
    <w:p w14:paraId="3035D652">
      <w:pPr>
        <w:rPr>
          <w:rFonts w:hint="default" w:ascii="Cambria" w:hAnsi="Cambria"/>
          <w:sz w:val="28"/>
          <w:szCs w:val="28"/>
          <w:lang w:val="en-US"/>
        </w:rPr>
      </w:pPr>
    </w:p>
    <w:p w14:paraId="5A356595">
      <w:pPr>
        <w:rPr>
          <w:rFonts w:hint="default" w:ascii="Cambria" w:hAnsi="Cambria"/>
          <w:sz w:val="28"/>
          <w:szCs w:val="28"/>
          <w:lang w:val="en-US"/>
        </w:rPr>
      </w:pPr>
      <w:r>
        <w:rPr>
          <w:rFonts w:hint="default" w:ascii="Cambria" w:hAnsi="Cambria"/>
          <w:sz w:val="28"/>
          <w:szCs w:val="28"/>
          <w:lang w:val="en-US"/>
        </w:rPr>
        <w:t>best_ant = find_travelling_salesman_path(graph, num_ants, max_iterations, decay_rate, Q)</w:t>
      </w:r>
    </w:p>
    <w:p w14:paraId="1179D92D">
      <w:pPr>
        <w:rPr>
          <w:rFonts w:hint="default" w:ascii="Cambria" w:hAnsi="Cambria"/>
          <w:sz w:val="28"/>
          <w:szCs w:val="28"/>
          <w:lang w:val="en-US"/>
        </w:rPr>
      </w:pPr>
      <w:r>
        <w:rPr>
          <w:rFonts w:hint="default" w:ascii="Cambria" w:hAnsi="Cambria"/>
          <w:sz w:val="28"/>
          <w:szCs w:val="28"/>
          <w:lang w:val="en-US"/>
        </w:rPr>
        <w:t>print("Лучший путь:", best_ant.path)</w:t>
      </w:r>
    </w:p>
    <w:p w14:paraId="2BE5318E">
      <w:pPr>
        <w:rPr>
          <w:rFonts w:hint="default" w:ascii="Cambria" w:hAnsi="Cambria"/>
          <w:sz w:val="28"/>
          <w:szCs w:val="28"/>
          <w:lang w:val="en-US"/>
        </w:rPr>
      </w:pPr>
      <w:r>
        <w:rPr>
          <w:rFonts w:hint="default" w:ascii="Cambria" w:hAnsi="Cambria"/>
          <w:sz w:val="28"/>
          <w:szCs w:val="28"/>
          <w:lang w:val="en-US"/>
        </w:rPr>
        <w:t>print("Длина лучшего пути:", best_ant.path_length())</w:t>
      </w:r>
    </w:p>
    <w:p w14:paraId="487A55B8">
      <w:pPr>
        <w:rPr>
          <w:rFonts w:hint="default" w:ascii="Cambria" w:hAnsi="Cambria"/>
          <w:sz w:val="28"/>
          <w:szCs w:val="28"/>
          <w:lang w:val="en-US"/>
        </w:rPr>
      </w:pPr>
      <w:r>
        <w:rPr>
          <w:rFonts w:hint="default" w:ascii="Cambria" w:hAnsi="Cambria"/>
          <w:sz w:val="28"/>
          <w:szCs w:val="28"/>
          <w:lang w:val="en-US"/>
        </w:rPr>
        <w:t>visualize_path(cities, best_ant.path)</w:t>
      </w:r>
    </w:p>
    <w:p w14:paraId="5549D9AD">
      <w:pPr>
        <w:rPr>
          <w:rFonts w:hint="default" w:ascii="Cambria" w:hAnsi="Cambria"/>
          <w:sz w:val="28"/>
          <w:szCs w:val="28"/>
          <w:lang w:val="en-US"/>
        </w:rPr>
      </w:pPr>
    </w:p>
    <w:p w14:paraId="158A2C5C">
      <w:pPr>
        <w:rPr>
          <w:rFonts w:hint="default" w:ascii="Cambria" w:hAnsi="Cambria"/>
          <w:sz w:val="28"/>
          <w:szCs w:val="28"/>
          <w:lang w:val="en-US"/>
        </w:rPr>
      </w:pPr>
      <w:r>
        <w:rPr>
          <w:rFonts w:hint="default" w:ascii="Cambria" w:hAnsi="Cambria"/>
          <w:sz w:val="28"/>
          <w:szCs w:val="28"/>
          <w:lang w:val="en-US"/>
        </w:rPr>
        <w:t># Сравнение с оптимальным решением</w:t>
      </w:r>
    </w:p>
    <w:p w14:paraId="7138F78E">
      <w:pPr>
        <w:rPr>
          <w:rFonts w:hint="default" w:ascii="Cambria" w:hAnsi="Cambria"/>
          <w:sz w:val="28"/>
          <w:szCs w:val="28"/>
          <w:lang w:val="en-US"/>
        </w:rPr>
      </w:pPr>
      <w:r>
        <w:rPr>
          <w:rFonts w:hint="default" w:ascii="Cambria" w:hAnsi="Cambria"/>
          <w:sz w:val="28"/>
          <w:szCs w:val="28"/>
          <w:lang w:val="en-US"/>
        </w:rPr>
        <w:t>optimal_path = [1, 8, 38, 31, 44, 18, 7, 28, 6, 37, 19, 27, 17, 43, 30, 36, 46, 33, 20, 47, 21, 32, 39, 48, 5, 42, 24, 10, 45, 35, 4, 26, 2, 29, 34, 41, 16, 22, 3, 23, 14, 25, 13, 11, 12, 15, 40, 9, 1]</w:t>
      </w:r>
    </w:p>
    <w:p w14:paraId="56DC6B90">
      <w:pPr>
        <w:rPr>
          <w:rFonts w:hint="default" w:ascii="Cambria" w:hAnsi="Cambria"/>
          <w:sz w:val="28"/>
          <w:szCs w:val="28"/>
          <w:lang w:val="en-US"/>
        </w:rPr>
      </w:pPr>
    </w:p>
    <w:p w14:paraId="2E368A67">
      <w:pPr>
        <w:rPr>
          <w:rFonts w:hint="default" w:ascii="Cambria" w:hAnsi="Cambria"/>
          <w:sz w:val="28"/>
          <w:szCs w:val="28"/>
          <w:lang w:val="en-US"/>
        </w:rPr>
      </w:pPr>
      <w:r>
        <w:rPr>
          <w:rFonts w:hint="default" w:ascii="Cambria" w:hAnsi="Cambria"/>
          <w:sz w:val="28"/>
          <w:szCs w:val="28"/>
          <w:lang w:val="en-US"/>
        </w:rPr>
        <w:t>optimal_path_length = sum([graph[optimal_path[i]][optimal_path[i+1]]['distance'] for i in range(len(optimal_path)-1)])</w:t>
      </w:r>
    </w:p>
    <w:p w14:paraId="6871C05F">
      <w:pPr>
        <w:rPr>
          <w:rFonts w:hint="default" w:ascii="Cambria" w:hAnsi="Cambria" w:cs="Cambria"/>
          <w:sz w:val="28"/>
          <w:szCs w:val="28"/>
          <w:lang w:val="en-US"/>
        </w:rPr>
      </w:pPr>
      <w:r>
        <w:rPr>
          <w:rFonts w:hint="default" w:ascii="Cambria" w:hAnsi="Cambria"/>
          <w:sz w:val="28"/>
          <w:szCs w:val="28"/>
          <w:lang w:val="en-US"/>
        </w:rPr>
        <w:t>compare_with_optimal(optimal_path, optimal_path_length, best_ant.path, best_ant.path_length())</w:t>
      </w:r>
      <w:bookmarkStart w:id="0" w:name="_GoBack"/>
      <w:bookmarkEnd w:id="0"/>
    </w:p>
    <w:p w14:paraId="0121EC28">
      <w:pPr>
        <w:rPr>
          <w:rFonts w:hint="default" w:ascii="Cambria" w:hAnsi="Cambria" w:cs="Cambria"/>
          <w:sz w:val="28"/>
          <w:szCs w:val="28"/>
          <w:lang w:val="en-US"/>
        </w:rPr>
      </w:pPr>
    </w:p>
    <w:p w14:paraId="3E1F5C5C">
      <w:pPr>
        <w:rPr>
          <w:rFonts w:hint="default" w:ascii="Cambria" w:hAnsi="Cambria" w:cs="Cambria"/>
          <w:sz w:val="28"/>
          <w:szCs w:val="28"/>
          <w:lang w:val="ru-RU"/>
        </w:rPr>
      </w:pPr>
      <w:r>
        <w:rPr>
          <w:rFonts w:hint="default" w:ascii="Cambria" w:hAnsi="Cambria" w:cs="Cambria"/>
          <w:b/>
          <w:bCs/>
          <w:sz w:val="28"/>
          <w:szCs w:val="28"/>
          <w:lang w:val="ru-RU"/>
        </w:rPr>
        <w:t>Результат выполнения программы:</w:t>
      </w:r>
      <w:r>
        <w:rPr>
          <w:rFonts w:hint="default" w:ascii="Cambria" w:hAnsi="Cambria" w:cs="Cambria"/>
          <w:sz w:val="28"/>
          <w:szCs w:val="28"/>
          <w:lang w:val="ru-RU"/>
        </w:rPr>
        <w:br w:type="textWrapping"/>
      </w:r>
    </w:p>
    <w:p w14:paraId="3EDC08C8">
      <w:pPr>
        <w:rPr>
          <w:rFonts w:hint="default" w:ascii="Cambria" w:hAnsi="Cambria"/>
          <w:sz w:val="28"/>
          <w:szCs w:val="28"/>
          <w:lang w:val="ru-RU"/>
        </w:rPr>
      </w:pPr>
      <w:r>
        <w:rPr>
          <w:rFonts w:hint="default" w:ascii="Cambria" w:hAnsi="Cambria"/>
          <w:sz w:val="28"/>
          <w:szCs w:val="28"/>
          <w:lang w:val="ru-RU"/>
        </w:rPr>
        <w:t>Path length: 156458, Execution time: 2.59 seconds</w:t>
      </w:r>
    </w:p>
    <w:p w14:paraId="31436881">
      <w:pPr>
        <w:rPr>
          <w:rFonts w:hint="default" w:ascii="Cambria" w:hAnsi="Cambria"/>
          <w:sz w:val="28"/>
          <w:szCs w:val="28"/>
          <w:lang w:val="ru-RU"/>
        </w:rPr>
      </w:pPr>
      <w:r>
        <w:rPr>
          <w:rFonts w:hint="default" w:ascii="Cambria" w:hAnsi="Cambria"/>
          <w:sz w:val="28"/>
          <w:szCs w:val="28"/>
          <w:lang w:val="ru-RU"/>
        </w:rPr>
        <w:t>Path length: 145838, Execution time: 7.76 seconds</w:t>
      </w:r>
    </w:p>
    <w:p w14:paraId="361879E3">
      <w:pPr>
        <w:rPr>
          <w:rFonts w:hint="default" w:ascii="Cambria" w:hAnsi="Cambria"/>
          <w:sz w:val="28"/>
          <w:szCs w:val="28"/>
          <w:lang w:val="ru-RU"/>
        </w:rPr>
      </w:pPr>
      <w:r>
        <w:rPr>
          <w:rFonts w:hint="default" w:ascii="Cambria" w:hAnsi="Cambria"/>
          <w:sz w:val="28"/>
          <w:szCs w:val="28"/>
          <w:lang w:val="ru-RU"/>
        </w:rPr>
        <w:t>Path length: 139948, Execution time: 15.49 seconds</w:t>
      </w:r>
    </w:p>
    <w:p w14:paraId="10075147">
      <w:pPr>
        <w:rPr>
          <w:rFonts w:hint="default" w:ascii="Cambria" w:hAnsi="Cambria"/>
          <w:sz w:val="28"/>
          <w:szCs w:val="28"/>
          <w:lang w:val="ru-RU"/>
        </w:rPr>
      </w:pPr>
      <w:r>
        <w:rPr>
          <w:rFonts w:hint="default" w:ascii="Cambria" w:hAnsi="Cambria"/>
          <w:sz w:val="28"/>
          <w:szCs w:val="28"/>
          <w:lang w:val="ru-RU"/>
        </w:rPr>
        <w:t>Лучший путь: [1, 46, 42, 36, 30, 18, 19, 43, 6, 32, 13, 2, 47, 41, 38, 8, 37, 7, 15, 39, 14, 35, 29, 17, 16, 21, 40, 10, 12, 44, 25, 20, 33, 9, 31, 22, 5, 0, 28, 27, 45, 26, 11, 24, 4, 3, 34, 23]</w:t>
      </w:r>
    </w:p>
    <w:p w14:paraId="47BA628E">
      <w:pPr>
        <w:rPr>
          <w:rFonts w:hint="default" w:ascii="Cambria" w:hAnsi="Cambria"/>
          <w:sz w:val="28"/>
          <w:szCs w:val="28"/>
          <w:lang w:val="ru-RU"/>
        </w:rPr>
      </w:pPr>
      <w:r>
        <w:rPr>
          <w:rFonts w:hint="default" w:ascii="Cambria" w:hAnsi="Cambria"/>
          <w:sz w:val="28"/>
          <w:szCs w:val="28"/>
          <w:lang w:val="ru-RU"/>
        </w:rPr>
        <w:t>Длина лучшего пути: 127287</w:t>
      </w:r>
    </w:p>
    <w:p w14:paraId="4EA72036">
      <w:pPr>
        <w:rPr>
          <w:rFonts w:hint="default" w:ascii="Cambria" w:hAnsi="Cambria"/>
          <w:sz w:val="28"/>
          <w:szCs w:val="28"/>
          <w:lang w:val="ru-RU"/>
        </w:rPr>
      </w:pPr>
    </w:p>
    <w:p w14:paraId="767C0AAC">
      <w:pPr>
        <w:rPr>
          <w:rFonts w:hint="default" w:ascii="Cambria" w:hAnsi="Cambria"/>
          <w:sz w:val="28"/>
          <w:szCs w:val="28"/>
          <w:lang w:val="en-US"/>
        </w:rPr>
      </w:pPr>
      <w:r>
        <w:rPr>
          <w:rFonts w:hint="default" w:ascii="Cambria" w:hAnsi="Cambria"/>
          <w:sz w:val="28"/>
          <w:szCs w:val="28"/>
          <w:lang w:val="en-US"/>
        </w:rPr>
        <w:drawing>
          <wp:inline distT="0" distB="0" distL="114300" distR="114300">
            <wp:extent cx="6261735" cy="4949825"/>
            <wp:effectExtent l="0" t="0" r="1905" b="3175"/>
            <wp:docPr id="1" name="Изображение 1" descr="Скриншот 27-11-2024 2057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 1" descr="Скриншот 27-11-2024 205730"/>
                    <pic:cNvPicPr>
                      <a:picLocks noChangeAspect="1"/>
                    </pic:cNvPicPr>
                  </pic:nvPicPr>
                  <pic:blipFill>
                    <a:blip r:embed="rId5"/>
                    <a:stretch>
                      <a:fillRect/>
                    </a:stretch>
                  </pic:blipFill>
                  <pic:spPr>
                    <a:xfrm>
                      <a:off x="0" y="0"/>
                      <a:ext cx="6261735" cy="4949825"/>
                    </a:xfrm>
                    <a:prstGeom prst="rect">
                      <a:avLst/>
                    </a:prstGeom>
                  </pic:spPr>
                </pic:pic>
              </a:graphicData>
            </a:graphic>
          </wp:inline>
        </w:drawing>
      </w:r>
    </w:p>
    <w:p w14:paraId="2D36433E">
      <w:pPr>
        <w:rPr>
          <w:rFonts w:hint="default" w:ascii="Cambria" w:hAnsi="Cambria"/>
          <w:sz w:val="28"/>
          <w:szCs w:val="28"/>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Segoe UI">
    <w:panose1 w:val="020B0502040204020203"/>
    <w:charset w:val="CC"/>
    <w:family w:val="swiss"/>
    <w:pitch w:val="default"/>
    <w:sig w:usb0="E4002EFF" w:usb1="C000E47F"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146263617"/>
      <w:docPartObj>
        <w:docPartGallery w:val="autotext"/>
      </w:docPartObj>
    </w:sdtPr>
    <w:sdtContent>
      <w:p w14:paraId="0E8BB64F">
        <w:pPr>
          <w:pStyle w:val="86"/>
          <w:tabs>
            <w:tab w:val="center" w:pos="4677"/>
            <w:tab w:val="right" w:pos="9355"/>
            <w:tab w:val="clear" w:pos="4153"/>
            <w:tab w:val="clear" w:pos="8306"/>
          </w:tabs>
          <w:jc w:val="center"/>
        </w:pPr>
        <w:r>
          <w:fldChar w:fldCharType="begin"/>
        </w:r>
        <w:r>
          <w:instrText xml:space="preserve">PAGE   \* MERGEFORMAT</w:instrText>
        </w:r>
        <w:r>
          <w:fldChar w:fldCharType="separate"/>
        </w:r>
        <w:r>
          <w:t>17</w:t>
        </w:r>
        <w:r>
          <w:fldChar w:fldCharType="end"/>
        </w:r>
      </w:p>
    </w:sdtContent>
  </w:sdt>
  <w:p w14:paraId="5572F9D7">
    <w:pPr>
      <w:pStyle w:val="86"/>
      <w:tabs>
        <w:tab w:val="center" w:pos="4677"/>
        <w:tab w:val="right" w:pos="9355"/>
        <w:tab w:val="clear" w:pos="4153"/>
        <w:tab w:val="clear" w:pos="8306"/>
      </w:tabs>
      <w:ind w:right="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62E510F"/>
    <w:multiLevelType w:val="singleLevel"/>
    <w:tmpl w:val="862E510F"/>
    <w:lvl w:ilvl="0" w:tentative="0">
      <w:start w:val="1"/>
      <w:numFmt w:val="decimal"/>
      <w:suff w:val="space"/>
      <w:lvlText w:val="%1."/>
      <w:lvlJc w:val="left"/>
    </w:lvl>
  </w:abstractNum>
  <w:abstractNum w:abstractNumId="1">
    <w:nsid w:val="B9C0BFF2"/>
    <w:multiLevelType w:val="singleLevel"/>
    <w:tmpl w:val="B9C0BFF2"/>
    <w:lvl w:ilvl="0" w:tentative="0">
      <w:start w:val="1"/>
      <w:numFmt w:val="decimal"/>
      <w:lvlText w:val="%1."/>
      <w:lvlJc w:val="left"/>
      <w:pPr>
        <w:tabs>
          <w:tab w:val="left" w:pos="425"/>
        </w:tabs>
        <w:ind w:left="425" w:leftChars="0" w:hanging="425" w:firstLineChars="0"/>
      </w:pPr>
      <w:rPr>
        <w:rFonts w:hint="default"/>
      </w:rPr>
    </w:lvl>
  </w:abstractNum>
  <w:abstractNum w:abstractNumId="2">
    <w:nsid w:val="FFFFFF7C"/>
    <w:multiLevelType w:val="singleLevel"/>
    <w:tmpl w:val="FFFFFF7C"/>
    <w:lvl w:ilvl="0" w:tentative="0">
      <w:start w:val="1"/>
      <w:numFmt w:val="decimal"/>
      <w:pStyle w:val="34"/>
      <w:lvlText w:val="%1."/>
      <w:lvlJc w:val="left"/>
      <w:pPr>
        <w:tabs>
          <w:tab w:val="left" w:pos="2040"/>
        </w:tabs>
        <w:ind w:left="2040" w:hanging="360"/>
      </w:pPr>
    </w:lvl>
  </w:abstractNum>
  <w:abstractNum w:abstractNumId="3">
    <w:nsid w:val="FFFFFF7D"/>
    <w:multiLevelType w:val="singleLevel"/>
    <w:tmpl w:val="FFFFFF7D"/>
    <w:lvl w:ilvl="0" w:tentative="0">
      <w:start w:val="1"/>
      <w:numFmt w:val="decimal"/>
      <w:pStyle w:val="63"/>
      <w:lvlText w:val="%1."/>
      <w:lvlJc w:val="left"/>
      <w:pPr>
        <w:tabs>
          <w:tab w:val="left" w:pos="1620"/>
        </w:tabs>
        <w:ind w:left="1620" w:hanging="360"/>
      </w:pPr>
    </w:lvl>
  </w:abstractNum>
  <w:abstractNum w:abstractNumId="4">
    <w:nsid w:val="FFFFFF7E"/>
    <w:multiLevelType w:val="singleLevel"/>
    <w:tmpl w:val="FFFFFF7E"/>
    <w:lvl w:ilvl="0" w:tentative="0">
      <w:start w:val="1"/>
      <w:numFmt w:val="decimal"/>
      <w:pStyle w:val="49"/>
      <w:lvlText w:val="%1."/>
      <w:lvlJc w:val="left"/>
      <w:pPr>
        <w:tabs>
          <w:tab w:val="left" w:pos="1200"/>
        </w:tabs>
        <w:ind w:left="1200" w:hanging="360"/>
      </w:pPr>
    </w:lvl>
  </w:abstractNum>
  <w:abstractNum w:abstractNumId="5">
    <w:nsid w:val="FFFFFF7F"/>
    <w:multiLevelType w:val="singleLevel"/>
    <w:tmpl w:val="FFFFFF7F"/>
    <w:lvl w:ilvl="0" w:tentative="0">
      <w:start w:val="1"/>
      <w:numFmt w:val="decimal"/>
      <w:pStyle w:val="88"/>
      <w:lvlText w:val="%1."/>
      <w:lvlJc w:val="left"/>
      <w:pPr>
        <w:tabs>
          <w:tab w:val="left" w:pos="780"/>
        </w:tabs>
        <w:ind w:left="780" w:hanging="360"/>
      </w:pPr>
    </w:lvl>
  </w:abstractNum>
  <w:abstractNum w:abstractNumId="6">
    <w:nsid w:val="FFFFFF80"/>
    <w:multiLevelType w:val="singleLevel"/>
    <w:tmpl w:val="FFFFFF80"/>
    <w:lvl w:ilvl="0" w:tentative="0">
      <w:start w:val="1"/>
      <w:numFmt w:val="bullet"/>
      <w:pStyle w:val="77"/>
      <w:lvlText w:val=""/>
      <w:lvlJc w:val="left"/>
      <w:pPr>
        <w:tabs>
          <w:tab w:val="left" w:pos="2040"/>
        </w:tabs>
        <w:ind w:left="2040" w:hanging="360"/>
      </w:pPr>
      <w:rPr>
        <w:rFonts w:hint="default" w:ascii="Wingdings" w:hAnsi="Wingdings"/>
      </w:rPr>
    </w:lvl>
  </w:abstractNum>
  <w:abstractNum w:abstractNumId="7">
    <w:nsid w:val="FFFFFF81"/>
    <w:multiLevelType w:val="singleLevel"/>
    <w:tmpl w:val="FFFFFF81"/>
    <w:lvl w:ilvl="0" w:tentative="0">
      <w:start w:val="1"/>
      <w:numFmt w:val="bullet"/>
      <w:pStyle w:val="81"/>
      <w:lvlText w:val=""/>
      <w:lvlJc w:val="left"/>
      <w:pPr>
        <w:tabs>
          <w:tab w:val="left" w:pos="1620"/>
        </w:tabs>
        <w:ind w:left="1620" w:hanging="360"/>
      </w:pPr>
      <w:rPr>
        <w:rFonts w:hint="default" w:ascii="Wingdings" w:hAnsi="Wingdings"/>
      </w:rPr>
    </w:lvl>
  </w:abstractNum>
  <w:abstractNum w:abstractNumId="8">
    <w:nsid w:val="FFFFFF82"/>
    <w:multiLevelType w:val="singleLevel"/>
    <w:tmpl w:val="FFFFFF82"/>
    <w:lvl w:ilvl="0" w:tentative="0">
      <w:start w:val="1"/>
      <w:numFmt w:val="bullet"/>
      <w:pStyle w:val="84"/>
      <w:lvlText w:val=""/>
      <w:lvlJc w:val="left"/>
      <w:pPr>
        <w:tabs>
          <w:tab w:val="left" w:pos="1200"/>
        </w:tabs>
        <w:ind w:left="1200" w:hanging="360"/>
      </w:pPr>
      <w:rPr>
        <w:rFonts w:hint="default" w:ascii="Wingdings" w:hAnsi="Wingdings"/>
      </w:rPr>
    </w:lvl>
  </w:abstractNum>
  <w:abstractNum w:abstractNumId="9">
    <w:nsid w:val="FFFFFF83"/>
    <w:multiLevelType w:val="singleLevel"/>
    <w:tmpl w:val="FFFFFF83"/>
    <w:lvl w:ilvl="0" w:tentative="0">
      <w:start w:val="1"/>
      <w:numFmt w:val="bullet"/>
      <w:pStyle w:val="83"/>
      <w:lvlText w:val=""/>
      <w:lvlJc w:val="left"/>
      <w:pPr>
        <w:tabs>
          <w:tab w:val="left" w:pos="780"/>
        </w:tabs>
        <w:ind w:left="780" w:hanging="360"/>
      </w:pPr>
      <w:rPr>
        <w:rFonts w:hint="default" w:ascii="Wingdings" w:hAnsi="Wingdings"/>
      </w:rPr>
    </w:lvl>
  </w:abstractNum>
  <w:abstractNum w:abstractNumId="10">
    <w:nsid w:val="FFFFFF88"/>
    <w:multiLevelType w:val="singleLevel"/>
    <w:tmpl w:val="FFFFFF88"/>
    <w:lvl w:ilvl="0" w:tentative="0">
      <w:start w:val="1"/>
      <w:numFmt w:val="decimal"/>
      <w:pStyle w:val="87"/>
      <w:lvlText w:val="%1."/>
      <w:lvlJc w:val="left"/>
      <w:pPr>
        <w:tabs>
          <w:tab w:val="left" w:pos="360"/>
        </w:tabs>
        <w:ind w:left="360" w:hanging="360"/>
      </w:pPr>
    </w:lvl>
  </w:abstractNum>
  <w:abstractNum w:abstractNumId="11">
    <w:nsid w:val="FFFFFF89"/>
    <w:multiLevelType w:val="singleLevel"/>
    <w:tmpl w:val="FFFFFF89"/>
    <w:lvl w:ilvl="0" w:tentative="0">
      <w:start w:val="1"/>
      <w:numFmt w:val="bullet"/>
      <w:pStyle w:val="82"/>
      <w:lvlText w:val=""/>
      <w:lvlJc w:val="left"/>
      <w:pPr>
        <w:tabs>
          <w:tab w:val="left" w:pos="360"/>
        </w:tabs>
        <w:ind w:left="360" w:hanging="360"/>
      </w:pPr>
      <w:rPr>
        <w:rFonts w:hint="default" w:ascii="Wingdings" w:hAnsi="Wingdings"/>
      </w:rPr>
    </w:lvl>
  </w:abstractNum>
  <w:num w:numId="1">
    <w:abstractNumId w:val="2"/>
  </w:num>
  <w:num w:numId="2">
    <w:abstractNumId w:val="4"/>
  </w:num>
  <w:num w:numId="3">
    <w:abstractNumId w:val="3"/>
  </w:num>
  <w:num w:numId="4">
    <w:abstractNumId w:val="6"/>
  </w:num>
  <w:num w:numId="5">
    <w:abstractNumId w:val="7"/>
  </w:num>
  <w:num w:numId="6">
    <w:abstractNumId w:val="11"/>
  </w:num>
  <w:num w:numId="7">
    <w:abstractNumId w:val="9"/>
  </w:num>
  <w:num w:numId="8">
    <w:abstractNumId w:val="8"/>
  </w:num>
  <w:num w:numId="9">
    <w:abstractNumId w:val="10"/>
  </w:num>
  <w:num w:numId="10">
    <w:abstractNumId w:val="5"/>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08"/>
  <w:hyphenationZone w:val="360"/>
  <w:drawingGridVerticalSpacing w:val="156"/>
  <w:displayHorizontalDrawingGridEvery w:val="1"/>
  <w:displayVerticalDrawingGridEvery w:val="1"/>
  <w:noPunctuationKerning w:val="1"/>
  <w:characterSpacingControl w:val="doNotCompress"/>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50A31"/>
    <w:rsid w:val="000657E6"/>
    <w:rsid w:val="000716D2"/>
    <w:rsid w:val="00071AAB"/>
    <w:rsid w:val="00082D67"/>
    <w:rsid w:val="000A4F11"/>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B7F6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3836"/>
    <w:rsid w:val="006649F0"/>
    <w:rsid w:val="006712FB"/>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37A78"/>
    <w:rsid w:val="00A91424"/>
    <w:rsid w:val="00AA2C77"/>
    <w:rsid w:val="00AC3FB9"/>
    <w:rsid w:val="00AC702A"/>
    <w:rsid w:val="00AD226F"/>
    <w:rsid w:val="00B13A52"/>
    <w:rsid w:val="00B224CB"/>
    <w:rsid w:val="00B24CF4"/>
    <w:rsid w:val="00B26993"/>
    <w:rsid w:val="00B42EB3"/>
    <w:rsid w:val="00B4570C"/>
    <w:rsid w:val="00B5208C"/>
    <w:rsid w:val="00B74876"/>
    <w:rsid w:val="00BB7C2B"/>
    <w:rsid w:val="00BC1664"/>
    <w:rsid w:val="00BC2546"/>
    <w:rsid w:val="00C05085"/>
    <w:rsid w:val="00C1593D"/>
    <w:rsid w:val="00C56C7E"/>
    <w:rsid w:val="00C7335B"/>
    <w:rsid w:val="00C776A4"/>
    <w:rsid w:val="00CA2C6C"/>
    <w:rsid w:val="00CC0600"/>
    <w:rsid w:val="00CC78AC"/>
    <w:rsid w:val="00CD5C4A"/>
    <w:rsid w:val="00CF7953"/>
    <w:rsid w:val="00D07232"/>
    <w:rsid w:val="00D10245"/>
    <w:rsid w:val="00D11E83"/>
    <w:rsid w:val="00D21BDD"/>
    <w:rsid w:val="00D37AAE"/>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1A022D6"/>
    <w:rsid w:val="072D48D7"/>
    <w:rsid w:val="0A5401B6"/>
    <w:rsid w:val="0E797E7D"/>
    <w:rsid w:val="0F251C7F"/>
    <w:rsid w:val="114D552F"/>
    <w:rsid w:val="12875472"/>
    <w:rsid w:val="162336B6"/>
    <w:rsid w:val="191C5137"/>
    <w:rsid w:val="1D765731"/>
    <w:rsid w:val="23050120"/>
    <w:rsid w:val="25315FC9"/>
    <w:rsid w:val="25A92259"/>
    <w:rsid w:val="28160023"/>
    <w:rsid w:val="282619A6"/>
    <w:rsid w:val="2A856E7D"/>
    <w:rsid w:val="2AE01A57"/>
    <w:rsid w:val="2BF64877"/>
    <w:rsid w:val="2CC0060D"/>
    <w:rsid w:val="31551718"/>
    <w:rsid w:val="37B31EF0"/>
    <w:rsid w:val="3837607C"/>
    <w:rsid w:val="3D2E204C"/>
    <w:rsid w:val="405F05E8"/>
    <w:rsid w:val="4F4401C1"/>
    <w:rsid w:val="50C34E30"/>
    <w:rsid w:val="565E0F51"/>
    <w:rsid w:val="5F1D28EE"/>
    <w:rsid w:val="5F5B5F09"/>
    <w:rsid w:val="5FB3460C"/>
    <w:rsid w:val="60153535"/>
    <w:rsid w:val="61A202C4"/>
    <w:rsid w:val="62934847"/>
    <w:rsid w:val="681B2B89"/>
    <w:rsid w:val="6B3370C1"/>
    <w:rsid w:val="794F27F0"/>
    <w:rsid w:val="7D0D6042"/>
    <w:rsid w:val="7FBA0D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widowControl/>
      <w:spacing w:before="240" w:after="60"/>
      <w:jc w:val="left"/>
      <w:outlineLvl w:val="0"/>
    </w:pPr>
    <w:rPr>
      <w:rFonts w:ascii="Arial" w:hAnsi="Arial" w:cs="Arial"/>
      <w:b/>
      <w:bCs/>
      <w:kern w:val="32"/>
      <w:sz w:val="32"/>
      <w:szCs w:val="32"/>
    </w:rPr>
  </w:style>
  <w:style w:type="paragraph" w:styleId="3">
    <w:name w:val="heading 2"/>
    <w:basedOn w:val="1"/>
    <w:next w:val="1"/>
    <w:semiHidden/>
    <w:unhideWhenUsed/>
    <w:qFormat/>
    <w:uiPriority w:val="0"/>
    <w:pPr>
      <w:keepNext/>
      <w:widowControl/>
      <w:spacing w:before="240" w:after="60"/>
      <w:jc w:val="left"/>
      <w:outlineLvl w:val="1"/>
    </w:pPr>
    <w:rPr>
      <w:rFonts w:ascii="Arial" w:hAnsi="Arial" w:cs="Arial"/>
      <w:b/>
      <w:bCs/>
      <w:i/>
      <w:iCs/>
      <w:kern w:val="0"/>
      <w:sz w:val="28"/>
      <w:szCs w:val="28"/>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paragraph" w:styleId="5">
    <w:name w:val="heading 4"/>
    <w:basedOn w:val="1"/>
    <w:next w:val="1"/>
    <w:semiHidden/>
    <w:unhideWhenUsed/>
    <w:qFormat/>
    <w:uiPriority w:val="0"/>
    <w:pPr>
      <w:keepNext/>
      <w:widowControl/>
      <w:spacing w:before="240" w:after="60"/>
      <w:jc w:val="left"/>
      <w:outlineLvl w:val="3"/>
    </w:pPr>
    <w:rPr>
      <w:b/>
      <w:bCs/>
      <w:kern w:val="0"/>
      <w:sz w:val="28"/>
      <w:szCs w:val="28"/>
    </w:rPr>
  </w:style>
  <w:style w:type="paragraph" w:styleId="6">
    <w:name w:val="heading 5"/>
    <w:basedOn w:val="1"/>
    <w:next w:val="1"/>
    <w:semiHidden/>
    <w:unhideWhenUsed/>
    <w:qFormat/>
    <w:uiPriority w:val="0"/>
    <w:pPr>
      <w:widowControl/>
      <w:spacing w:before="240" w:after="60"/>
      <w:jc w:val="left"/>
      <w:outlineLvl w:val="4"/>
    </w:pPr>
    <w:rPr>
      <w:b/>
      <w:bCs/>
      <w:i/>
      <w:iCs/>
      <w:kern w:val="0"/>
      <w:sz w:val="26"/>
      <w:szCs w:val="26"/>
    </w:rPr>
  </w:style>
  <w:style w:type="paragraph" w:styleId="7">
    <w:name w:val="heading 6"/>
    <w:basedOn w:val="1"/>
    <w:next w:val="1"/>
    <w:semiHidden/>
    <w:unhideWhenUsed/>
    <w:qFormat/>
    <w:uiPriority w:val="0"/>
    <w:pPr>
      <w:widowControl/>
      <w:spacing w:before="240" w:after="60"/>
      <w:outlineLvl w:val="5"/>
    </w:pPr>
    <w:rPr>
      <w:b/>
      <w:bCs/>
      <w:kern w:val="0"/>
      <w:sz w:val="22"/>
      <w:szCs w:val="22"/>
    </w:rPr>
  </w:style>
  <w:style w:type="paragraph" w:styleId="8">
    <w:name w:val="heading 7"/>
    <w:basedOn w:val="1"/>
    <w:next w:val="1"/>
    <w:semiHidden/>
    <w:unhideWhenUsed/>
    <w:qFormat/>
    <w:uiPriority w:val="0"/>
    <w:pPr>
      <w:widowControl/>
      <w:spacing w:before="240" w:after="60"/>
      <w:outlineLvl w:val="6"/>
    </w:pPr>
    <w:rPr>
      <w:kern w:val="0"/>
      <w:sz w:val="24"/>
      <w:szCs w:val="24"/>
    </w:rPr>
  </w:style>
  <w:style w:type="paragraph" w:styleId="9">
    <w:name w:val="heading 8"/>
    <w:basedOn w:val="1"/>
    <w:next w:val="1"/>
    <w:semiHidden/>
    <w:unhideWhenUsed/>
    <w:qFormat/>
    <w:uiPriority w:val="0"/>
    <w:pPr>
      <w:widowControl/>
      <w:spacing w:before="240" w:after="60"/>
      <w:jc w:val="left"/>
      <w:outlineLvl w:val="7"/>
    </w:pPr>
    <w:rPr>
      <w:i/>
      <w:iCs/>
      <w:kern w:val="0"/>
      <w:sz w:val="24"/>
      <w:szCs w:val="24"/>
    </w:rPr>
  </w:style>
  <w:style w:type="paragraph" w:styleId="10">
    <w:name w:val="heading 9"/>
    <w:basedOn w:val="1"/>
    <w:next w:val="1"/>
    <w:semiHidden/>
    <w:unhideWhenUsed/>
    <w:qFormat/>
    <w:uiPriority w:val="0"/>
    <w:pPr>
      <w:widowControl/>
      <w:spacing w:before="240" w:after="60"/>
      <w:jc w:val="left"/>
      <w:outlineLvl w:val="8"/>
    </w:pPr>
    <w:rPr>
      <w:rFonts w:ascii="Arial" w:hAnsi="Arial" w:cs="Arial"/>
      <w:kern w:val="0"/>
      <w:sz w:val="22"/>
      <w:szCs w:val="22"/>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character" w:styleId="13">
    <w:name w:val="HTML Sample"/>
    <w:basedOn w:val="11"/>
    <w:qFormat/>
    <w:uiPriority w:val="0"/>
    <w:rPr>
      <w:rFonts w:ascii="Courier New" w:hAnsi="Courier New" w:cs="Courier New"/>
    </w:rPr>
  </w:style>
  <w:style w:type="character" w:styleId="14">
    <w:name w:val="FollowedHyperlink"/>
    <w:basedOn w:val="11"/>
    <w:qFormat/>
    <w:uiPriority w:val="0"/>
    <w:rPr>
      <w:color w:val="800080"/>
      <w:u w:val="single"/>
    </w:rPr>
  </w:style>
  <w:style w:type="character" w:styleId="15">
    <w:name w:val="footnote reference"/>
    <w:basedOn w:val="11"/>
    <w:qFormat/>
    <w:uiPriority w:val="0"/>
    <w:rPr>
      <w:vertAlign w:val="superscript"/>
    </w:rPr>
  </w:style>
  <w:style w:type="character" w:styleId="16">
    <w:name w:val="annotation reference"/>
    <w:basedOn w:val="11"/>
    <w:qFormat/>
    <w:uiPriority w:val="0"/>
    <w:rPr>
      <w:sz w:val="21"/>
      <w:szCs w:val="21"/>
    </w:rPr>
  </w:style>
  <w:style w:type="character" w:styleId="17">
    <w:name w:val="endnote reference"/>
    <w:basedOn w:val="11"/>
    <w:qFormat/>
    <w:uiPriority w:val="0"/>
    <w:rPr>
      <w:vertAlign w:val="superscript"/>
    </w:rPr>
  </w:style>
  <w:style w:type="character" w:styleId="18">
    <w:name w:val="HTML Acronym"/>
    <w:basedOn w:val="11"/>
    <w:qFormat/>
    <w:uiPriority w:val="0"/>
  </w:style>
  <w:style w:type="character" w:styleId="19">
    <w:name w:val="Emphasis"/>
    <w:basedOn w:val="11"/>
    <w:qFormat/>
    <w:uiPriority w:val="0"/>
    <w:rPr>
      <w:i/>
      <w:iCs/>
    </w:rPr>
  </w:style>
  <w:style w:type="character" w:styleId="20">
    <w:name w:val="Hyperlink"/>
    <w:basedOn w:val="11"/>
    <w:qFormat/>
    <w:uiPriority w:val="0"/>
    <w:rPr>
      <w:color w:val="0000FF"/>
      <w:u w:val="single"/>
    </w:rPr>
  </w:style>
  <w:style w:type="character" w:styleId="21">
    <w:name w:val="HTML Keyboard"/>
    <w:basedOn w:val="11"/>
    <w:qFormat/>
    <w:uiPriority w:val="0"/>
    <w:rPr>
      <w:rFonts w:ascii="Courier New" w:hAnsi="Courier New" w:cs="Courier New"/>
      <w:sz w:val="20"/>
      <w:szCs w:val="20"/>
    </w:rPr>
  </w:style>
  <w:style w:type="character" w:styleId="22">
    <w:name w:val="HTML Code"/>
    <w:basedOn w:val="11"/>
    <w:qFormat/>
    <w:uiPriority w:val="0"/>
    <w:rPr>
      <w:rFonts w:ascii="Courier New" w:hAnsi="Courier New" w:cs="Courier New"/>
      <w:sz w:val="20"/>
      <w:szCs w:val="20"/>
    </w:rPr>
  </w:style>
  <w:style w:type="character" w:styleId="23">
    <w:name w:val="page number"/>
    <w:basedOn w:val="11"/>
    <w:qFormat/>
    <w:uiPriority w:val="0"/>
  </w:style>
  <w:style w:type="character" w:styleId="24">
    <w:name w:val="line number"/>
    <w:basedOn w:val="11"/>
    <w:qFormat/>
    <w:uiPriority w:val="0"/>
  </w:style>
  <w:style w:type="character" w:styleId="25">
    <w:name w:val="HTML Definition"/>
    <w:basedOn w:val="11"/>
    <w:qFormat/>
    <w:uiPriority w:val="0"/>
    <w:rPr>
      <w:i/>
      <w:iCs/>
    </w:rPr>
  </w:style>
  <w:style w:type="character" w:styleId="26">
    <w:name w:val="HTML Variable"/>
    <w:basedOn w:val="11"/>
    <w:qFormat/>
    <w:uiPriority w:val="0"/>
    <w:rPr>
      <w:i/>
      <w:iCs/>
    </w:rPr>
  </w:style>
  <w:style w:type="character" w:styleId="27">
    <w:name w:val="HTML Typewriter"/>
    <w:basedOn w:val="11"/>
    <w:qFormat/>
    <w:uiPriority w:val="0"/>
    <w:rPr>
      <w:rFonts w:ascii="Courier New" w:hAnsi="Courier New" w:cs="Courier New"/>
      <w:sz w:val="20"/>
      <w:szCs w:val="20"/>
    </w:rPr>
  </w:style>
  <w:style w:type="character" w:styleId="28">
    <w:name w:val="Strong"/>
    <w:basedOn w:val="11"/>
    <w:qFormat/>
    <w:uiPriority w:val="0"/>
    <w:rPr>
      <w:b/>
      <w:bCs/>
    </w:rPr>
  </w:style>
  <w:style w:type="character" w:styleId="29">
    <w:name w:val="HTML Cite"/>
    <w:basedOn w:val="11"/>
    <w:qFormat/>
    <w:uiPriority w:val="0"/>
    <w:rPr>
      <w:i/>
      <w:iCs/>
    </w:rPr>
  </w:style>
  <w:style w:type="paragraph" w:styleId="30">
    <w:name w:val="Balloon Text"/>
    <w:basedOn w:val="1"/>
    <w:qFormat/>
    <w:uiPriority w:val="0"/>
    <w:rPr>
      <w:sz w:val="16"/>
      <w:szCs w:val="16"/>
    </w:rPr>
  </w:style>
  <w:style w:type="paragraph" w:styleId="31">
    <w:name w:val="List 5"/>
    <w:basedOn w:val="1"/>
    <w:qFormat/>
    <w:uiPriority w:val="0"/>
    <w:pPr>
      <w:ind w:left="1800" w:hanging="360"/>
    </w:pPr>
  </w:style>
  <w:style w:type="paragraph" w:styleId="32">
    <w:name w:val="List Continue"/>
    <w:basedOn w:val="1"/>
    <w:qFormat/>
    <w:uiPriority w:val="0"/>
    <w:pPr>
      <w:spacing w:after="120"/>
      <w:ind w:left="360"/>
    </w:pPr>
  </w:style>
  <w:style w:type="paragraph" w:styleId="33">
    <w:name w:val="Body Text 2"/>
    <w:basedOn w:val="1"/>
    <w:qFormat/>
    <w:uiPriority w:val="0"/>
    <w:pPr>
      <w:spacing w:after="120" w:line="480" w:lineRule="auto"/>
    </w:pPr>
  </w:style>
  <w:style w:type="paragraph" w:styleId="34">
    <w:name w:val="List Number 5"/>
    <w:basedOn w:val="1"/>
    <w:qFormat/>
    <w:uiPriority w:val="0"/>
    <w:pPr>
      <w:numPr>
        <w:ilvl w:val="0"/>
        <w:numId w:val="1"/>
      </w:numPr>
    </w:pPr>
  </w:style>
  <w:style w:type="paragraph" w:styleId="35">
    <w:name w:val="Closing"/>
    <w:basedOn w:val="1"/>
    <w:qFormat/>
    <w:uiPriority w:val="0"/>
    <w:pPr>
      <w:ind w:left="4320"/>
    </w:pPr>
  </w:style>
  <w:style w:type="paragraph" w:styleId="36">
    <w:name w:val="Normal Indent"/>
    <w:basedOn w:val="1"/>
    <w:qFormat/>
    <w:uiPriority w:val="0"/>
    <w:pPr>
      <w:ind w:left="708"/>
    </w:pPr>
  </w:style>
  <w:style w:type="paragraph" w:styleId="37">
    <w:name w:val="envelope return"/>
    <w:basedOn w:val="1"/>
    <w:qFormat/>
    <w:uiPriority w:val="0"/>
    <w:rPr>
      <w:rFonts w:ascii="Arial" w:hAnsi="Arial" w:cs="Arial"/>
      <w:sz w:val="20"/>
    </w:rPr>
  </w:style>
  <w:style w:type="paragraph" w:styleId="38">
    <w:name w:val="Plain Text"/>
    <w:basedOn w:val="1"/>
    <w:qFormat/>
    <w:uiPriority w:val="0"/>
    <w:rPr>
      <w:rFonts w:ascii="Courier New" w:hAnsi="Courier New" w:cs="Courier New"/>
      <w:sz w:val="20"/>
    </w:rPr>
  </w:style>
  <w:style w:type="paragraph" w:styleId="39">
    <w:name w:val="Body Text Indent 3"/>
    <w:basedOn w:val="1"/>
    <w:qFormat/>
    <w:uiPriority w:val="0"/>
    <w:pPr>
      <w:spacing w:after="120"/>
      <w:ind w:left="360"/>
    </w:pPr>
    <w:rPr>
      <w:sz w:val="16"/>
      <w:szCs w:val="16"/>
    </w:rPr>
  </w:style>
  <w:style w:type="paragraph" w:styleId="40">
    <w:name w:val="endnote text"/>
    <w:basedOn w:val="1"/>
    <w:qFormat/>
    <w:uiPriority w:val="0"/>
    <w:pPr>
      <w:snapToGrid w:val="0"/>
      <w:jc w:val="left"/>
    </w:pPr>
  </w:style>
  <w:style w:type="paragraph" w:styleId="41">
    <w:name w:val="caption"/>
    <w:basedOn w:val="1"/>
    <w:next w:val="1"/>
    <w:semiHidden/>
    <w:unhideWhenUsed/>
    <w:qFormat/>
    <w:uiPriority w:val="0"/>
    <w:rPr>
      <w:rFonts w:ascii="Arial" w:hAnsi="Arial" w:eastAsia="黑体" w:cs="Arial"/>
      <w:sz w:val="20"/>
    </w:rPr>
  </w:style>
  <w:style w:type="paragraph" w:styleId="42">
    <w:name w:val="annotation text"/>
    <w:basedOn w:val="1"/>
    <w:qFormat/>
    <w:uiPriority w:val="0"/>
    <w:pPr>
      <w:jc w:val="left"/>
    </w:pPr>
  </w:style>
  <w:style w:type="paragraph" w:styleId="43">
    <w:name w:val="index 1"/>
    <w:basedOn w:val="1"/>
    <w:next w:val="1"/>
    <w:qFormat/>
    <w:uiPriority w:val="0"/>
  </w:style>
  <w:style w:type="paragraph" w:styleId="44">
    <w:name w:val="annotation subject"/>
    <w:basedOn w:val="42"/>
    <w:next w:val="42"/>
    <w:qFormat/>
    <w:uiPriority w:val="0"/>
    <w:rPr>
      <w:b/>
      <w:bCs/>
    </w:rPr>
  </w:style>
  <w:style w:type="paragraph" w:styleId="45">
    <w:name w:val="Document Map"/>
    <w:basedOn w:val="1"/>
    <w:qFormat/>
    <w:uiPriority w:val="0"/>
    <w:pPr>
      <w:shd w:val="clear" w:color="auto" w:fill="000080"/>
    </w:pPr>
  </w:style>
  <w:style w:type="paragraph" w:styleId="46">
    <w:name w:val="footnote text"/>
    <w:basedOn w:val="1"/>
    <w:qFormat/>
    <w:uiPriority w:val="0"/>
    <w:pPr>
      <w:snapToGrid w:val="0"/>
      <w:jc w:val="left"/>
    </w:pPr>
    <w:rPr>
      <w:sz w:val="18"/>
      <w:szCs w:val="18"/>
    </w:rPr>
  </w:style>
  <w:style w:type="paragraph" w:styleId="47">
    <w:name w:val="toc 8"/>
    <w:basedOn w:val="1"/>
    <w:next w:val="1"/>
    <w:qFormat/>
    <w:uiPriority w:val="0"/>
    <w:pPr>
      <w:ind w:left="2940" w:leftChars="1400"/>
    </w:pPr>
  </w:style>
  <w:style w:type="paragraph" w:styleId="48">
    <w:name w:val="index 2"/>
    <w:basedOn w:val="1"/>
    <w:next w:val="1"/>
    <w:qFormat/>
    <w:uiPriority w:val="0"/>
    <w:pPr>
      <w:ind w:left="200" w:leftChars="200"/>
    </w:pPr>
  </w:style>
  <w:style w:type="paragraph" w:styleId="49">
    <w:name w:val="List Number 3"/>
    <w:basedOn w:val="1"/>
    <w:qFormat/>
    <w:uiPriority w:val="0"/>
    <w:pPr>
      <w:numPr>
        <w:ilvl w:val="0"/>
        <w:numId w:val="2"/>
      </w:numPr>
    </w:pPr>
  </w:style>
  <w:style w:type="paragraph" w:styleId="50">
    <w:name w:val="HTML Address"/>
    <w:basedOn w:val="1"/>
    <w:qFormat/>
    <w:uiPriority w:val="0"/>
    <w:rPr>
      <w:i/>
      <w:iCs/>
    </w:rPr>
  </w:style>
  <w:style w:type="paragraph" w:styleId="51">
    <w:name w:val="index 7"/>
    <w:basedOn w:val="1"/>
    <w:next w:val="1"/>
    <w:qFormat/>
    <w:uiPriority w:val="0"/>
    <w:pPr>
      <w:ind w:left="1200" w:leftChars="1200"/>
    </w:pPr>
  </w:style>
  <w:style w:type="paragraph" w:styleId="52">
    <w:name w:val="index 3"/>
    <w:basedOn w:val="1"/>
    <w:next w:val="1"/>
    <w:qFormat/>
    <w:uiPriority w:val="0"/>
    <w:pPr>
      <w:ind w:left="400" w:leftChars="400"/>
    </w:pPr>
  </w:style>
  <w:style w:type="paragraph" w:styleId="53">
    <w:name w:val="index 5"/>
    <w:basedOn w:val="1"/>
    <w:next w:val="1"/>
    <w:qFormat/>
    <w:uiPriority w:val="0"/>
    <w:pPr>
      <w:ind w:left="800" w:leftChars="800"/>
    </w:pPr>
  </w:style>
  <w:style w:type="paragraph" w:styleId="54">
    <w:name w:val="index 4"/>
    <w:basedOn w:val="1"/>
    <w:next w:val="1"/>
    <w:qFormat/>
    <w:uiPriority w:val="0"/>
    <w:pPr>
      <w:ind w:left="600" w:leftChars="600"/>
    </w:pPr>
  </w:style>
  <w:style w:type="paragraph" w:styleId="55">
    <w:name w:val="header"/>
    <w:basedOn w:val="1"/>
    <w:qFormat/>
    <w:uiPriority w:val="0"/>
    <w:pPr>
      <w:tabs>
        <w:tab w:val="center" w:pos="4153"/>
        <w:tab w:val="right" w:pos="8306"/>
      </w:tabs>
    </w:pPr>
  </w:style>
  <w:style w:type="paragraph" w:styleId="56">
    <w:name w:val="toc 9"/>
    <w:basedOn w:val="1"/>
    <w:next w:val="1"/>
    <w:qFormat/>
    <w:uiPriority w:val="0"/>
    <w:pPr>
      <w:ind w:left="3360" w:leftChars="1600"/>
    </w:pPr>
  </w:style>
  <w:style w:type="paragraph" w:styleId="57">
    <w:name w:val="toc 7"/>
    <w:basedOn w:val="1"/>
    <w:next w:val="1"/>
    <w:qFormat/>
    <w:uiPriority w:val="0"/>
    <w:pPr>
      <w:ind w:left="2520" w:leftChars="1200"/>
    </w:pPr>
  </w:style>
  <w:style w:type="paragraph" w:styleId="58">
    <w:name w:val="index 6"/>
    <w:basedOn w:val="1"/>
    <w:next w:val="1"/>
    <w:qFormat/>
    <w:uiPriority w:val="0"/>
    <w:pPr>
      <w:ind w:left="1000" w:leftChars="1000"/>
    </w:pPr>
  </w:style>
  <w:style w:type="paragraph" w:styleId="59">
    <w:name w:val="envelope address"/>
    <w:basedOn w:val="1"/>
    <w:qFormat/>
    <w:uiPriority w:val="0"/>
    <w:pPr>
      <w:framePr w:w="7920" w:h="1980" w:hRule="exact" w:hSpace="180" w:wrap="around" w:vAnchor="margin" w:hAnchor="page" w:xAlign="center" w:yAlign="bottom"/>
      <w:ind w:left="2880"/>
    </w:pPr>
    <w:rPr>
      <w:rFonts w:ascii="Arial" w:hAnsi="Arial" w:cs="Arial"/>
      <w:sz w:val="24"/>
      <w:szCs w:val="24"/>
    </w:rPr>
  </w:style>
  <w:style w:type="paragraph" w:styleId="60">
    <w:name w:val="index 8"/>
    <w:basedOn w:val="1"/>
    <w:next w:val="1"/>
    <w:qFormat/>
    <w:uiPriority w:val="0"/>
    <w:pPr>
      <w:ind w:left="1400" w:leftChars="1400"/>
    </w:pPr>
  </w:style>
  <w:style w:type="paragraph" w:styleId="61">
    <w:name w:val="Body Text"/>
    <w:basedOn w:val="1"/>
    <w:qFormat/>
    <w:uiPriority w:val="0"/>
    <w:pPr>
      <w:spacing w:after="120"/>
    </w:pPr>
  </w:style>
  <w:style w:type="paragraph" w:styleId="62">
    <w:name w:val="index 9"/>
    <w:basedOn w:val="1"/>
    <w:next w:val="1"/>
    <w:qFormat/>
    <w:uiPriority w:val="0"/>
    <w:pPr>
      <w:ind w:left="1600" w:leftChars="1600"/>
    </w:pPr>
  </w:style>
  <w:style w:type="paragraph" w:styleId="63">
    <w:name w:val="List Number 4"/>
    <w:basedOn w:val="1"/>
    <w:qFormat/>
    <w:uiPriority w:val="0"/>
    <w:pPr>
      <w:numPr>
        <w:ilvl w:val="0"/>
        <w:numId w:val="3"/>
      </w:numPr>
    </w:pPr>
  </w:style>
  <w:style w:type="paragraph" w:styleId="64">
    <w:name w:val="toa heading"/>
    <w:basedOn w:val="1"/>
    <w:next w:val="1"/>
    <w:qFormat/>
    <w:uiPriority w:val="0"/>
    <w:pPr>
      <w:spacing w:before="120"/>
    </w:pPr>
    <w:rPr>
      <w:rFonts w:ascii="Arial" w:hAnsi="Arial" w:cs="Arial"/>
      <w:sz w:val="24"/>
      <w:szCs w:val="24"/>
    </w:rPr>
  </w:style>
  <w:style w:type="paragraph" w:styleId="65">
    <w:name w:val="index heading"/>
    <w:basedOn w:val="1"/>
    <w:next w:val="43"/>
    <w:qFormat/>
    <w:uiPriority w:val="0"/>
    <w:rPr>
      <w:rFonts w:ascii="Arial" w:hAnsi="Arial" w:cs="Arial"/>
      <w:b/>
      <w:bCs/>
    </w:rPr>
  </w:style>
  <w:style w:type="paragraph" w:styleId="66">
    <w:name w:val="toc 1"/>
    <w:basedOn w:val="1"/>
    <w:next w:val="1"/>
    <w:qFormat/>
    <w:uiPriority w:val="0"/>
  </w:style>
  <w:style w:type="paragraph" w:styleId="67">
    <w:name w:val="table of authorities"/>
    <w:basedOn w:val="1"/>
    <w:next w:val="1"/>
    <w:qFormat/>
    <w:uiPriority w:val="0"/>
    <w:pPr>
      <w:ind w:left="420" w:leftChars="200"/>
    </w:pPr>
  </w:style>
  <w:style w:type="paragraph" w:styleId="68">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69">
    <w:name w:val="toc 6"/>
    <w:basedOn w:val="1"/>
    <w:next w:val="1"/>
    <w:qFormat/>
    <w:uiPriority w:val="0"/>
    <w:pPr>
      <w:ind w:left="2100" w:leftChars="1000"/>
    </w:pPr>
  </w:style>
  <w:style w:type="paragraph" w:styleId="70">
    <w:name w:val="table of figures"/>
    <w:basedOn w:val="1"/>
    <w:next w:val="1"/>
    <w:qFormat/>
    <w:uiPriority w:val="0"/>
    <w:pPr>
      <w:ind w:leftChars="200" w:hanging="200" w:hangingChars="200"/>
    </w:pPr>
  </w:style>
  <w:style w:type="paragraph" w:styleId="71">
    <w:name w:val="toc 3"/>
    <w:basedOn w:val="1"/>
    <w:next w:val="1"/>
    <w:qFormat/>
    <w:uiPriority w:val="0"/>
    <w:pPr>
      <w:ind w:left="840" w:leftChars="400"/>
    </w:pPr>
  </w:style>
  <w:style w:type="paragraph" w:styleId="72">
    <w:name w:val="toc 2"/>
    <w:basedOn w:val="1"/>
    <w:next w:val="1"/>
    <w:qFormat/>
    <w:uiPriority w:val="0"/>
    <w:pPr>
      <w:ind w:left="420" w:leftChars="200"/>
    </w:pPr>
  </w:style>
  <w:style w:type="paragraph" w:styleId="73">
    <w:name w:val="toc 4"/>
    <w:basedOn w:val="1"/>
    <w:next w:val="1"/>
    <w:qFormat/>
    <w:uiPriority w:val="0"/>
    <w:pPr>
      <w:ind w:left="1260" w:leftChars="600"/>
    </w:pPr>
  </w:style>
  <w:style w:type="paragraph" w:styleId="74">
    <w:name w:val="toc 5"/>
    <w:basedOn w:val="1"/>
    <w:next w:val="1"/>
    <w:qFormat/>
    <w:uiPriority w:val="0"/>
    <w:pPr>
      <w:ind w:left="1680" w:leftChars="800"/>
    </w:pPr>
  </w:style>
  <w:style w:type="paragraph" w:styleId="75">
    <w:name w:val="Note Heading"/>
    <w:basedOn w:val="1"/>
    <w:next w:val="1"/>
    <w:qFormat/>
    <w:uiPriority w:val="0"/>
  </w:style>
  <w:style w:type="paragraph" w:styleId="76">
    <w:name w:val="Date"/>
    <w:basedOn w:val="1"/>
    <w:next w:val="1"/>
    <w:qFormat/>
    <w:uiPriority w:val="0"/>
  </w:style>
  <w:style w:type="paragraph" w:styleId="77">
    <w:name w:val="List Bullet 5"/>
    <w:basedOn w:val="1"/>
    <w:qFormat/>
    <w:uiPriority w:val="0"/>
    <w:pPr>
      <w:numPr>
        <w:ilvl w:val="0"/>
        <w:numId w:val="4"/>
      </w:numPr>
    </w:pPr>
  </w:style>
  <w:style w:type="paragraph" w:styleId="78">
    <w:name w:val="Body Text First Indent"/>
    <w:basedOn w:val="61"/>
    <w:qFormat/>
    <w:uiPriority w:val="0"/>
    <w:pPr>
      <w:ind w:firstLine="210"/>
    </w:pPr>
  </w:style>
  <w:style w:type="paragraph" w:styleId="79">
    <w:name w:val="Body Text First Indent 2"/>
    <w:basedOn w:val="80"/>
    <w:qFormat/>
    <w:uiPriority w:val="0"/>
    <w:pPr>
      <w:ind w:firstLine="210"/>
    </w:pPr>
  </w:style>
  <w:style w:type="paragraph" w:styleId="80">
    <w:name w:val="Body Text Indent"/>
    <w:basedOn w:val="1"/>
    <w:qFormat/>
    <w:uiPriority w:val="0"/>
    <w:pPr>
      <w:spacing w:after="120"/>
      <w:ind w:left="360"/>
    </w:pPr>
  </w:style>
  <w:style w:type="paragraph" w:styleId="81">
    <w:name w:val="List Bullet 4"/>
    <w:basedOn w:val="1"/>
    <w:qFormat/>
    <w:uiPriority w:val="0"/>
    <w:pPr>
      <w:numPr>
        <w:ilvl w:val="0"/>
        <w:numId w:val="5"/>
      </w:numPr>
    </w:pPr>
  </w:style>
  <w:style w:type="paragraph" w:styleId="82">
    <w:name w:val="List Bullet"/>
    <w:basedOn w:val="1"/>
    <w:qFormat/>
    <w:uiPriority w:val="0"/>
    <w:pPr>
      <w:numPr>
        <w:ilvl w:val="0"/>
        <w:numId w:val="6"/>
      </w:numPr>
    </w:pPr>
  </w:style>
  <w:style w:type="paragraph" w:styleId="83">
    <w:name w:val="List Bullet 2"/>
    <w:basedOn w:val="1"/>
    <w:qFormat/>
    <w:uiPriority w:val="0"/>
    <w:pPr>
      <w:numPr>
        <w:ilvl w:val="0"/>
        <w:numId w:val="7"/>
      </w:numPr>
    </w:pPr>
  </w:style>
  <w:style w:type="paragraph" w:styleId="84">
    <w:name w:val="List Bullet 3"/>
    <w:basedOn w:val="1"/>
    <w:qFormat/>
    <w:uiPriority w:val="0"/>
    <w:pPr>
      <w:numPr>
        <w:ilvl w:val="0"/>
        <w:numId w:val="8"/>
      </w:numPr>
    </w:pPr>
  </w:style>
  <w:style w:type="paragraph" w:styleId="85">
    <w:name w:val="Title"/>
    <w:basedOn w:val="1"/>
    <w:qFormat/>
    <w:uiPriority w:val="0"/>
    <w:pPr>
      <w:spacing w:before="240" w:after="60"/>
      <w:jc w:val="center"/>
      <w:outlineLvl w:val="0"/>
    </w:pPr>
    <w:rPr>
      <w:rFonts w:ascii="Arial" w:hAnsi="Arial" w:cs="Arial"/>
      <w:b/>
      <w:bCs/>
      <w:kern w:val="28"/>
      <w:sz w:val="32"/>
      <w:szCs w:val="32"/>
    </w:rPr>
  </w:style>
  <w:style w:type="paragraph" w:styleId="86">
    <w:name w:val="footer"/>
    <w:basedOn w:val="1"/>
    <w:qFormat/>
    <w:uiPriority w:val="0"/>
    <w:pPr>
      <w:tabs>
        <w:tab w:val="center" w:pos="4153"/>
        <w:tab w:val="right" w:pos="8306"/>
      </w:tabs>
    </w:pPr>
  </w:style>
  <w:style w:type="paragraph" w:styleId="87">
    <w:name w:val="List Number"/>
    <w:basedOn w:val="1"/>
    <w:qFormat/>
    <w:uiPriority w:val="0"/>
    <w:pPr>
      <w:numPr>
        <w:ilvl w:val="0"/>
        <w:numId w:val="9"/>
      </w:numPr>
    </w:pPr>
  </w:style>
  <w:style w:type="paragraph" w:styleId="88">
    <w:name w:val="List Number 2"/>
    <w:basedOn w:val="1"/>
    <w:qFormat/>
    <w:uiPriority w:val="0"/>
    <w:pPr>
      <w:numPr>
        <w:ilvl w:val="0"/>
        <w:numId w:val="10"/>
      </w:numPr>
    </w:pPr>
  </w:style>
  <w:style w:type="paragraph" w:styleId="89">
    <w:name w:val="List"/>
    <w:basedOn w:val="1"/>
    <w:qFormat/>
    <w:uiPriority w:val="0"/>
    <w:pPr>
      <w:ind w:left="360" w:hanging="360"/>
    </w:pPr>
  </w:style>
  <w:style w:type="paragraph" w:styleId="90">
    <w:name w:val="Normal (Web)"/>
    <w:qFormat/>
    <w:uiPriority w:val="0"/>
    <w:pPr>
      <w:spacing w:before="0" w:beforeAutospacing="1" w:after="0" w:afterAutospacing="1"/>
      <w:ind w:left="0" w:right="0"/>
      <w:jc w:val="left"/>
    </w:pPr>
    <w:rPr>
      <w:rFonts w:ascii="Cambria" w:hAnsi="Cambria" w:eastAsia="SimSun" w:cstheme="minorBidi"/>
      <w:kern w:val="0"/>
      <w:sz w:val="28"/>
      <w:szCs w:val="24"/>
      <w:lang w:val="en-US" w:eastAsia="zh-CN" w:bidi="ar"/>
    </w:rPr>
  </w:style>
  <w:style w:type="paragraph" w:styleId="91">
    <w:name w:val="Body Text 3"/>
    <w:basedOn w:val="1"/>
    <w:qFormat/>
    <w:uiPriority w:val="0"/>
    <w:pPr>
      <w:spacing w:after="120"/>
    </w:pPr>
    <w:rPr>
      <w:sz w:val="16"/>
      <w:szCs w:val="16"/>
    </w:rPr>
  </w:style>
  <w:style w:type="paragraph" w:styleId="92">
    <w:name w:val="Body Text Indent 2"/>
    <w:basedOn w:val="1"/>
    <w:qFormat/>
    <w:uiPriority w:val="0"/>
    <w:pPr>
      <w:spacing w:after="120" w:line="480" w:lineRule="auto"/>
      <w:ind w:left="360"/>
    </w:pPr>
  </w:style>
  <w:style w:type="paragraph" w:styleId="93">
    <w:name w:val="Subtitle"/>
    <w:basedOn w:val="1"/>
    <w:qFormat/>
    <w:uiPriority w:val="0"/>
    <w:pPr>
      <w:spacing w:after="60"/>
      <w:jc w:val="center"/>
      <w:outlineLvl w:val="1"/>
    </w:pPr>
    <w:rPr>
      <w:rFonts w:ascii="Arial" w:hAnsi="Arial" w:cs="Arial"/>
      <w:sz w:val="24"/>
      <w:szCs w:val="24"/>
    </w:rPr>
  </w:style>
  <w:style w:type="paragraph" w:styleId="94">
    <w:name w:val="Signature"/>
    <w:basedOn w:val="1"/>
    <w:qFormat/>
    <w:uiPriority w:val="0"/>
    <w:pPr>
      <w:ind w:left="4320"/>
    </w:pPr>
  </w:style>
  <w:style w:type="paragraph" w:styleId="95">
    <w:name w:val="Salutation"/>
    <w:basedOn w:val="1"/>
    <w:next w:val="1"/>
    <w:qFormat/>
    <w:uiPriority w:val="0"/>
  </w:style>
  <w:style w:type="paragraph" w:styleId="96">
    <w:name w:val="List Continue 2"/>
    <w:basedOn w:val="1"/>
    <w:qFormat/>
    <w:uiPriority w:val="0"/>
    <w:pPr>
      <w:spacing w:after="120"/>
      <w:ind w:left="720"/>
    </w:pPr>
  </w:style>
  <w:style w:type="paragraph" w:styleId="97">
    <w:name w:val="List Continue 3"/>
    <w:basedOn w:val="1"/>
    <w:qFormat/>
    <w:uiPriority w:val="0"/>
    <w:pPr>
      <w:spacing w:after="120"/>
      <w:ind w:left="1080"/>
    </w:pPr>
  </w:style>
  <w:style w:type="paragraph" w:styleId="98">
    <w:name w:val="List Continue 4"/>
    <w:basedOn w:val="1"/>
    <w:qFormat/>
    <w:uiPriority w:val="0"/>
    <w:pPr>
      <w:spacing w:after="120"/>
      <w:ind w:left="1440"/>
    </w:pPr>
  </w:style>
  <w:style w:type="paragraph" w:styleId="99">
    <w:name w:val="List Continue 5"/>
    <w:basedOn w:val="1"/>
    <w:qFormat/>
    <w:uiPriority w:val="0"/>
    <w:pPr>
      <w:spacing w:after="120"/>
      <w:ind w:left="1800"/>
    </w:pPr>
  </w:style>
  <w:style w:type="paragraph" w:styleId="100">
    <w:name w:val="List 2"/>
    <w:basedOn w:val="1"/>
    <w:qFormat/>
    <w:uiPriority w:val="0"/>
    <w:pPr>
      <w:ind w:left="720" w:hanging="360"/>
    </w:pPr>
  </w:style>
  <w:style w:type="paragraph" w:styleId="101">
    <w:name w:val="List 3"/>
    <w:basedOn w:val="1"/>
    <w:qFormat/>
    <w:uiPriority w:val="0"/>
    <w:pPr>
      <w:ind w:left="1080" w:hanging="360"/>
    </w:pPr>
  </w:style>
  <w:style w:type="paragraph" w:styleId="102">
    <w:name w:val="List 4"/>
    <w:basedOn w:val="1"/>
    <w:qFormat/>
    <w:uiPriority w:val="0"/>
    <w:pPr>
      <w:ind w:left="1440" w:hanging="360"/>
    </w:pPr>
  </w:style>
  <w:style w:type="paragraph" w:styleId="103">
    <w:name w:val="HTML Preformatted"/>
    <w:basedOn w:val="1"/>
    <w:qFormat/>
    <w:uiPriority w:val="0"/>
    <w:rPr>
      <w:rFonts w:ascii="Courier New" w:hAnsi="Courier New" w:cs="Courier New"/>
      <w:sz w:val="20"/>
    </w:rPr>
  </w:style>
  <w:style w:type="paragraph" w:styleId="104">
    <w:name w:val="Block Text"/>
    <w:basedOn w:val="1"/>
    <w:qFormat/>
    <w:uiPriority w:val="0"/>
    <w:pPr>
      <w:spacing w:after="120"/>
      <w:ind w:left="1440" w:right="1440"/>
    </w:pPr>
  </w:style>
  <w:style w:type="paragraph" w:styleId="105">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hanging="1080"/>
    </w:pPr>
    <w:rPr>
      <w:rFonts w:ascii="Arial" w:hAnsi="Arial" w:cs="Arial"/>
      <w:sz w:val="24"/>
      <w:szCs w:val="24"/>
    </w:rPr>
  </w:style>
  <w:style w:type="paragraph" w:styleId="106">
    <w:name w:val="E-mail Signature"/>
    <w:basedOn w:val="1"/>
    <w:qFormat/>
    <w:uiPriority w:val="0"/>
  </w:style>
  <w:style w:type="table" w:styleId="107">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top w:val="nil"/>
          <w:left w:val="single" w:color="000000" w:sz="12" w:space="0"/>
          <w:bottom w:val="nil"/>
          <w:right w:val="nil"/>
          <w:insideH w:val="nil"/>
          <w:insideV w:val="nil"/>
          <w:tl2br w:val="nil"/>
          <w:tr2bl w:val="nil"/>
        </w:tcBorders>
        <w:shd w:val="solid" w:color="800000" w:fill="FFFFFF"/>
      </w:tcPr>
    </w:tblStylePr>
    <w:tblStylePr w:type="firstCol">
      <w:rPr>
        <w:b/>
        <w:bCs/>
        <w:i/>
        <w:iCs/>
      </w:rPr>
      <w:tblPr/>
      <w:tcPr>
        <w:tcBorders>
          <w:top w:val="nil"/>
          <w:left w:val="nil"/>
          <w:bottom w:val="nil"/>
          <w:right w:val="nil"/>
          <w:insideH w:val="nil"/>
          <w:insideV w:val="nil"/>
          <w:tl2br w:val="nil"/>
          <w:tr2bl w:val="nil"/>
        </w:tcBorders>
      </w:tcPr>
    </w:tblStylePr>
    <w:tblStylePr w:type="lastCol">
      <w:tblPr/>
      <w:tcPr>
        <w:tcBorders>
          <w:top w:val="nil"/>
          <w:left w:val="nil"/>
          <w:bottom w:val="nil"/>
          <w:right w:val="nil"/>
          <w:insideH w:val="nil"/>
          <w:insideV w:val="nil"/>
          <w:tl2br w:val="nil"/>
          <w:tr2bl w:val="nil"/>
        </w:tcBorders>
        <w:shd w:val="solid" w:color="C0C0C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08">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op w:val="nil"/>
          <w:left w:val="nil"/>
          <w:bottom w:val="nil"/>
          <w:right w:val="nil"/>
          <w:insideH w:val="nil"/>
          <w:insideV w:val="nil"/>
          <w:tl2br w:val="nil"/>
          <w:tr2bl w:val="nil"/>
        </w:tcBorders>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09">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shd w:val="pct25" w:color="800080" w:fill="FFFFFF"/>
      </w:tcPr>
    </w:tblStylePr>
    <w:tblStylePr w:type="firstCol">
      <w:tblPr/>
      <w:tcPr>
        <w:tcBorders>
          <w:top w:val="nil"/>
          <w:left w:val="nil"/>
          <w:bottom w:val="nil"/>
          <w:right w:val="single" w:color="000000" w:sz="12" w:space="0"/>
          <w:insideH w:val="nil"/>
          <w:insideV w:val="nil"/>
          <w:tl2br w:val="nil"/>
          <w:tr2bl w:val="nil"/>
        </w:tcBorders>
      </w:tcPr>
    </w:tblStylePr>
    <w:tblStylePr w:type="lastCol">
      <w:tblPr/>
      <w:tcPr>
        <w:tcBorders>
          <w:top w:val="nil"/>
          <w:left w:val="nil"/>
          <w:bottom w:val="single" w:color="000000" w:sz="12" w:space="0"/>
          <w:right w:val="nil"/>
          <w:insideH w:val="nil"/>
          <w:insideV w:val="nil"/>
          <w:tl2br w:val="nil"/>
          <w:tr2bl w:val="nil"/>
        </w:tcBorders>
      </w:tcPr>
    </w:tblStylePr>
    <w:tblStylePr w:type="band1Horz">
      <w:tblPr/>
      <w:tcPr>
        <w:tcBorders>
          <w:top w:val="nil"/>
          <w:left w:val="single" w:color="000000" w:sz="6" w:space="0"/>
          <w:bottom w:val="nil"/>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0">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1">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12">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13">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top w:val="nil"/>
          <w:left w:val="single" w:color="008000" w:sz="6" w:space="0"/>
          <w:bottom w:val="nil"/>
          <w:right w:val="nil"/>
          <w:insideH w:val="nil"/>
          <w:insideV w:val="nil"/>
          <w:tl2br w:val="nil"/>
          <w:tr2bl w:val="nil"/>
        </w:tcBorders>
      </w:tcPr>
    </w:tblStylePr>
    <w:tblStylePr w:type="lastRow">
      <w:tblPr/>
      <w:tcPr>
        <w:tcBorders>
          <w:top w:val="single" w:color="008000" w:sz="6" w:space="0"/>
          <w:left w:val="nil"/>
          <w:bottom w:val="nil"/>
          <w:right w:val="nil"/>
          <w:insideH w:val="nil"/>
          <w:insideV w:val="nil"/>
          <w:tl2br w:val="nil"/>
          <w:tr2bl w:val="nil"/>
        </w:tcBorders>
      </w:tcPr>
    </w:tblStylePr>
  </w:style>
  <w:style w:type="table" w:styleId="114">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op w:val="nil"/>
          <w:left w:val="nil"/>
          <w:bottom w:val="nil"/>
          <w:right w:val="nil"/>
          <w:insideH w:val="nil"/>
          <w:insideV w:val="nil"/>
          <w:tl2br w:val="nil"/>
          <w:tr2bl w:val="nil"/>
        </w:tcBorders>
      </w:tcPr>
    </w:tblStylePr>
    <w:tblStylePr w:type="lastCol">
      <w:rPr>
        <w:i/>
        <w:iCs/>
      </w:rPr>
      <w:tblPr/>
      <w:tcPr>
        <w:tcBorders>
          <w:top w:val="nil"/>
          <w:left w:val="nil"/>
          <w:bottom w:val="nil"/>
          <w:right w:val="nil"/>
          <w:insideH w:val="nil"/>
          <w:insideV w:val="nil"/>
          <w:tl2br w:val="nil"/>
          <w:tr2bl w:val="nil"/>
        </w:tcBorders>
      </w:tcPr>
    </w:tblStylePr>
  </w:style>
  <w:style w:type="table" w:styleId="11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6">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style>
  <w:style w:type="table" w:styleId="117">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top w:val="nil"/>
          <w:left w:val="single" w:color="000000" w:sz="6" w:space="0"/>
          <w:bottom w:val="nil"/>
          <w:right w:val="nil"/>
          <w:insideH w:val="nil"/>
          <w:insideV w:val="nil"/>
          <w:tl2br w:val="nil"/>
          <w:tr2bl w:val="nil"/>
        </w:tcBorders>
        <w:shd w:val="pct50" w:color="000080" w:fill="FFFFFF"/>
      </w:tcPr>
    </w:tblStylePr>
    <w:tblStylePr w:type="lastRow">
      <w:rPr>
        <w:color w:val="000080"/>
      </w:rPr>
      <w:tblPr/>
      <w:tcPr>
        <w:tcBorders>
          <w:top w:val="nil"/>
          <w:left w:val="single" w:color="000000" w:sz="6" w:space="0"/>
          <w:bottom w:val="nil"/>
          <w:right w:val="nil"/>
          <w:insideH w:val="nil"/>
          <w:insideV w:val="nil"/>
          <w:tl2br w:val="nil"/>
          <w:tr2bl w:val="nil"/>
        </w:tcBorders>
        <w:shd w:val="pct50" w:color="000000" w:fill="FFFFFF"/>
      </w:tcPr>
    </w:tblStylePr>
    <w:tblStylePr w:type="firstCol">
      <w:rPr>
        <w:b/>
        <w:bCs/>
      </w:rPr>
      <w:tblPr/>
      <w:tcPr>
        <w:tcBorders>
          <w:top w:val="nil"/>
          <w:left w:val="nil"/>
          <w:bottom w:val="nil"/>
          <w:right w:val="nil"/>
          <w:insideH w:val="nil"/>
          <w:insideV w:val="nil"/>
          <w:tl2br w:val="nil"/>
          <w:tr2bl w:val="nil"/>
        </w:tcBorders>
      </w:tcPr>
    </w:tblStylePr>
    <w:tblStylePr w:type="nwCell">
      <w:rPr>
        <w:b/>
        <w:bCs/>
      </w:rPr>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18">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9">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tblPr/>
      <w:tcPr>
        <w:tcBorders>
          <w:top w:val="nil"/>
          <w:left w:val="nil"/>
          <w:bottom w:val="nil"/>
          <w:right w:val="single" w:color="000000" w:sz="6" w:space="0"/>
          <w:insideH w:val="nil"/>
          <w:insideV w:val="nil"/>
          <w:tl2br w:val="nil"/>
          <w:tr2bl w:val="nil"/>
        </w:tcBorders>
      </w:tcPr>
    </w:tblStylePr>
    <w:tblStylePr w:type="neCell">
      <w:rPr>
        <w:b/>
        <w:bCs/>
        <w:i w:val="0"/>
        <w:iCs w:val="0"/>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20">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top w:val="nil"/>
          <w:left w:val="single" w:color="000000" w:sz="12" w:space="0"/>
          <w:bottom w:val="nil"/>
          <w:right w:val="nil"/>
          <w:insideH w:val="nil"/>
          <w:insideV w:val="nil"/>
          <w:tl2br w:val="nil"/>
          <w:tr2bl w:val="nil"/>
        </w:tcBorders>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21">
    <w:name w:val="Table 3D effects 3"/>
    <w:basedOn w:val="12"/>
    <w:qFormat/>
    <w:uiPriority w:val="0"/>
    <w:pPr>
      <w:widowControl w:val="0"/>
      <w:jc w:val="both"/>
    </w:pPr>
    <w:tblPr>
      <w:tblStyleRowBandSize w:val="1"/>
      <w:tblStyleColBandSize w:val="1"/>
    </w:tbl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22">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single" w:color="00008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op w:val="nil"/>
          <w:left w:val="nil"/>
          <w:bottom w:val="nil"/>
          <w:right w:val="nil"/>
          <w:insideH w:val="nil"/>
          <w:insideV w:val="nil"/>
          <w:tl2br w:val="nil"/>
          <w:tr2bl w:val="nil"/>
        </w:tcBorders>
      </w:tcPr>
    </w:tblStylePr>
  </w:style>
  <w:style w:type="table" w:styleId="123">
    <w:name w:val="Table Columns 4"/>
    <w:basedOn w:val="12"/>
    <w:qFormat/>
    <w:uiPriority w:val="0"/>
    <w:pPr>
      <w:widowControl w:val="0"/>
      <w:jc w:val="both"/>
    </w:p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24">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top w:val="nil"/>
          <w:left w:val="single" w:color="000000" w:sz="6" w:space="0"/>
          <w:bottom w:val="nil"/>
          <w:right w:val="nil"/>
          <w:insideH w:val="nil"/>
          <w:insideV w:val="nil"/>
          <w:tl2br w:val="nil"/>
          <w:tr2bl w:val="nil"/>
        </w:tcBorders>
        <w:shd w:val="solid" w:color="000080" w:fill="FFFFFF"/>
      </w:tcPr>
    </w:tblStylePr>
    <w:tblStylePr w:type="lastRow">
      <w:rPr>
        <w:color w:val="000080"/>
      </w:rPr>
      <w:tblPr/>
      <w:tcPr>
        <w:tcBorders>
          <w:top w:val="single" w:color="000000" w:sz="12" w:space="0"/>
          <w:left w:val="nil"/>
          <w:bottom w:val="nil"/>
          <w:right w:val="nil"/>
          <w:insideH w:val="nil"/>
          <w:insideV w:val="nil"/>
          <w:tl2br w:val="nil"/>
          <w:tr2bl w:val="nil"/>
        </w:tcBorders>
        <w:shd w:val="solid" w:color="FFFFFF" w:fill="FFFFFF"/>
      </w:tcPr>
    </w:tblStylePr>
    <w:tblStylePr w:type="firstCol">
      <w:rPr>
        <w:b/>
        <w:bCs/>
        <w:color w:val="000000"/>
      </w:rPr>
      <w:tblPr/>
      <w:tcPr>
        <w:tcBorders>
          <w:top w:val="nil"/>
          <w:left w:val="nil"/>
          <w:bottom w:val="nil"/>
          <w:right w:val="nil"/>
          <w:insideH w:val="nil"/>
          <w:insideV w:val="nil"/>
          <w:tl2br w:val="nil"/>
          <w:tr2bl w:val="nil"/>
        </w:tcBorders>
      </w:tcPr>
    </w:tblStylePr>
  </w:style>
  <w:style w:type="table" w:styleId="125">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styleId="126">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styleId="127">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op w:val="nil"/>
          <w:left w:val="nil"/>
          <w:bottom w:val="nil"/>
          <w:right w:val="nil"/>
          <w:insideH w:val="nil"/>
          <w:insideV w:val="nil"/>
          <w:tl2br w:val="nil"/>
          <w:tr2bl w:val="nil"/>
        </w:tcBorders>
        <w:shd w:val="solid" w:color="000000" w:fill="FFFFFF"/>
      </w:tcPr>
    </w:tblStylePr>
    <w:tblStylePr w:type="firstCol">
      <w:rPr>
        <w:b/>
        <w:bCs/>
        <w:i/>
        <w:iCs/>
      </w:rPr>
      <w:tblPr/>
      <w:tcPr>
        <w:tcBorders>
          <w:top w:val="nil"/>
          <w:left w:val="nil"/>
          <w:bottom w:val="nil"/>
          <w:right w:val="nil"/>
          <w:insideH w:val="nil"/>
          <w:insideV w:val="nil"/>
          <w:tl2br w:val="nil"/>
          <w:tr2bl w:val="nil"/>
        </w:tcBorders>
        <w:shd w:val="solid" w:color="000080" w:fill="FFFFFF"/>
      </w:tcPr>
    </w:tblStylePr>
    <w:tblStylePr w:type="nwCell">
      <w:tblPr/>
      <w:tcPr>
        <w:tcBorders>
          <w:top w:val="nil"/>
          <w:left w:val="nil"/>
          <w:bottom w:val="nil"/>
          <w:right w:val="nil"/>
          <w:insideH w:val="nil"/>
          <w:insideV w:val="nil"/>
          <w:tl2br w:val="nil"/>
          <w:tr2bl w:val="nil"/>
        </w:tcBorders>
        <w:shd w:val="solid" w:color="00000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28">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swCell">
      <w:rPr>
        <w:i/>
        <w:iCs/>
        <w:color w:val="000080"/>
      </w:rPr>
      <w:tblPr/>
      <w:tcPr>
        <w:tcBorders>
          <w:top w:val="nil"/>
          <w:left w:val="nil"/>
          <w:bottom w:val="nil"/>
          <w:right w:val="nil"/>
          <w:insideH w:val="nil"/>
          <w:insideV w:val="nil"/>
          <w:tl2br w:val="nil"/>
          <w:tr2bl w:val="nil"/>
        </w:tcBorders>
      </w:tcPr>
    </w:tblStylePr>
  </w:style>
  <w:style w:type="table" w:styleId="129">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30">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top w:val="nil"/>
          <w:left w:val="single" w:color="008000" w:sz="12" w:space="0"/>
          <w:bottom w:val="nil"/>
          <w:right w:val="nil"/>
          <w:insideH w:val="nil"/>
          <w:insideV w:val="nil"/>
          <w:tl2br w:val="nil"/>
          <w:tr2bl w:val="nil"/>
        </w:tcBorders>
        <w:shd w:val="solid" w:color="C0C0C0" w:fill="FFFFFF"/>
      </w:tcPr>
    </w:tblStylePr>
    <w:tblStylePr w:type="lastRow">
      <w:rPr>
        <w:b/>
        <w:bCs/>
      </w:rPr>
      <w:tblPr/>
      <w:tcPr>
        <w:tcBorders>
          <w:top w:val="single" w:color="008000" w:sz="12"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0000" w:fill="FFFFFF"/>
      </w:tcPr>
    </w:tblStylePr>
    <w:tblStylePr w:type="band2Horz">
      <w:tblPr/>
      <w:tcPr>
        <w:tcBorders>
          <w:top w:val="nil"/>
          <w:left w:val="nil"/>
          <w:bottom w:val="nil"/>
          <w:right w:val="nil"/>
          <w:insideH w:val="nil"/>
          <w:insideV w:val="nil"/>
          <w:tl2br w:val="nil"/>
          <w:tr2bl w:val="nil"/>
        </w:tcBorders>
        <w:shd w:val="pct25" w:color="FFFF00" w:fill="FFFFFF"/>
      </w:tcPr>
    </w:tblStylePr>
  </w:style>
  <w:style w:type="table" w:styleId="131">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op w:val="nil"/>
          <w:left w:val="nil"/>
          <w:bottom w:val="nil"/>
          <w:right w:val="nil"/>
          <w:insideH w:val="nil"/>
          <w:insideV w:val="nil"/>
          <w:tl2br w:val="nil"/>
          <w:tr2bl w:val="nil"/>
        </w:tcBorders>
        <w:shd w:val="pct20" w:color="000000" w:fill="FFFFFF"/>
      </w:tcPr>
    </w:tblStylePr>
    <w:tblStylePr w:type="band1Horz">
      <w:rPr>
        <w:color w:val="auto"/>
      </w:rPr>
      <w:tblPr/>
      <w:tcPr>
        <w:tcBorders>
          <w:top w:val="nil"/>
          <w:left w:val="nil"/>
          <w:bottom w:val="nil"/>
          <w:right w:val="nil"/>
          <w:insideH w:val="nil"/>
          <w:insideV w:val="nil"/>
          <w:tl2br w:val="nil"/>
          <w:tr2bl w:val="nil"/>
        </w:tcBorders>
        <w:shd w:val="pct5" w:color="000000" w:fill="FFFFFF"/>
      </w:tcPr>
    </w:tblStylePr>
    <w:tblStylePr w:type="band2Horz">
      <w:rPr>
        <w:color w:val="auto"/>
      </w:rPr>
      <w:tblPr/>
      <w:tcPr>
        <w:tcBorders>
          <w:top w:val="nil"/>
          <w:left w:val="nil"/>
          <w:bottom w:val="nil"/>
          <w:right w:val="nil"/>
          <w:insideH w:val="nil"/>
          <w:insideV w:val="nil"/>
          <w:tl2br w:val="nil"/>
          <w:tr2bl w:val="nil"/>
        </w:tcBorders>
        <w:shd w:val="pct20" w:color="000000" w:fill="FFFFFF"/>
      </w:tcPr>
    </w:tblStylePr>
  </w:style>
  <w:style w:type="table" w:styleId="132">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band1Horz">
      <w:tblPr/>
      <w:tcPr>
        <w:tcBorders>
          <w:top w:val="nil"/>
          <w:left w:val="nil"/>
          <w:bottom w:val="nil"/>
          <w:right w:val="nil"/>
          <w:insideH w:val="nil"/>
          <w:insideV w:val="nil"/>
          <w:tl2br w:val="nil"/>
          <w:tr2bl w:val="nil"/>
        </w:tcBorders>
        <w:shd w:val="pct25" w:color="000000" w:fill="FFFFFF"/>
      </w:tcPr>
    </w:tblStylePr>
  </w:style>
  <w:style w:type="table" w:styleId="133">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color w:val="auto"/>
      </w:rPr>
      <w:tblPr/>
      <w:tcPr>
        <w:tcBorders>
          <w:top w:val="single" w:color="000000" w:sz="6" w:space="0"/>
          <w:left w:val="nil"/>
          <w:bottom w:val="nil"/>
          <w:right w:val="nil"/>
          <w:insideH w:val="nil"/>
          <w:insideV w:val="nil"/>
          <w:tl2br w:val="nil"/>
          <w:tr2bl w:val="nil"/>
        </w:tcBorders>
        <w:shd w:val="pct30" w:color="FFFF00" w:fill="FFFFFF"/>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3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top w:val="nil"/>
          <w:left w:val="double" w:color="000000" w:sz="6" w:space="0"/>
          <w:bottom w:val="nil"/>
          <w:right w:val="nil"/>
          <w:insideH w:val="nil"/>
          <w:insideV w:val="nil"/>
          <w:tl2br w:val="nil"/>
          <w:tr2bl w:val="nil"/>
        </w:tcBorders>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35">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top w:val="nil"/>
          <w:left w:val="single" w:color="000000" w:sz="6" w:space="0"/>
          <w:bottom w:val="nil"/>
          <w:right w:val="nil"/>
          <w:insideH w:val="nil"/>
          <w:insideV w:val="nil"/>
          <w:tl2br w:val="nil"/>
          <w:tr2bl w:val="nil"/>
        </w:tcBorders>
        <w:shd w:val="solid" w:color="FFFF00" w:fill="FFFFFF"/>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5" w:color="FFFF00" w:fill="FFFFFF"/>
      </w:tcPr>
    </w:tblStylePr>
    <w:tblStylePr w:type="band2Horz">
      <w:tblPr/>
      <w:tcPr>
        <w:tcBorders>
          <w:top w:val="nil"/>
          <w:left w:val="nil"/>
          <w:bottom w:val="nil"/>
          <w:right w:val="nil"/>
          <w:insideH w:val="nil"/>
          <w:insideV w:val="nil"/>
          <w:tl2br w:val="nil"/>
          <w:tr2bl w:val="nil"/>
        </w:tcBorders>
        <w:shd w:val="pct50" w:color="FF0000" w:fill="FFFFFF"/>
      </w:tcPr>
    </w:tblStylePr>
  </w:style>
  <w:style w:type="table" w:styleId="136">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37">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firstCol">
      <w:tblPr/>
      <w:tcPr>
        <w:tcBorders>
          <w:top w:val="nil"/>
          <w:left w:val="nil"/>
          <w:bottom w:val="nil"/>
          <w:right w:val="single" w:color="000000" w:sz="12" w:space="0"/>
          <w:insideH w:val="nil"/>
          <w:insideV w:val="nil"/>
          <w:tl2br w:val="nil"/>
          <w:tr2bl w:val="nil"/>
        </w:tcBorders>
        <w:shd w:val="pct25" w:color="008000" w:fill="FFFFFF"/>
      </w:tcPr>
    </w:tblStylePr>
    <w:tblStylePr w:type="lastCol">
      <w:tblPr/>
      <w:tcPr>
        <w:tcBorders>
          <w:top w:val="nil"/>
          <w:left w:val="nil"/>
          <w:bottom w:val="single" w:color="000000" w:sz="12" w:space="0"/>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38">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top w:val="nil"/>
          <w:left w:val="single" w:color="000000" w:sz="12" w:space="0"/>
          <w:bottom w:val="nil"/>
          <w:right w:val="nil"/>
          <w:insideH w:val="nil"/>
          <w:insideV w:val="nil"/>
          <w:tl2br w:val="nil"/>
          <w:tr2bl w:val="nil"/>
        </w:tcBorders>
        <w:shd w:val="solid" w:color="808080" w:fill="FFFFFF"/>
      </w:tcPr>
    </w:tblStylePr>
  </w:style>
  <w:style w:type="table" w:styleId="139">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top w:val="nil"/>
          <w:left w:val="single" w:color="000000" w:sz="6" w:space="0"/>
          <w:bottom w:val="nil"/>
          <w:right w:val="nil"/>
          <w:insideH w:val="nil"/>
          <w:insideV w:val="nil"/>
          <w:tl2br w:val="nil"/>
          <w:tr2bl w:val="nil"/>
        </w:tcBorders>
        <w:shd w:val="solid" w:color="C0C0C0" w:fill="FFFFFF"/>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solid" w:color="C0C0C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0">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41">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top w:val="nil"/>
          <w:left w:val="single" w:color="000000" w:sz="6" w:space="0"/>
          <w:bottom w:val="nil"/>
          <w:right w:val="nil"/>
          <w:insideH w:val="nil"/>
          <w:insideV w:val="nil"/>
          <w:tl2br w:val="nil"/>
          <w:tr2bl w:val="nil"/>
        </w:tcBorders>
        <w:shd w:val="solid" w:color="008080" w:fill="FFFFFF"/>
      </w:tcPr>
    </w:tblStylePr>
    <w:tblStylePr w:type="firstCol">
      <w:tblPr/>
      <w:tcPr>
        <w:tcBorders>
          <w:top w:val="nil"/>
          <w:left w:val="nil"/>
          <w:bottom w:val="single" w:color="000000" w:sz="36" w:space="0"/>
          <w:right w:val="single" w:color="000000" w:sz="6" w:space="0"/>
          <w:insideH w:val="nil"/>
          <w:insideV w:val="nil"/>
          <w:tl2br w:val="nil"/>
          <w:tr2bl w:val="nil"/>
        </w:tcBorders>
        <w:shd w:val="solid" w:color="008080" w:fill="FFFFFF"/>
      </w:tcPr>
    </w:tblStylePr>
    <w:tblStylePr w:type="nwCell">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42">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top w:val="nil"/>
          <w:left w:val="single" w:color="808080" w:sz="6" w:space="0"/>
          <w:bottom w:val="nil"/>
          <w:right w:val="nil"/>
          <w:insideH w:val="nil"/>
          <w:insideV w:val="nil"/>
          <w:tl2br w:val="nil"/>
          <w:tr2bl w:val="nil"/>
        </w:tcBorders>
      </w:tcPr>
    </w:tblStylePr>
    <w:tblStylePr w:type="lastRow">
      <w:rPr>
        <w:b/>
        <w:bCs/>
      </w:rPr>
      <w:tblPr/>
      <w:tcPr>
        <w:tcBorders>
          <w:top w:val="single" w:color="80808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43">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top w:val="nil"/>
          <w:left w:val="single" w:color="000000" w:sz="6" w:space="0"/>
          <w:bottom w:val="nil"/>
          <w:right w:val="nil"/>
          <w:insideH w:val="nil"/>
          <w:insideV w:val="nil"/>
          <w:tl2br w:val="nil"/>
          <w:tr2bl w:val="nil"/>
        </w:tcBorders>
        <w:shd w:val="solid" w:color="800080" w:fill="FFFFFF"/>
      </w:tcPr>
    </w:tblStylePr>
    <w:tblStylePr w:type="lastRow">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shd w:val="solid" w:color="C0C0C0" w:fill="FFFFFF"/>
      </w:tcPr>
    </w:tblStylePr>
    <w:tblStylePr w:type="neCel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shd w:val="solid" w:color="800080" w:fill="FFFFFF"/>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44">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top w:val="nil"/>
          <w:left w:val="single" w:color="000000" w:sz="12" w:space="0"/>
          <w:bottom w:val="nil"/>
          <w:right w:val="nil"/>
          <w:insideH w:val="nil"/>
          <w:insideV w:val="nil"/>
          <w:tl2br w:val="nil"/>
          <w:tr2bl w:val="nil"/>
        </w:tcBorders>
      </w:tcPr>
    </w:tblStylePr>
    <w:tblStylePr w:type="lastRow">
      <w:rPr>
        <w:b w:val="0"/>
        <w:bCs w:val="0"/>
      </w:rPr>
      <w:tblPr/>
      <w:tcPr>
        <w:tcBorders>
          <w:top w:val="single" w:color="00000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45">
    <w:name w:val="Table 3D effects 1"/>
    <w:basedOn w:val="12"/>
    <w:qFormat/>
    <w:uiPriority w:val="0"/>
    <w:pPr>
      <w:widowControl w:val="0"/>
      <w:jc w:val="both"/>
    </w:pPr>
    <w:tblPr/>
    <w:tcPr>
      <w:shd w:val="solid" w:color="C0C0C0" w:fill="FFFFFF"/>
    </w:tcPr>
    <w:tblStylePr w:type="firstRow">
      <w:rPr>
        <w:b/>
        <w:bCs/>
        <w:color w:val="800080"/>
      </w:rPr>
      <w:tblPr/>
      <w:tcPr>
        <w:tcBorders>
          <w:top w:val="nil"/>
          <w:left w:val="single" w:color="808080" w:sz="6" w:space="0"/>
          <w:bottom w:val="nil"/>
          <w:right w:val="nil"/>
          <w:insideH w:val="nil"/>
          <w:insideV w:val="nil"/>
          <w:tl2br w:val="nil"/>
          <w:tr2bl w:val="nil"/>
        </w:tcBorders>
      </w:tcPr>
    </w:tblStylePr>
    <w:tblStylePr w:type="lastRow">
      <w:tblPr/>
      <w:tcPr>
        <w:tcBorders>
          <w:top w:val="single" w:color="FFFFFF"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single" w:color="FFFFFF" w:sz="6" w:space="0"/>
          <w:right w:val="nil"/>
          <w:insideH w:val="nil"/>
          <w:insideV w:val="nil"/>
          <w:tl2br w:val="nil"/>
          <w:tr2bl w:val="nil"/>
        </w:tcBorders>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46">
    <w:name w:val="Table Columns 2"/>
    <w:basedOn w:val="12"/>
    <w:qFormat/>
    <w:uiPriority w:val="0"/>
    <w:pPr>
      <w:widowControl w:val="0"/>
      <w:jc w:val="both"/>
    </w:pPr>
    <w:rPr>
      <w:b/>
      <w:bCs/>
    </w:r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color w:val="00000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7">
    <w:name w:val="Table Simple 2"/>
    <w:basedOn w:val="12"/>
    <w:qFormat/>
    <w:uiPriority w:val="0"/>
    <w:pPr>
      <w:widowControl w:val="0"/>
      <w:jc w:val="both"/>
    </w:pPr>
    <w:tblPr/>
    <w:tblStylePr w:type="firstRow">
      <w:rPr>
        <w:b/>
        <w:bCs/>
      </w:rPr>
      <w:tblPr/>
      <w:tcPr>
        <w:tcBorders>
          <w:top w:val="nil"/>
          <w:left w:val="single" w:color="000000" w:sz="12" w:space="0"/>
          <w:bottom w:val="nil"/>
          <w:right w:val="nil"/>
          <w:insideH w:val="nil"/>
          <w:insideV w:val="nil"/>
          <w:tl2br w:val="nil"/>
          <w:tr2bl w:val="nil"/>
        </w:tcBorders>
      </w:tcPr>
    </w:tblStylePr>
    <w:tblStylePr w:type="lastRow">
      <w:rPr>
        <w:b/>
        <w:bCs/>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lastCol">
      <w:rPr>
        <w:b/>
        <w:bCs/>
      </w:rPr>
      <w:tblPr/>
      <w:tcPr>
        <w:tcBorders>
          <w:top w:val="nil"/>
          <w:left w:val="nil"/>
          <w:bottom w:val="single" w:color="000000" w:sz="6" w:space="0"/>
          <w:right w:val="nil"/>
          <w:insideH w:val="nil"/>
          <w:insideV w:val="nil"/>
          <w:tl2br w:val="nil"/>
          <w:tr2bl w:val="nil"/>
        </w:tcBorders>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8">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4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80" w:fill="FFFFFF"/>
      </w:tcPr>
    </w:tblStylePr>
    <w:tblStylePr w:type="lastRow">
      <w:rPr>
        <w:b/>
        <w:bCs/>
        <w:color w:val="auto"/>
      </w:rPr>
      <w:tblPr/>
      <w:tcPr>
        <w:tcBorders>
          <w:top w:val="nil"/>
          <w:left w:val="nil"/>
          <w:bottom w:val="nil"/>
          <w:right w:val="nil"/>
          <w:insideH w:val="nil"/>
          <w:insideV w:val="nil"/>
          <w:tl2br w:val="nil"/>
          <w:tr2bl w:val="nil"/>
        </w:tcBorders>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50">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top w:val="nil"/>
          <w:left w:val="single" w:color="000000" w:sz="6" w:space="0"/>
          <w:bottom w:val="nil"/>
          <w:right w:val="nil"/>
          <w:insideH w:val="nil"/>
          <w:insideV w:val="nil"/>
          <w:tl2br w:val="nil"/>
          <w:tr2bl w:val="nil"/>
        </w:tcBorders>
        <w:shd w:val="pct75" w:color="008080" w:fill="008000"/>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FF0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paragraph" w:customStyle="1" w:styleId="151">
    <w:name w:val="paragraph"/>
    <w:basedOn w:val="1"/>
    <w:qFormat/>
    <w:uiPriority w:val="0"/>
    <w:pPr>
      <w:spacing w:before="100" w:beforeAutospacing="1" w:after="100" w:afterAutospacing="1" w:line="240" w:lineRule="auto"/>
    </w:pPr>
    <w:rPr>
      <w:rFonts w:ascii="Times New Roman" w:hAnsi="Times New Roman" w:eastAsia="Times New Roman" w:cs="Times New Roman"/>
      <w:sz w:val="24"/>
      <w:szCs w:val="24"/>
      <w:lang w:eastAsia="ru-RU"/>
    </w:rPr>
  </w:style>
  <w:style w:type="character" w:customStyle="1" w:styleId="152">
    <w:name w:val="normaltextrun"/>
    <w:basedOn w:val="11"/>
    <w:qFormat/>
    <w:uiPriority w:val="0"/>
  </w:style>
  <w:style w:type="character" w:customStyle="1" w:styleId="153">
    <w:name w:val="eop"/>
    <w:basedOn w:val="11"/>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0</Words>
  <Characters>0</Characters>
  <Lines>0</Lines>
  <Paragraphs>0</Paragraphs>
  <TotalTime>3</TotalTime>
  <ScaleCrop>false</ScaleCrop>
  <LinksUpToDate>false</LinksUpToDate>
  <CharactersWithSpaces>0</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2024-04-03T06:23:00Z</dcterms:created>
  <dc:creator>Oskolock Koli</dc:creator>
  <cp:lastModifiedBy>Oskolock Koli</cp:lastModifiedBy>
  <dcterms:modified xsi:type="dcterms:W3CDTF">2024-11-27T17:01:38Z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1049-12.2.0.18911</vt:lpwstr>
  </property>
  <property fmtid="{D5CDD505-2E9C-101B-9397-08002B2CF9AE}" pid="3" name="ICV">
    <vt:lpwstr>23D14D4AB2814FE4B4B335B574053B33_12</vt:lpwstr>
  </property>
</Properties>
</file>