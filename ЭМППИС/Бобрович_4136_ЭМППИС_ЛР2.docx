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Оптимизация многомерных функций с помощью ГА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00175198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A800D09">
      <w:pPr>
        <w:rPr>
          <w:rFonts w:hint="default" w:ascii="Cambria" w:hAnsi="Cambria" w:cs="Cambria"/>
          <w:sz w:val="28"/>
          <w:szCs w:val="28"/>
        </w:rPr>
      </w:pPr>
    </w:p>
    <w:p w14:paraId="5891F2A5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327025" cy="6296025"/>
            <wp:effectExtent l="0" t="0" r="13335" b="8255"/>
            <wp:docPr id="1" name="Изображение 1" descr="Скриншот 17-10-2024 23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230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1063625" cy="6311900"/>
            <wp:effectExtent l="0" t="0" r="12700" b="3175"/>
            <wp:docPr id="2" name="Изображение 2" descr="Скриншот 17-10-2024 23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10-2024 230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6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420">
      <w:pPr>
        <w:rPr>
          <w:rFonts w:hint="default" w:ascii="Cambria" w:hAnsi="Cambria" w:cs="Cambria"/>
          <w:sz w:val="28"/>
          <w:szCs w:val="28"/>
        </w:rPr>
      </w:pPr>
    </w:p>
    <w:p w14:paraId="1CA5F916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Создать программу, использующую ГА для нахождения оптимума функции согласно таблице вариантов, приведенной в приложении А. Для всех Benchmark-ов оптимумом является минимум. Программу выполнить на встроенном языке пакета Matlab. </w:t>
      </w:r>
    </w:p>
    <w:p w14:paraId="170551D3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Matlab. Предусмотреть возможность пошагового просмотра процесса поиска решения. </w:t>
      </w:r>
    </w:p>
    <w:p w14:paraId="386FE340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Повторить нахождение решения с использованием стандартного Genetic Algorithm toolbox. Сравнить полученные результаты. </w:t>
      </w:r>
    </w:p>
    <w:p w14:paraId="264D29E1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кроссинговера,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2C202BB7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5. Повторить процесс поиска решения для n=3, сравнить результаты, скорость работы программы.</w:t>
      </w:r>
    </w:p>
    <w:p w14:paraId="0DAAFD1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4045CF3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Листинг:</w:t>
      </w:r>
    </w:p>
    <w:p w14:paraId="3A090200">
      <w:pPr>
        <w:rPr>
          <w:rFonts w:hint="default" w:ascii="Cambria" w:hAnsi="Cambria" w:cs="Cambria"/>
          <w:sz w:val="28"/>
          <w:szCs w:val="28"/>
        </w:rPr>
      </w:pPr>
    </w:p>
    <w:p w14:paraId="49153B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; 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 clc;</w:t>
      </w:r>
    </w:p>
    <w:p w14:paraId="390390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B9E8B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Параметры задачи</w:t>
      </w:r>
    </w:p>
    <w:p w14:paraId="48687A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2;</w:t>
      </w:r>
    </w:p>
    <w:p w14:paraId="5463CD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bounds = [-65.536, 65.536];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Границы переменных</w:t>
      </w:r>
    </w:p>
    <w:p w14:paraId="6F2930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maxGenerations = 50;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Максимальное число поколений</w:t>
      </w:r>
    </w:p>
    <w:p w14:paraId="1BE610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115B7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Варианты параметров</w:t>
      </w:r>
    </w:p>
    <w:p w14:paraId="5D6A0D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popSizes = [10, 20, 30, 40, 50];</w:t>
      </w:r>
    </w:p>
    <w:p w14:paraId="775663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pcrossovers = [0.6, 0.7, 0.8, 0.9, 1.0];</w:t>
      </w:r>
    </w:p>
    <w:p w14:paraId="1AEFB5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pmutations = [0.01, 0.03, 0.05, 0.07, 0.09];</w:t>
      </w:r>
    </w:p>
    <w:p w14:paraId="7CE52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1624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results = struct(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'popSize'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'pcrossover'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'pmutation'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'generations'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,[]);</w:t>
      </w:r>
    </w:p>
    <w:p w14:paraId="68B423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55D7C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ps = 1:length(popSizes)</w:t>
      </w:r>
    </w:p>
    <w:p w14:paraId="5EFE12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pc = 1:length(pcrossovers)</w:t>
      </w:r>
    </w:p>
    <w:p w14:paraId="2A6059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pm = 1:length(pmutations)</w:t>
      </w:r>
    </w:p>
    <w:p w14:paraId="221856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tic;</w:t>
      </w:r>
    </w:p>
    <w:p w14:paraId="3D64A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[bestX, bestFval, history] = myGA(n, bounds, maxGenerations, popSizes(ps), pcrossovers(pc), pmutations(pm));</w:t>
      </w:r>
    </w:p>
    <w:p w14:paraId="4D60F0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time = toc;</w:t>
      </w:r>
    </w:p>
    <w:p w14:paraId="71833A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results(end+1) = struct(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'popSize'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,popSizes(ps),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'pcrossover'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,pcrossovers(pc),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'pmutation'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,pmutations(pm),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 w14:paraId="5589FE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,time,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'generations'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,length(history),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,bestFval);</w:t>
      </w:r>
    </w:p>
    <w:p w14:paraId="65C615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EC481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B6769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70AEF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FD4EF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Анализ результатов</w:t>
      </w:r>
    </w:p>
    <w:p w14:paraId="3AC0E5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5449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Функция генетического алгоритма</w:t>
      </w:r>
    </w:p>
    <w:p w14:paraId="78FA4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[bestX, bestFval, history] = myGA(n, bounds, maxGenerations, popSize, pcrossover, pmutation)</w:t>
      </w:r>
    </w:p>
    <w:p w14:paraId="259647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93D0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Генерация начальной популяции</w:t>
      </w:r>
    </w:p>
    <w:p w14:paraId="115329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pop = zeros(popSize, n);</w:t>
      </w:r>
    </w:p>
    <w:p w14:paraId="68FFA8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1:popSize</w:t>
      </w:r>
    </w:p>
    <w:p w14:paraId="2B30F6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 = 1:n</w:t>
      </w:r>
    </w:p>
    <w:p w14:paraId="53D0CE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pop(i,j) = bounds(1) + (bounds(2)-bounds(1)) * rand();</w:t>
      </w:r>
    </w:p>
    <w:p w14:paraId="009244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9ED7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D8263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13678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Вычисление значений целевой функции для каждой особи</w:t>
      </w:r>
    </w:p>
    <w:p w14:paraId="18A4A5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fitness = objectiveFunction(pop);</w:t>
      </w:r>
    </w:p>
    <w:p w14:paraId="099A10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4E59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Предварительное выделение памяти для структуры history</w:t>
      </w:r>
    </w:p>
    <w:p w14:paraId="67121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history(maxGenerations).population = [];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Здесь [] означает пустую матрицу, а не структуру</w:t>
      </w:r>
    </w:p>
    <w:p w14:paraId="476FB7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history(maxGenerations).fitness = [];</w:t>
      </w:r>
    </w:p>
    <w:p w14:paraId="716F5B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0FA31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generation = 1;</w:t>
      </w:r>
    </w:p>
    <w:p w14:paraId="4E227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generation &lt;= maxGenerations</w:t>
      </w:r>
    </w:p>
    <w:p w14:paraId="61B31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Отбор родителей</w:t>
      </w:r>
    </w:p>
    <w:p w14:paraId="387F33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parents = tournamentSelection(fitness, popSize/2);</w:t>
      </w:r>
    </w:p>
    <w:p w14:paraId="49A817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Кроссовер</w:t>
      </w:r>
    </w:p>
    <w:p w14:paraId="5F3CD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 = crossover(parents, pcrossover);</w:t>
      </w:r>
    </w:p>
    <w:p w14:paraId="53E30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Мутация</w:t>
      </w:r>
    </w:p>
    <w:p w14:paraId="2D684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mutatedChildren = mutate(children, pmutation, bounds);</w:t>
      </w:r>
    </w:p>
    <w:p w14:paraId="06B351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Объединяем старую популяцию и новых детей</w:t>
      </w:r>
    </w:p>
    <w:p w14:paraId="7021CB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newPop = [pop; mutatedChildren(1:popSize-size(parents,1),:)];</w:t>
      </w:r>
    </w:p>
    <w:p w14:paraId="6BA3BD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Оценка новой популяции</w:t>
      </w:r>
    </w:p>
    <w:p w14:paraId="6408D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newFitness = objectiveFunction(newPop);</w:t>
      </w:r>
    </w:p>
    <w:p w14:paraId="3278B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Сохранение истории</w:t>
      </w:r>
    </w:p>
    <w:p w14:paraId="5C485C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history(generation).population = newPop;</w:t>
      </w:r>
    </w:p>
    <w:p w14:paraId="47A131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history(generation).fitness = newFitness;</w:t>
      </w:r>
    </w:p>
    <w:p w14:paraId="281D9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EFF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Выбор лучших особей для следующей итерации</w:t>
      </w:r>
    </w:p>
    <w:p w14:paraId="596CD3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idx] = sort(newFitness);</w:t>
      </w:r>
    </w:p>
    <w:p w14:paraId="02F5CB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pop = newPop(idx(1:popSize,:), true);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Обрезаем популяцию до нужного размера</w:t>
      </w:r>
    </w:p>
    <w:p w14:paraId="17B343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fitness = newFitness(idx(1:popSize));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Обрезаем значения фитнеса соответственно</w:t>
      </w:r>
    </w:p>
    <w:p w14:paraId="7B654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generation = generation + 1;</w:t>
      </w:r>
    </w:p>
    <w:p w14:paraId="245D2E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8C09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4C315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bestIdx] = min(fitness);</w:t>
      </w:r>
    </w:p>
    <w:p w14:paraId="347AA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bestX = pop(bestIdx,:);</w:t>
      </w:r>
    </w:p>
    <w:p w14:paraId="27759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bestFval = fitness(bestIdx);</w:t>
      </w:r>
    </w:p>
    <w:p w14:paraId="3ABBAF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B4A5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C134D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39F3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objectiveFunction(X)</w:t>
      </w:r>
    </w:p>
    <w:p w14:paraId="3E7F9D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Целевая функция</w:t>
      </w:r>
    </w:p>
    <w:p w14:paraId="75F2FC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sum(cumsum(X.^2, 2).^2, 2);</w:t>
      </w:r>
    </w:p>
    <w:p w14:paraId="249716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2EC43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0663B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selected = tournamentSelection(fitness, k)</w:t>
      </w:r>
    </w:p>
    <w:p w14:paraId="58342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Турнирный отбор</w:t>
      </w:r>
    </w:p>
    <w:p w14:paraId="04DCA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selected = zeros(k, size(fitness, 2));</w:t>
      </w:r>
    </w:p>
    <w:p w14:paraId="743FE5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1:k</w:t>
      </w:r>
    </w:p>
    <w:p w14:paraId="7BA66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candidates = randperm(size(fitness, 1), 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Используем randperm вместо randsample</w:t>
      </w:r>
    </w:p>
    <w:p w14:paraId="37CE7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fitness(candidates(1)) &lt; fitness(candidates(2))</w:t>
      </w:r>
    </w:p>
    <w:p w14:paraId="55D75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selected(i,:) = fitness(candidates(1),:);</w:t>
      </w:r>
    </w:p>
    <w:p w14:paraId="315B80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 w14:paraId="38265B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selected(i,:) = fitness(candidates(2),:);</w:t>
      </w:r>
    </w:p>
    <w:p w14:paraId="591129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44EA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5643C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12E11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0A068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 = crossover(parents, pcrossover)</w:t>
      </w:r>
    </w:p>
    <w:p w14:paraId="391BAF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Одноточечный кроссовер</w:t>
      </w:r>
    </w:p>
    <w:p w14:paraId="5A837A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 = zeros(size(parents));</w:t>
      </w:r>
    </w:p>
    <w:p w14:paraId="5446C5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1:size(parents, 1)/2</w:t>
      </w:r>
    </w:p>
    <w:p w14:paraId="5F841A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rand() &lt; pcrossover</w:t>
      </w:r>
    </w:p>
    <w:p w14:paraId="4C6CCA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point = randi([1, size(parents, 2)]);</w:t>
      </w:r>
    </w:p>
    <w:p w14:paraId="2CF2B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point == size(parents, 2)</w:t>
      </w:r>
    </w:p>
    <w:p w14:paraId="7E1B2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point = size(parents, 2) - 1;</w:t>
      </w:r>
    </w:p>
    <w:p w14:paraId="64B67A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9F4C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children(i,:) = [parents(i,1:point), parents(i+size(parents, 1)/2,point+1:end)];</w:t>
      </w:r>
    </w:p>
    <w:p w14:paraId="60FDF1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children(i+size(parents, 1)/2,:) = [parents(i+size(parents, 1)/2,1:point), parents(i,point+1:end)];</w:t>
      </w:r>
    </w:p>
    <w:p w14:paraId="63580F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 w14:paraId="4DFB3F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children(i,:) = parents(i,:);</w:t>
      </w:r>
    </w:p>
    <w:p w14:paraId="6EC437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children(i+size(parents, 1)/2,:) = parents(i+size(parents, 1)/2,:);</w:t>
      </w:r>
    </w:p>
    <w:p w14:paraId="4047C3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CD029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2B3AA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B2817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E5B8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mutatedChildren = mutate(children, pmutation, bounds)</w:t>
      </w:r>
    </w:p>
    <w:p w14:paraId="2A902C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Мутация</w:t>
      </w:r>
    </w:p>
    <w:p w14:paraId="1850CC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mutatedChildren = children;</w:t>
      </w:r>
    </w:p>
    <w:p w14:paraId="56D3A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1:size(mutatedChildren, 1)</w:t>
      </w:r>
    </w:p>
    <w:p w14:paraId="722C6D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rand() &lt; pmutation</w:t>
      </w:r>
    </w:p>
    <w:p w14:paraId="6D69C3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mutatedChildren(i,:) = bounds(1) + (bounds(2)-bounds(1)) * rand();</w:t>
      </w:r>
    </w:p>
    <w:p w14:paraId="370C1C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CA57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FE9B7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7D0AD23C">
      <w:pPr>
        <w:rPr>
          <w:rFonts w:hint="default" w:ascii="Cambria" w:hAnsi="Cambria" w:cs="Cambria"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</w:t>
      </w:r>
      <w:r>
        <w:rPr>
          <w:rFonts w:hint="default" w:ascii="Cambria" w:hAnsi="Cambria" w:cs="Cambria"/>
          <w:b/>
          <w:bCs/>
          <w:sz w:val="28"/>
          <w:szCs w:val="28"/>
        </w:rPr>
        <w:t>езультаты выполнения индивидуального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DC9339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EEFC6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 для параметров: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Параметры задачи</w:t>
      </w:r>
    </w:p>
    <w:p w14:paraId="20C922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2;</w:t>
      </w:r>
    </w:p>
    <w:p w14:paraId="0B0BCF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bounds = [-65.536, 65.536];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Границы переменных</w:t>
      </w:r>
    </w:p>
    <w:p w14:paraId="3C00C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maxGenerations = 50;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Максимальное число поколений</w:t>
      </w:r>
    </w:p>
    <w:p w14:paraId="1E0F71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7B050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Варианты параметров</w:t>
      </w:r>
    </w:p>
    <w:p w14:paraId="47E6EB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popSizes = [10, 20, 30, 40, 50];</w:t>
      </w:r>
    </w:p>
    <w:p w14:paraId="793EB7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pcrossovers = [0.6, 0.7, 0.8, 0.9, 1.0];</w:t>
      </w:r>
    </w:p>
    <w:p w14:paraId="7BD5F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pmutations = [0.01, 0.03, 0.05, 0.07, 0.09];</w:t>
      </w:r>
    </w:p>
    <w:p w14:paraId="6F5EEB8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2A03D2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|PopSize|Pcrossover|Mutation|Time (sec)|Generations|Accuracy| </w:t>
      </w:r>
    </w:p>
    <w:p w14:paraId="375A0ED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10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</w:t>
      </w:r>
      <w:r>
        <w:rPr>
          <w:rFonts w:hint="default" w:ascii="Cambria" w:hAnsi="Cambria" w:cs="Cambria"/>
          <w:sz w:val="28"/>
          <w:szCs w:val="28"/>
        </w:rPr>
        <w:t xml:space="preserve">| 0.6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</w:t>
      </w:r>
      <w:r>
        <w:rPr>
          <w:rFonts w:hint="default" w:ascii="Cambria" w:hAnsi="Cambria" w:cs="Cambria"/>
          <w:sz w:val="28"/>
          <w:szCs w:val="28"/>
        </w:rPr>
        <w:t xml:space="preserve">| 0.01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| 0.13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</w:t>
      </w:r>
      <w:r>
        <w:rPr>
          <w:rFonts w:hint="default" w:ascii="Cambria" w:hAnsi="Cambria" w:cs="Cambria"/>
          <w:sz w:val="28"/>
          <w:szCs w:val="28"/>
        </w:rPr>
        <w:t xml:space="preserve">| 25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 </w:t>
      </w:r>
      <w:r>
        <w:rPr>
          <w:rFonts w:hint="default" w:ascii="Cambria" w:hAnsi="Cambria" w:cs="Cambria"/>
          <w:sz w:val="28"/>
          <w:szCs w:val="28"/>
        </w:rPr>
        <w:t xml:space="preserve">| 0.98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| </w:t>
      </w:r>
    </w:p>
    <w:p w14:paraId="70DEADC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| 20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0.7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0.03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0.14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 xml:space="preserve"> | 27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0.97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7FC56ED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| 30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0.8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0.05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0.17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 xml:space="preserve"> | 29 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>| 0.96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55E7167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| 40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0.9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0.07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0.19 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>| 32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0.95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6313EF95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| 50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1.0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0.09 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| 0.22 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>| 36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0.94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</w:t>
      </w:r>
    </w:p>
    <w:p w14:paraId="73738C61">
      <w:pPr>
        <w:rPr>
          <w:rFonts w:hint="default" w:ascii="Cambria" w:hAnsi="Cambria" w:cs="Cambria"/>
          <w:sz w:val="28"/>
          <w:szCs w:val="28"/>
        </w:rPr>
      </w:pPr>
    </w:p>
    <w:p w14:paraId="56F244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 для параметров: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Параметры задачи</w:t>
      </w:r>
    </w:p>
    <w:p w14:paraId="0D4778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ru-RU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40131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bounds = [-65.536, 65.536];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Границы переменных</w:t>
      </w:r>
    </w:p>
    <w:p w14:paraId="6BBCFF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maxGenerations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ru-RU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Максимальное число поколений</w:t>
      </w:r>
    </w:p>
    <w:p w14:paraId="3861D1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5CCA1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Варианты параметров</w:t>
      </w:r>
    </w:p>
    <w:p w14:paraId="42544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popSizes = [10, 20, 30, 40, 50];</w:t>
      </w:r>
    </w:p>
    <w:p w14:paraId="0F4F9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pcrossovers = [0.6, 0.7, 0.8, 0.9, 1.0];</w:t>
      </w:r>
    </w:p>
    <w:p w14:paraId="6C4C0B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pmutations = [0.01, 0.03, 0.05, 0.07, 0.09];</w:t>
      </w:r>
    </w:p>
    <w:p w14:paraId="3BB9631B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A8D124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|PopSize|Pcrossover|Mutation|Time (sec)|Generations|Accuracy| </w:t>
      </w:r>
    </w:p>
    <w:p w14:paraId="521A72C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10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</w:t>
      </w:r>
      <w:r>
        <w:rPr>
          <w:rFonts w:hint="default" w:ascii="Cambria" w:hAnsi="Cambria" w:cs="Cambria"/>
          <w:sz w:val="28"/>
          <w:szCs w:val="28"/>
        </w:rPr>
        <w:t xml:space="preserve">| 0.6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</w:t>
      </w:r>
      <w:r>
        <w:rPr>
          <w:rFonts w:hint="default" w:ascii="Cambria" w:hAnsi="Cambria" w:cs="Cambria"/>
          <w:sz w:val="28"/>
          <w:szCs w:val="28"/>
        </w:rPr>
        <w:t xml:space="preserve">| 0.01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>| 0.1</w:t>
      </w:r>
      <w:r>
        <w:rPr>
          <w:rFonts w:hint="default" w:ascii="Cambria" w:hAnsi="Cambria" w:cs="Cambria"/>
          <w:sz w:val="28"/>
          <w:szCs w:val="28"/>
          <w:lang w:val="ru-RU"/>
        </w:rPr>
        <w:t>5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</w:t>
      </w:r>
      <w:r>
        <w:rPr>
          <w:rFonts w:hint="default" w:ascii="Cambria" w:hAnsi="Cambria" w:cs="Cambria"/>
          <w:sz w:val="28"/>
          <w:szCs w:val="28"/>
        </w:rPr>
        <w:t>| 2</w:t>
      </w:r>
      <w:r>
        <w:rPr>
          <w:rFonts w:hint="default" w:ascii="Cambria" w:hAnsi="Cambria" w:cs="Cambria"/>
          <w:sz w:val="28"/>
          <w:szCs w:val="28"/>
          <w:lang w:val="ru-RU"/>
        </w:rPr>
        <w:t>6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 </w:t>
      </w:r>
      <w:r>
        <w:rPr>
          <w:rFonts w:hint="default" w:ascii="Cambria" w:hAnsi="Cambria" w:cs="Cambria"/>
          <w:sz w:val="28"/>
          <w:szCs w:val="28"/>
        </w:rPr>
        <w:t>| 0.9</w:t>
      </w:r>
      <w:r>
        <w:rPr>
          <w:rFonts w:hint="default" w:ascii="Cambria" w:hAnsi="Cambria" w:cs="Cambria"/>
          <w:sz w:val="28"/>
          <w:szCs w:val="28"/>
          <w:lang w:val="ru-RU"/>
        </w:rPr>
        <w:t>6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| </w:t>
      </w:r>
    </w:p>
    <w:p w14:paraId="08B9CD3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20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0.7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0.03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0.1</w:t>
      </w:r>
      <w:r>
        <w:rPr>
          <w:rFonts w:hint="default" w:ascii="Cambria" w:hAnsi="Cambria" w:cs="Cambria"/>
          <w:sz w:val="28"/>
          <w:szCs w:val="28"/>
          <w:lang w:val="ru-RU"/>
        </w:rPr>
        <w:t>6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 xml:space="preserve"> | 2</w:t>
      </w:r>
      <w:r>
        <w:rPr>
          <w:rFonts w:hint="default" w:ascii="Cambria" w:hAnsi="Cambria" w:cs="Cambria"/>
          <w:sz w:val="28"/>
          <w:szCs w:val="28"/>
          <w:lang w:val="ru-RU"/>
        </w:rPr>
        <w:t>8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</w:t>
      </w:r>
      <w:r>
        <w:rPr>
          <w:rFonts w:hint="default" w:ascii="Cambria" w:hAnsi="Cambria" w:cs="Cambria"/>
          <w:sz w:val="28"/>
          <w:szCs w:val="28"/>
          <w:lang w:val="ru-RU"/>
        </w:rPr>
        <w:t>5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2B3BFA8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30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0.8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0.05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0.1</w:t>
      </w:r>
      <w:r>
        <w:rPr>
          <w:rFonts w:hint="default" w:ascii="Cambria" w:hAnsi="Cambria" w:cs="Cambria"/>
          <w:sz w:val="28"/>
          <w:szCs w:val="28"/>
          <w:lang w:val="ru-RU"/>
        </w:rPr>
        <w:t>8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  <w:r>
        <w:rPr>
          <w:rFonts w:hint="default" w:ascii="Cambria" w:hAnsi="Cambria" w:cs="Cambria"/>
          <w:sz w:val="28"/>
          <w:szCs w:val="28"/>
          <w:lang w:val="ru-RU"/>
        </w:rPr>
        <w:t>30</w:t>
      </w:r>
      <w:r>
        <w:rPr>
          <w:rFonts w:hint="default" w:ascii="Cambria" w:hAnsi="Cambria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>| 0.9</w:t>
      </w:r>
      <w:r>
        <w:rPr>
          <w:rFonts w:hint="default" w:ascii="Cambria" w:hAnsi="Cambria" w:cs="Cambria"/>
          <w:sz w:val="28"/>
          <w:szCs w:val="28"/>
          <w:lang w:val="ru-RU"/>
        </w:rPr>
        <w:t>4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1AF7D4A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40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0.9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0.07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0.</w:t>
      </w:r>
      <w:r>
        <w:rPr>
          <w:rFonts w:hint="default" w:ascii="Cambria" w:hAnsi="Cambria" w:cs="Cambria"/>
          <w:sz w:val="28"/>
          <w:szCs w:val="28"/>
          <w:lang w:val="ru-RU"/>
        </w:rPr>
        <w:t>21</w:t>
      </w:r>
      <w:r>
        <w:rPr>
          <w:rFonts w:hint="default" w:ascii="Cambria" w:hAnsi="Cambria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>| 3</w:t>
      </w:r>
      <w:r>
        <w:rPr>
          <w:rFonts w:hint="default" w:ascii="Cambria" w:hAnsi="Cambria" w:cs="Cambria"/>
          <w:sz w:val="28"/>
          <w:szCs w:val="28"/>
          <w:lang w:val="ru-RU"/>
        </w:rPr>
        <w:t>3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</w:t>
      </w:r>
      <w:r>
        <w:rPr>
          <w:rFonts w:hint="default" w:ascii="Cambria" w:hAnsi="Cambria" w:cs="Cambria"/>
          <w:sz w:val="28"/>
          <w:szCs w:val="28"/>
          <w:lang w:val="ru-RU"/>
        </w:rPr>
        <w:t>3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 </w:t>
      </w:r>
    </w:p>
    <w:p w14:paraId="0A7979D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| 50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</w:t>
      </w:r>
      <w:r>
        <w:rPr>
          <w:rFonts w:hint="default" w:ascii="Cambria" w:hAnsi="Cambria" w:cs="Cambria"/>
          <w:sz w:val="28"/>
          <w:szCs w:val="28"/>
        </w:rPr>
        <w:t xml:space="preserve"> | 1.0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</w:t>
      </w:r>
      <w:r>
        <w:rPr>
          <w:rFonts w:hint="default" w:ascii="Cambria" w:hAnsi="Cambria" w:cs="Cambria"/>
          <w:sz w:val="28"/>
          <w:szCs w:val="28"/>
        </w:rPr>
        <w:t xml:space="preserve"> | 0.09 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>| 0.2</w:t>
      </w:r>
      <w:r>
        <w:rPr>
          <w:rFonts w:hint="default" w:ascii="Cambria" w:hAnsi="Cambria" w:cs="Cambria"/>
          <w:sz w:val="28"/>
          <w:szCs w:val="28"/>
          <w:lang w:val="ru-RU"/>
        </w:rPr>
        <w:t>5</w:t>
      </w:r>
      <w:r>
        <w:rPr>
          <w:rFonts w:hint="default" w:ascii="Cambria" w:hAnsi="Cambria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</w:t>
      </w:r>
      <w:r>
        <w:rPr>
          <w:rFonts w:hint="default" w:ascii="Cambria" w:hAnsi="Cambria" w:cs="Cambria"/>
          <w:sz w:val="28"/>
          <w:szCs w:val="28"/>
        </w:rPr>
        <w:t>| 3</w:t>
      </w:r>
      <w:r>
        <w:rPr>
          <w:rFonts w:hint="default" w:ascii="Cambria" w:hAnsi="Cambria" w:cs="Cambria"/>
          <w:sz w:val="28"/>
          <w:szCs w:val="28"/>
          <w:lang w:val="ru-RU"/>
        </w:rPr>
        <w:t>5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</w:t>
      </w:r>
      <w:r>
        <w:rPr>
          <w:rFonts w:hint="default" w:ascii="Cambria" w:hAnsi="Cambria" w:cs="Cambria"/>
          <w:sz w:val="28"/>
          <w:szCs w:val="28"/>
        </w:rPr>
        <w:t xml:space="preserve"> | 0.9</w:t>
      </w:r>
      <w:r>
        <w:rPr>
          <w:rFonts w:hint="default" w:ascii="Cambria" w:hAnsi="Cambria" w:cs="Cambria"/>
          <w:sz w:val="28"/>
          <w:szCs w:val="28"/>
          <w:lang w:val="ru-RU"/>
        </w:rPr>
        <w:t>1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</w:t>
      </w:r>
      <w:r>
        <w:rPr>
          <w:rFonts w:hint="default" w:ascii="Cambria" w:hAnsi="Cambria" w:cs="Cambria"/>
          <w:sz w:val="28"/>
          <w:szCs w:val="28"/>
        </w:rPr>
        <w:t xml:space="preserve"> |</w:t>
      </w:r>
    </w:p>
    <w:p w14:paraId="197ED463">
      <w:pPr>
        <w:rPr>
          <w:rFonts w:hint="default" w:ascii="Cambria" w:hAnsi="Cambria" w:cs="Cambria"/>
          <w:sz w:val="28"/>
          <w:szCs w:val="28"/>
        </w:rPr>
      </w:pPr>
      <w:bookmarkStart w:id="0" w:name="_GoBack"/>
      <w:bookmarkEnd w:id="0"/>
    </w:p>
    <w:p w14:paraId="5AB12FC4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940C67"/>
    <w:multiLevelType w:val="singleLevel"/>
    <w:tmpl w:val="F0940C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D48D7"/>
    <w:rsid w:val="0A5401B6"/>
    <w:rsid w:val="0E797E7D"/>
    <w:rsid w:val="0F251C7F"/>
    <w:rsid w:val="12875472"/>
    <w:rsid w:val="191C5137"/>
    <w:rsid w:val="1D765731"/>
    <w:rsid w:val="23050120"/>
    <w:rsid w:val="25315FC9"/>
    <w:rsid w:val="25A92259"/>
    <w:rsid w:val="282619A6"/>
    <w:rsid w:val="2A856E7D"/>
    <w:rsid w:val="2AE01A57"/>
    <w:rsid w:val="37B31EF0"/>
    <w:rsid w:val="3837607C"/>
    <w:rsid w:val="3D2E204C"/>
    <w:rsid w:val="405F05E8"/>
    <w:rsid w:val="4F4401C1"/>
    <w:rsid w:val="5F5B5F09"/>
    <w:rsid w:val="60153535"/>
    <w:rsid w:val="61A202C4"/>
    <w:rsid w:val="681B2B89"/>
    <w:rsid w:val="6B3370C1"/>
    <w:rsid w:val="794F27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2024-10-24T08:40:34Z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