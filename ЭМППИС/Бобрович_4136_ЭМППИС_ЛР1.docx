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1.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Простой генетический алгоритм.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П. В. Иноземцева</w:t>
      </w:r>
      <w:bookmarkStart w:id="0" w:name="_GoBack"/>
      <w:bookmarkEnd w:id="0"/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04983D3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A800D09">
      <w:pPr>
        <w:rPr>
          <w:rFonts w:hint="default" w:ascii="Cambria" w:hAnsi="Cambria" w:cs="Cambria"/>
          <w:sz w:val="28"/>
          <w:szCs w:val="28"/>
        </w:rPr>
      </w:pPr>
    </w:p>
    <w:p w14:paraId="17FF03F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Вариант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</w:t>
      </w:r>
      <w:r>
        <w:rPr>
          <w:rFonts w:hint="default" w:ascii="Cambria" w:hAnsi="Cambria" w:cs="Cambria"/>
          <w:sz w:val="28"/>
          <w:szCs w:val="28"/>
        </w:rPr>
        <w:t xml:space="preserve">Вид функции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</w:t>
      </w:r>
      <w:r>
        <w:rPr>
          <w:rFonts w:hint="default" w:ascii="Cambria" w:hAnsi="Cambria" w:cs="Cambria"/>
          <w:sz w:val="28"/>
          <w:szCs w:val="28"/>
        </w:rPr>
        <w:t>Промежуток нахождения решения</w:t>
      </w:r>
    </w:p>
    <w:p w14:paraId="5D7943FA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3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s</w:t>
      </w:r>
      <w:r>
        <w:rPr>
          <w:rFonts w:hint="default" w:ascii="Cambria" w:hAnsi="Cambria" w:cs="Cambria"/>
          <w:sz w:val="28"/>
          <w:szCs w:val="28"/>
        </w:rPr>
        <w:t>in(x)/x</w:t>
      </w:r>
      <w:r>
        <w:rPr>
          <w:rFonts w:hint="default" w:ascii="Cambria" w:hAnsi="Cambria" w:cs="Cambria"/>
          <w:sz w:val="28"/>
          <w:szCs w:val="28"/>
          <w:lang w:val="en-US"/>
        </w:rPr>
        <w:t>^</w:t>
      </w:r>
      <w:r>
        <w:rPr>
          <w:rFonts w:hint="default" w:ascii="Cambria" w:hAnsi="Cambria" w:cs="Cambria"/>
          <w:sz w:val="28"/>
          <w:szCs w:val="28"/>
        </w:rPr>
        <w:t xml:space="preserve">2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</w:t>
      </w:r>
      <w:r>
        <w:rPr>
          <w:rFonts w:hint="default" w:ascii="Cambria" w:hAnsi="Cambria" w:cs="Cambria"/>
          <w:sz w:val="28"/>
          <w:szCs w:val="28"/>
        </w:rPr>
        <w:t>x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e </w:t>
      </w:r>
      <w:r>
        <w:rPr>
          <w:rFonts w:hint="default" w:ascii="Cambria" w:hAnsi="Cambria" w:cs="Cambria"/>
          <w:sz w:val="28"/>
          <w:szCs w:val="28"/>
        </w:rPr>
        <w:t>[3.1,20]</w:t>
      </w:r>
    </w:p>
    <w:p w14:paraId="7E1F6B3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48076C11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Разработать простой генетический алгоритм для нахождения оптимума заданной по варианту функции одной переменной (таб. 1.1). Вид экстремума: 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t>Максимум</w:t>
      </w:r>
    </w:p>
    <w:p w14:paraId="498175F1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Исследовать зависимость времени поиска, числа поколений (генераций), точности нахождения решения от основных параметров генетического алгоритма: </w:t>
      </w:r>
    </w:p>
    <w:p w14:paraId="76426B38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- число особей в популяции </w:t>
      </w:r>
    </w:p>
    <w:p w14:paraId="1DA7C2BE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- вероятность кроссинговера, мутации. </w:t>
      </w:r>
    </w:p>
    <w:p w14:paraId="1DB91B0A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Вывести на экран график данной функции с указанием найденного экстремума для каждого поколения. </w:t>
      </w:r>
    </w:p>
    <w:p w14:paraId="135C8492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4. Сравнить найденное решение с действительным</w:t>
      </w:r>
    </w:p>
    <w:p w14:paraId="0DAAFD1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4045CF3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Краткие теоретические сведение:</w:t>
      </w:r>
    </w:p>
    <w:p w14:paraId="3A090200">
      <w:pPr>
        <w:rPr>
          <w:rFonts w:hint="default" w:ascii="Cambria" w:hAnsi="Cambria" w:cs="Cambria"/>
          <w:sz w:val="28"/>
          <w:szCs w:val="28"/>
        </w:rPr>
      </w:pPr>
    </w:p>
    <w:p w14:paraId="31CD07E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Простой генетический алгоритм (ПГА) является базовым вариантом генетических алгоритмов и включает в себя следующие основные элементы:</w:t>
      </w:r>
    </w:p>
    <w:p w14:paraId="1123B6E5">
      <w:pPr>
        <w:rPr>
          <w:rFonts w:hint="default" w:ascii="Cambria" w:hAnsi="Cambria"/>
          <w:sz w:val="28"/>
          <w:szCs w:val="28"/>
        </w:rPr>
      </w:pPr>
    </w:p>
    <w:p w14:paraId="1136E58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1. Кодирование решения:</w:t>
      </w:r>
    </w:p>
    <w:p w14:paraId="4DF3671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Решение задачи представляется в виде особи, закодированной в виде строки из генов (хромосома).</w:t>
      </w:r>
    </w:p>
    <w:p w14:paraId="3BFBCB4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Гены могут быть бинарными, целочисленными, действительными или другими типами данных.</w:t>
      </w:r>
    </w:p>
    <w:p w14:paraId="1289E050">
      <w:pPr>
        <w:rPr>
          <w:rFonts w:hint="default" w:ascii="Cambria" w:hAnsi="Cambria"/>
          <w:sz w:val="28"/>
          <w:szCs w:val="28"/>
        </w:rPr>
      </w:pPr>
    </w:p>
    <w:p w14:paraId="3CD2F7C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2. Формирование начальной популяции:</w:t>
      </w:r>
    </w:p>
    <w:p w14:paraId="74AA397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Создается начальная популяция особей, состоящая из случайно сгенерированных хромосом.</w:t>
      </w:r>
    </w:p>
    <w:p w14:paraId="348005EA">
      <w:pPr>
        <w:rPr>
          <w:rFonts w:hint="default" w:ascii="Cambria" w:hAnsi="Cambria"/>
          <w:sz w:val="28"/>
          <w:szCs w:val="28"/>
        </w:rPr>
      </w:pPr>
    </w:p>
    <w:p w14:paraId="7789E73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3. Оценка пригодности:</w:t>
      </w:r>
    </w:p>
    <w:p w14:paraId="64FFA0D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Для каждой особи в популяции вычисляется значение функции приспособленности (fitness function), которая определяет качество решения.</w:t>
      </w:r>
    </w:p>
    <w:p w14:paraId="7D4BBB17">
      <w:pPr>
        <w:rPr>
          <w:rFonts w:hint="default" w:ascii="Cambria" w:hAnsi="Cambria"/>
          <w:sz w:val="28"/>
          <w:szCs w:val="28"/>
        </w:rPr>
      </w:pPr>
    </w:p>
    <w:p w14:paraId="398B563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4. Отбор родителей:</w:t>
      </w:r>
    </w:p>
    <w:p w14:paraId="489CE5A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Из текущей популяции с помощью оператора отбора (например, рулеточный отбор, турнирный отбор) выбираются особи-родители для скрещивания.</w:t>
      </w:r>
    </w:p>
    <w:p w14:paraId="07376D71">
      <w:pPr>
        <w:rPr>
          <w:rFonts w:hint="default" w:ascii="Cambria" w:hAnsi="Cambria"/>
          <w:sz w:val="28"/>
          <w:szCs w:val="28"/>
        </w:rPr>
      </w:pPr>
    </w:p>
    <w:p w14:paraId="7D7F1C2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5. Скрещивание (кроссовер):</w:t>
      </w:r>
    </w:p>
    <w:p w14:paraId="1640611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Выбранные родители подвергаются кроссоверу, в результате которого создаются новые особи-потомки.</w:t>
      </w:r>
    </w:p>
    <w:p w14:paraId="79CB979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Наиболее распространенные методы кроссовера - одноточечный, двухточечный, равномерный.</w:t>
      </w:r>
    </w:p>
    <w:p w14:paraId="40183B08">
      <w:pPr>
        <w:rPr>
          <w:rFonts w:hint="default" w:ascii="Cambria" w:hAnsi="Cambria"/>
          <w:sz w:val="28"/>
          <w:szCs w:val="28"/>
        </w:rPr>
      </w:pPr>
    </w:p>
    <w:p w14:paraId="2797F59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6. Мутация:</w:t>
      </w:r>
    </w:p>
    <w:p w14:paraId="5FEAF7F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С определенной вероятностью к некоторым потомкам применяется оператор мутации, который вносит случайные изменения в их гены.</w:t>
      </w:r>
    </w:p>
    <w:p w14:paraId="6057774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Мутация помогает поддерживать разнообразие генетического материала и избежать преждевременной сходимости.</w:t>
      </w:r>
    </w:p>
    <w:p w14:paraId="6D1D560F">
      <w:pPr>
        <w:rPr>
          <w:rFonts w:hint="default" w:ascii="Cambria" w:hAnsi="Cambria"/>
          <w:sz w:val="28"/>
          <w:szCs w:val="28"/>
        </w:rPr>
      </w:pPr>
    </w:p>
    <w:p w14:paraId="6729924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7. Формирование новой популяции:</w:t>
      </w:r>
    </w:p>
    <w:p w14:paraId="66C0C1C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Создаются новые особи путем скрещивания и мутации.</w:t>
      </w:r>
    </w:p>
    <w:p w14:paraId="3BEC89B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Размер новой популяции обычно равен размеру предыдущей популяции.</w:t>
      </w:r>
    </w:p>
    <w:p w14:paraId="52BE688D">
      <w:pPr>
        <w:rPr>
          <w:rFonts w:hint="default" w:ascii="Cambria" w:hAnsi="Cambria"/>
          <w:sz w:val="28"/>
          <w:szCs w:val="28"/>
        </w:rPr>
      </w:pPr>
    </w:p>
    <w:p w14:paraId="7F3C0CA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8. Проверка условий завершения:</w:t>
      </w:r>
    </w:p>
    <w:p w14:paraId="3533829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Если условие останова (например, достижение заданного числа поколений или удовлетворительного решения) выполнено, то алгоритм завершается.</w:t>
      </w:r>
    </w:p>
    <w:p w14:paraId="5A44A8F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- Иначе происходит переход к шагу 3 (оценка пригодности) для новой популяции.</w:t>
      </w:r>
    </w:p>
    <w:p w14:paraId="258912F6">
      <w:pPr>
        <w:rPr>
          <w:rFonts w:hint="default" w:ascii="Cambria" w:hAnsi="Cambria"/>
          <w:sz w:val="28"/>
          <w:szCs w:val="28"/>
        </w:rPr>
      </w:pPr>
    </w:p>
    <w:p w14:paraId="5A0625C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Простой генетический алгоритм является основой для более сложных модификаций и расширений генетических алгоритмов, которые могут быть применены для решения разнообразных оптимизационных задач.</w:t>
      </w:r>
    </w:p>
    <w:p w14:paraId="7D0AD23C">
      <w:pPr>
        <w:rPr>
          <w:rFonts w:hint="default" w:ascii="Cambria" w:hAnsi="Cambria" w:cs="Cambria"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Программа и результаты выполнения индивидуального задания с комментариями и выводами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09AEC007">
      <w:pPr>
        <w:rPr>
          <w:rFonts w:hint="default" w:ascii="Cambria" w:hAnsi="Cambria" w:cs="Cambria"/>
          <w:sz w:val="28"/>
          <w:szCs w:val="28"/>
        </w:rPr>
      </w:pPr>
    </w:p>
    <w:p w14:paraId="14D16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 w14:paraId="02F4B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 w14:paraId="1F6C7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 w14:paraId="23121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 w14:paraId="15024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 w14:paraId="384C6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&lt;locale&gt;</w:t>
      </w:r>
    </w:p>
    <w:p w14:paraId="361CB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&lt;codecvt&gt;</w:t>
      </w:r>
    </w:p>
    <w:p w14:paraId="7D1A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71CC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Целевая функция</w:t>
      </w:r>
    </w:p>
    <w:p w14:paraId="6625A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objective_function(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1C42C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0.0) {</w:t>
      </w:r>
    </w:p>
    <w:p w14:paraId="0ECE2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&gt;::infinity();</w:t>
      </w:r>
    </w:p>
    <w:p w14:paraId="399C2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A027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76FD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1DC6A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D390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Турнирный отбор</w:t>
      </w:r>
    </w:p>
    <w:p w14:paraId="7516C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tournament_selection(std::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population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fitness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703C3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Реализация турнирного отбора</w:t>
      </w:r>
    </w:p>
    <w:p w14:paraId="17ED09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random_device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rd;</w:t>
      </w:r>
    </w:p>
    <w:p w14:paraId="64CCA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mt19937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gen(rd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A0EB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uniform_int_distribution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&lt;&gt; dis(0,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population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 - 1));</w:t>
      </w:r>
    </w:p>
    <w:p w14:paraId="2AC5B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FA0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tournament_size = 3;</w:t>
      </w:r>
    </w:p>
    <w:p w14:paraId="687AE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winner_index = 0;</w:t>
      </w:r>
    </w:p>
    <w:p w14:paraId="6239C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winner_fitness = -std::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&gt;::infinity();</w:t>
      </w:r>
    </w:p>
    <w:p w14:paraId="12971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118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tournament_size; i++) {</w:t>
      </w:r>
    </w:p>
    <w:p w14:paraId="5F3C7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participant_index = dis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D62C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participant_fitness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fitness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participant_index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1F0E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(participant_fitness &gt; winner_fitness) {</w:t>
      </w:r>
    </w:p>
    <w:p w14:paraId="28F1A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winner_index = participant_index;</w:t>
      </w:r>
    </w:p>
    <w:p w14:paraId="05D76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winner_fitness = participant_fitness;</w:t>
      </w:r>
    </w:p>
    <w:p w14:paraId="62BB1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8B38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41AB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122D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winner_index;</w:t>
      </w:r>
    </w:p>
    <w:p w14:paraId="332BA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7F80A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CE35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Одноточечный кроссовер</w:t>
      </w:r>
    </w:p>
    <w:p w14:paraId="0AFFA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one_point_crossover(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child1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child2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C77E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Реализация одноточечного кроссовера</w:t>
      </w:r>
    </w:p>
    <w:p w14:paraId="23E2D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crossover_point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&gt;(rand()) /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RAND_MAX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64DC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child1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crossover_point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(1 - crossover_point)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A814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child2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crossover_point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(1 - crossover_point)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2707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6A5CA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BC63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Мутация</w:t>
      </w:r>
    </w:p>
    <w:p w14:paraId="5A599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mutation(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individual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mutation_rate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19D05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Реализация мутации</w:t>
      </w:r>
    </w:p>
    <w:p w14:paraId="22349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&gt;(rand()) /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RAND_MAX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mutation_rate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D3E2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individual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&gt;(rand()) /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RAND_MAX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- 0.5) * 2.0;</w:t>
      </w:r>
    </w:p>
    <w:p w14:paraId="4FC32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D1F1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1756D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6783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7539D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locale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::global(std::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locale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"ru_RU.UTF-8"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 w14:paraId="0015E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wstring_convert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codecvt_utf8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converter;</w:t>
      </w:r>
    </w:p>
    <w:p w14:paraId="64BAA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4C81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Определение параметров ГА</w:t>
      </w:r>
    </w:p>
    <w:p w14:paraId="5C245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population_size = 100;</w:t>
      </w:r>
    </w:p>
    <w:p w14:paraId="70D92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crossover_rate = 0.8;</w:t>
      </w:r>
    </w:p>
    <w:p w14:paraId="430B9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mutation_rate = 0.1;</w:t>
      </w:r>
    </w:p>
    <w:p w14:paraId="2ADDB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max_generations = 1000;</w:t>
      </w:r>
    </w:p>
    <w:p w14:paraId="499EB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79B4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Инициализация популяции</w:t>
      </w:r>
    </w:p>
    <w:p w14:paraId="74BF3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population(population_size);</w:t>
      </w:r>
    </w:p>
    <w:p w14:paraId="7E037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fitness(population_size);</w:t>
      </w:r>
    </w:p>
    <w:p w14:paraId="2B086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CB85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Основной цикл ГА</w:t>
      </w:r>
    </w:p>
    <w:p w14:paraId="5D121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generation = 0; generation &lt; max_generations; generation++) {</w:t>
      </w:r>
    </w:p>
    <w:p w14:paraId="31DF8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Вычисление значений функции приспособленности</w:t>
      </w:r>
    </w:p>
    <w:p w14:paraId="10EAC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population_size; i++) {</w:t>
      </w:r>
    </w:p>
    <w:p w14:paraId="785BF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population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3.1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&gt;(rand()) /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RAND_MAX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(20.0 - 3.1);</w:t>
      </w:r>
    </w:p>
    <w:p w14:paraId="4BE87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fitness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objective_function(population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109E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7062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DD94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Отбор родителей</w:t>
      </w:r>
    </w:p>
    <w:p w14:paraId="3B290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parents(population_size);</w:t>
      </w:r>
    </w:p>
    <w:p w14:paraId="70184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population_size; i++) {</w:t>
      </w:r>
    </w:p>
    <w:p w14:paraId="5DB25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population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tournament_selection(population, fitness)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5854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AB28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516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Скрещивание и мутация</w:t>
      </w:r>
    </w:p>
    <w:p w14:paraId="64C6B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population_size; i += 2) {</w:t>
      </w:r>
    </w:p>
    <w:p w14:paraId="7E7DE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child1 = parents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CD3C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child2 = parents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3D108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one_point_crossover(child1, child2, parents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parents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250C0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mutation(child1, mutation_rate);</w:t>
      </w:r>
    </w:p>
    <w:p w14:paraId="2AE16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mutation(child2, mutation_rate);</w:t>
      </w:r>
    </w:p>
    <w:p w14:paraId="4C8CA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population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child1;</w:t>
      </w:r>
    </w:p>
    <w:p w14:paraId="55B16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population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child2;</w:t>
      </w:r>
    </w:p>
    <w:p w14:paraId="391E5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6924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0FC0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8BF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результата</w:t>
      </w:r>
    </w:p>
    <w:p w14:paraId="60D34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best_x =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std::max_element(population.begin(), population.end(), [&amp;](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431FF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objective_function(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&lt; objective_function(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2217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});</w:t>
      </w:r>
    </w:p>
    <w:p w14:paraId="40ED3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best_f = objective_function(best_x);</w:t>
      </w:r>
    </w:p>
    <w:p w14:paraId="468B1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std::wcout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L"Найденный оптимум: 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best_x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L", f(x)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best_f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 w14:paraId="62CC1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33F7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Построение графика</w:t>
      </w:r>
    </w:p>
    <w:p w14:paraId="681DC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457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Реализуйте построение графика функции с отмеченным найденным экстремумом</w:t>
      </w:r>
    </w:p>
    <w:p w14:paraId="2FFF0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5240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59973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4728C66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42661E08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 выполнения функции:</w:t>
      </w:r>
    </w:p>
    <w:p w14:paraId="4FB36250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059680" cy="2863850"/>
            <wp:effectExtent l="0" t="0" r="0" b="1270"/>
            <wp:docPr id="1" name="Изображение 1" descr="Скриншот 19-09-2024 22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9-09-2024 2249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65B5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DC93398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581650" cy="4208145"/>
            <wp:effectExtent l="0" t="0" r="11430" b="13335"/>
            <wp:docPr id="3" name="Изображение 3" descr="Скриншот 27-09-2024 00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7-09-2024 004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C61">
      <w:pPr>
        <w:rPr>
          <w:rFonts w:hint="default" w:ascii="Cambria" w:hAnsi="Cambria" w:cs="Cambria"/>
          <w:sz w:val="28"/>
          <w:szCs w:val="28"/>
        </w:rPr>
      </w:pPr>
    </w:p>
    <w:p w14:paraId="2A390503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Письменный ответ на контрольный вопрос по варианту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02237CCE">
      <w:pPr>
        <w:rPr>
          <w:rFonts w:hint="default" w:ascii="Cambria" w:hAnsi="Cambria" w:cs="Cambria"/>
          <w:sz w:val="28"/>
          <w:szCs w:val="28"/>
        </w:rPr>
      </w:pPr>
    </w:p>
    <w:p w14:paraId="44E1E039">
      <w:pPr>
        <w:numPr>
          <w:ilvl w:val="0"/>
          <w:numId w:val="13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Какую роль в ГА играет оператор репродукции (ОР)?</w:t>
      </w:r>
    </w:p>
    <w:p w14:paraId="7F579901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 w14:paraId="54843CD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Оператор репродукции (ОР) играет ключевую роль в генетических алгоритмах (ГА). Основными функциями оператора репродукции являются:</w:t>
      </w:r>
    </w:p>
    <w:p w14:paraId="60005306">
      <w:pPr>
        <w:rPr>
          <w:rFonts w:hint="default" w:ascii="Cambria" w:hAnsi="Cambria"/>
          <w:sz w:val="28"/>
          <w:szCs w:val="28"/>
          <w:lang w:val="en-US"/>
        </w:rPr>
      </w:pPr>
    </w:p>
    <w:p w14:paraId="193FC81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1. Отбор родителей:</w:t>
      </w:r>
    </w:p>
    <w:p w14:paraId="23171EB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ОР отвечает за выбор особей-родителей из текущей популяции для создания новых потомков.</w:t>
      </w:r>
    </w:p>
    <w:p w14:paraId="5C6329D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Методы отбора могут включать рулеточный отбор, турнирный отбор, ранговый отбор и другие.</w:t>
      </w:r>
    </w:p>
    <w:p w14:paraId="02F9C4D9">
      <w:pPr>
        <w:rPr>
          <w:rFonts w:hint="default" w:ascii="Cambria" w:hAnsi="Cambria"/>
          <w:sz w:val="28"/>
          <w:szCs w:val="28"/>
          <w:lang w:val="en-US"/>
        </w:rPr>
      </w:pPr>
    </w:p>
    <w:p w14:paraId="7955F5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2. Размножение:</w:t>
      </w:r>
    </w:p>
    <w:p w14:paraId="23ECEB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ОР производит скрещивание выбранных родителей для создания новых особей-потомков.</w:t>
      </w:r>
    </w:p>
    <w:p w14:paraId="3104833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Методы скрещивания могут включать одноточечное, двухточечное или равномерное скрещивание.</w:t>
      </w:r>
    </w:p>
    <w:p w14:paraId="1B7CF69D">
      <w:pPr>
        <w:rPr>
          <w:rFonts w:hint="default" w:ascii="Cambria" w:hAnsi="Cambria"/>
          <w:sz w:val="28"/>
          <w:szCs w:val="28"/>
          <w:lang w:val="en-US"/>
        </w:rPr>
      </w:pPr>
    </w:p>
    <w:p w14:paraId="4C2F18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3. Поддержание разнообразия популяции:</w:t>
      </w:r>
    </w:p>
    <w:p w14:paraId="027C2A5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ОР помогает сохранять разнообразие генетического материала в популяции, предотвращая преждевременную сходимость к локальному оптимуму.</w:t>
      </w:r>
    </w:p>
    <w:p w14:paraId="3C0F487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- Это достигается за счет применения операторов, таких как мутация, которые вносят случайные изменения в геном особи.</w:t>
      </w:r>
    </w:p>
    <w:p w14:paraId="156FDB3A">
      <w:pPr>
        <w:rPr>
          <w:rFonts w:hint="default" w:ascii="Cambria" w:hAnsi="Cambria"/>
          <w:sz w:val="28"/>
          <w:szCs w:val="28"/>
          <w:lang w:val="en-US"/>
        </w:rPr>
      </w:pPr>
    </w:p>
    <w:p w14:paraId="7F46E48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Таким образом, оператор репродукции играет центральную роль в генетических алгоритмах, обеспечивая механизм для отбора, размножения и поддержания разнообразия в популяции, что в конечном итоге способствует эффективному поиску глобального оптимального решения.</w:t>
      </w:r>
    </w:p>
    <w:p w14:paraId="584F9213">
      <w:pPr>
        <w:rPr>
          <w:rFonts w:hint="default" w:ascii="Cambria" w:hAnsi="Cambria"/>
          <w:sz w:val="28"/>
          <w:szCs w:val="28"/>
          <w:lang w:val="en-US"/>
        </w:rPr>
      </w:pPr>
    </w:p>
    <w:p w14:paraId="5AB12FC4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Грамотный выбор и настройка оператора репродукции являются важными факторами, влияющими на производительность и сходимость генетического алгоритма.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805E"/>
    <w:multiLevelType w:val="singleLevel"/>
    <w:tmpl w:val="9943805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089D0E64"/>
    <w:multiLevelType w:val="singleLevel"/>
    <w:tmpl w:val="089D0E6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5401B6"/>
    <w:rsid w:val="0E797E7D"/>
    <w:rsid w:val="0F251C7F"/>
    <w:rsid w:val="12875472"/>
    <w:rsid w:val="191C5137"/>
    <w:rsid w:val="21891A91"/>
    <w:rsid w:val="23050120"/>
    <w:rsid w:val="25315FC9"/>
    <w:rsid w:val="25A92259"/>
    <w:rsid w:val="282619A6"/>
    <w:rsid w:val="2AE01A57"/>
    <w:rsid w:val="37B31EF0"/>
    <w:rsid w:val="3D2E204C"/>
    <w:rsid w:val="5F5B5F09"/>
    <w:rsid w:val="60153535"/>
    <w:rsid w:val="794F27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2024-12-13T09:30:38Z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23D14D4AB2814FE4B4B335B574053B33_12</vt:lpwstr>
  </property>
</Properties>
</file>