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rFonts w:hint="default" w:ascii="Cambria" w:hAnsi="Cambria" w:cs="Cambria"/>
          <w:color w:val="000000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rFonts w:hint="default" w:ascii="Cambria" w:hAnsi="Cambria" w:cs="Cambria"/>
          <w:color w:val="000000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rFonts w:hint="default" w:ascii="Cambria" w:hAnsi="Cambria" w:cs="Cambria"/>
          <w:color w:val="000000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  <w:sz w:val="32"/>
          <w:szCs w:val="32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  <w:lang w:val="en-US"/>
        </w:rPr>
      </w:pPr>
      <w:r>
        <w:rPr>
          <w:rStyle w:val="152"/>
          <w:rFonts w:hint="default" w:ascii="Cambria" w:hAnsi="Cambria" w:cs="Cambria"/>
          <w:sz w:val="28"/>
          <w:szCs w:val="28"/>
        </w:rPr>
        <w:t>КАФЕДРА № </w:t>
      </w:r>
      <w:r>
        <w:rPr>
          <w:rStyle w:val="153"/>
          <w:rFonts w:hint="default" w:ascii="Cambria" w:hAnsi="Cambria" w:cs="Cambria"/>
          <w:sz w:val="28"/>
          <w:szCs w:val="28"/>
        </w:rPr>
        <w:t> </w:t>
      </w:r>
      <w:r>
        <w:rPr>
          <w:rStyle w:val="153"/>
          <w:rFonts w:hint="default" w:ascii="Cambria" w:hAnsi="Cambria" w:cs="Cambria"/>
          <w:sz w:val="28"/>
          <w:szCs w:val="28"/>
          <w:lang w:val="en-US"/>
        </w:rPr>
        <w:t>43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hint="default" w:ascii="Cambria" w:hAnsi="Cambria" w:cs="Cambria"/>
          <w:sz w:val="18"/>
          <w:szCs w:val="18"/>
        </w:rPr>
      </w:pPr>
    </w:p>
    <w:p>
      <w:pPr>
        <w:pStyle w:val="151"/>
        <w:spacing w:before="0" w:beforeAutospacing="0" w:after="0" w:afterAutospacing="0"/>
        <w:textAlignment w:val="baseline"/>
        <w:rPr>
          <w:rStyle w:val="152"/>
          <w:rFonts w:hint="default" w:ascii="Cambria" w:hAnsi="Cambria" w:cs="Cambria"/>
        </w:rPr>
      </w:pP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  <w:lang w:val="ru-RU"/>
        </w:rPr>
        <w:t>ОТЧЁТ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</w:rPr>
        <w:t>ЗАЩИЩ</w:t>
      </w:r>
      <w:r>
        <w:rPr>
          <w:rStyle w:val="152"/>
          <w:rFonts w:hint="default" w:ascii="Cambria" w:hAnsi="Cambria" w:cs="Cambria"/>
          <w:lang w:val="ru-RU"/>
        </w:rPr>
        <w:t>Ё</w:t>
      </w:r>
      <w:r>
        <w:rPr>
          <w:rStyle w:val="152"/>
          <w:rFonts w:hint="default" w:ascii="Cambria" w:hAnsi="Cambria" w:cs="Cambria"/>
        </w:rPr>
        <w:t>Н С ОЦЕНКОЙ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  <w:r>
        <w:rPr>
          <w:rStyle w:val="152"/>
          <w:rFonts w:hint="default" w:ascii="Cambria" w:hAnsi="Cambria" w:cs="Cambria"/>
        </w:rPr>
        <w:t>ПРЕПОДАВАТЕЛЬ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ind w:firstLine="960" w:firstLineChars="400"/>
        <w:textAlignment w:val="baseline"/>
        <w:rPr>
          <w:rFonts w:hint="default" w:ascii="Cambria" w:hAnsi="Cambria" w:cs="Cambria"/>
          <w:sz w:val="18"/>
          <w:szCs w:val="18"/>
          <w:u w:val="single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u w:val="single"/>
        </w:rPr>
        <w:t xml:space="preserve"> </w:t>
      </w:r>
      <w:r>
        <w:rPr>
          <w:rFonts w:hint="default" w:ascii="Cambria" w:hAnsi="Cambria" w:cs="Cambria"/>
          <w:b w:val="0"/>
          <w:bCs w:val="0"/>
          <w:sz w:val="24"/>
          <w:szCs w:val="24"/>
          <w:u w:val="single"/>
          <w:lang w:val="ru-RU"/>
        </w:rPr>
        <w:t>Старший преподаватель</w:t>
      </w:r>
      <w:r>
        <w:rPr>
          <w:rFonts w:hint="default" w:ascii="Cambria" w:hAnsi="Cambria" w:cs="Cambria"/>
          <w:b w:val="0"/>
          <w:bCs w:val="0"/>
          <w:sz w:val="28"/>
          <w:szCs w:val="28"/>
          <w:u w:val="single"/>
        </w:rPr>
        <w:t xml:space="preserve"> </w:t>
      </w:r>
      <w:r>
        <w:rPr>
          <w:rStyle w:val="152"/>
          <w:rFonts w:hint="default" w:ascii="Cambria" w:hAnsi="Cambria" w:cs="Cambria"/>
        </w:rPr>
        <w:t>             </w:t>
      </w:r>
      <w:r>
        <w:rPr>
          <w:rStyle w:val="152"/>
          <w:rFonts w:hint="default" w:ascii="Cambria" w:hAnsi="Cambria" w:cs="Cambria"/>
          <w:u w:val="single"/>
        </w:rPr>
        <w:t>                              </w:t>
      </w:r>
      <w:r>
        <w:rPr>
          <w:rStyle w:val="152"/>
          <w:rFonts w:hint="default" w:ascii="Cambria" w:hAnsi="Cambria" w:cs="Cambria"/>
        </w:rPr>
        <w:t>                 </w:t>
      </w:r>
      <w:r>
        <w:rPr>
          <w:rStyle w:val="152"/>
          <w:rFonts w:hint="default" w:ascii="Cambria" w:hAnsi="Cambria" w:cs="Cambria"/>
          <w:u w:val="single"/>
        </w:rPr>
        <w:t xml:space="preserve">    </w:t>
      </w:r>
      <w:r>
        <w:rPr>
          <w:rFonts w:hint="default" w:ascii="Cambria" w:hAnsi="Cambria" w:eastAsia="Helvetica" w:cs="Cambri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Соловьева Н.А.   </w:t>
      </w:r>
      <w:r>
        <w:rPr>
          <w:rStyle w:val="153"/>
          <w:rFonts w:hint="default" w:ascii="Cambria" w:hAnsi="Cambria" w:cs="Cambria"/>
          <w:u w:val="single"/>
        </w:rPr>
        <w:t> </w:t>
      </w:r>
    </w:p>
    <w:p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</w:rPr>
        <w:t>должность, уч. Степень, звание  </w:t>
      </w:r>
      <w:r>
        <w:rPr>
          <w:rStyle w:val="152"/>
          <w:rFonts w:hint="default" w:ascii="Cambria" w:hAnsi="Cambria" w:cs="Cambria"/>
          <w:lang w:val="ru-RU"/>
        </w:rPr>
        <w:t xml:space="preserve">        </w:t>
      </w:r>
      <w:r>
        <w:rPr>
          <w:rStyle w:val="152"/>
          <w:rFonts w:hint="default" w:ascii="Cambria" w:hAnsi="Cambria" w:cs="Cambria"/>
        </w:rPr>
        <w:t>подпись, дата                    инициалы, фамилия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hint="default" w:ascii="Cambria" w:hAnsi="Cambria" w:cs="Cambria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hint="default" w:ascii="Cambria" w:hAnsi="Cambria" w:cs="Cambria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hint="default" w:ascii="Cambria" w:hAnsi="Cambria" w:cs="Cambria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mbria" w:hAnsi="Cambria" w:cs="Cambria"/>
          <w:sz w:val="28"/>
          <w:szCs w:val="28"/>
        </w:rPr>
      </w:pPr>
      <w:r>
        <w:rPr>
          <w:rStyle w:val="152"/>
          <w:rFonts w:hint="default" w:ascii="Cambria" w:hAnsi="Cambria" w:cs="Cambria"/>
          <w:sz w:val="28"/>
          <w:szCs w:val="28"/>
          <w:lang w:val="ru-RU"/>
        </w:rPr>
        <w:t>ОТЧЁТ</w:t>
      </w:r>
      <w:r>
        <w:rPr>
          <w:rStyle w:val="152"/>
          <w:rFonts w:hint="default" w:ascii="Cambria" w:hAnsi="Cambria" w:cs="Cambria"/>
          <w:sz w:val="28"/>
          <w:szCs w:val="28"/>
        </w:rPr>
        <w:t xml:space="preserve"> О </w:t>
      </w:r>
      <w:r>
        <w:rPr>
          <w:rStyle w:val="152"/>
          <w:rFonts w:hint="default" w:ascii="Cambria" w:hAnsi="Cambria" w:cs="Cambria"/>
          <w:sz w:val="28"/>
          <w:szCs w:val="28"/>
          <w:lang w:val="ru-RU"/>
        </w:rPr>
        <w:t xml:space="preserve">КОНТРОЛЬНОЙ </w:t>
      </w:r>
      <w:r>
        <w:rPr>
          <w:rStyle w:val="152"/>
          <w:rFonts w:hint="default" w:ascii="Cambria" w:hAnsi="Cambria" w:cs="Cambria"/>
          <w:sz w:val="28"/>
          <w:szCs w:val="28"/>
        </w:rPr>
        <w:t>РАБОТЕ №</w:t>
      </w:r>
      <w:r>
        <w:rPr>
          <w:rStyle w:val="152"/>
          <w:rFonts w:hint="default" w:ascii="Cambria" w:hAnsi="Cambria" w:cs="Cambria"/>
          <w:sz w:val="28"/>
          <w:szCs w:val="28"/>
          <w:lang w:val="ru-RU"/>
        </w:rPr>
        <w:t>2</w:t>
      </w:r>
      <w:r>
        <w:rPr>
          <w:rStyle w:val="153"/>
          <w:rFonts w:hint="default" w:ascii="Cambria" w:hAnsi="Cambria" w:cs="Cambria"/>
          <w:sz w:val="28"/>
          <w:szCs w:val="28"/>
        </w:rPr>
        <w:t> </w:t>
      </w: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mbria" w:hAnsi="Cambria" w:cs="Cambria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mbria" w:hAnsi="Cambria" w:cs="Cambria"/>
          <w:sz w:val="28"/>
          <w:szCs w:val="28"/>
        </w:rPr>
      </w:pPr>
    </w:p>
    <w:p>
      <w:pPr>
        <w:jc w:val="center"/>
        <w:rPr>
          <w:rFonts w:hint="default" w:ascii="Cambria" w:hAnsi="Cambria" w:cs="Cambria"/>
          <w:b w:val="0"/>
          <w:bCs/>
          <w:sz w:val="40"/>
          <w:szCs w:val="40"/>
        </w:rPr>
      </w:pPr>
      <w:r>
        <w:rPr>
          <w:rFonts w:hint="default" w:ascii="Cambria" w:hAnsi="Cambria" w:cs="Cambria"/>
          <w:b w:val="0"/>
          <w:bCs/>
          <w:sz w:val="40"/>
          <w:szCs w:val="40"/>
        </w:rPr>
        <w:t xml:space="preserve"> </w:t>
      </w:r>
    </w:p>
    <w:p>
      <w:pPr>
        <w:jc w:val="center"/>
        <w:rPr>
          <w:rFonts w:hint="default"/>
          <w:b/>
          <w:sz w:val="36"/>
          <w:lang w:val="ru-RU"/>
        </w:rPr>
      </w:pPr>
    </w:p>
    <w:p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sz w:val="18"/>
          <w:szCs w:val="18"/>
          <w:lang w:val="ru-RU"/>
        </w:rPr>
      </w:pPr>
      <w:r>
        <w:rPr>
          <w:rStyle w:val="152"/>
          <w:rFonts w:hint="default" w:ascii="Cambria" w:hAnsi="Cambria" w:cs="Cambria"/>
        </w:rPr>
        <w:t xml:space="preserve">по курсу: </w:t>
      </w:r>
      <w:r>
        <w:rPr>
          <w:rStyle w:val="152"/>
          <w:rFonts w:hint="default" w:ascii="Cambria" w:hAnsi="Cambria" w:cs="Cambria"/>
          <w:lang w:val="en-US"/>
        </w:rPr>
        <w:t>Web-</w:t>
      </w:r>
      <w:r>
        <w:rPr>
          <w:rStyle w:val="152"/>
          <w:rFonts w:hint="default" w:ascii="Cambria" w:hAnsi="Cambria" w:cs="Cambria"/>
          <w:lang w:val="ru-RU"/>
        </w:rPr>
        <w:t>технологии.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</w:rPr>
        <w:t>РАБОТУ ВЫПОЛНИЛ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</w:rPr>
        <w:t xml:space="preserve">СТУДЕНТ ГР.          </w:t>
      </w:r>
      <w:r>
        <w:rPr>
          <w:rStyle w:val="152"/>
          <w:rFonts w:hint="default" w:ascii="Cambria" w:hAnsi="Cambria" w:cs="Cambria"/>
          <w:u w:val="single"/>
          <w:lang w:val="en-US"/>
        </w:rPr>
        <w:t>4136</w:t>
      </w:r>
      <w:r>
        <w:rPr>
          <w:rStyle w:val="152"/>
          <w:rFonts w:hint="default" w:ascii="Cambria" w:hAnsi="Cambria" w:cs="Cambria"/>
        </w:rPr>
        <w:t>                          </w:t>
      </w:r>
      <w:r>
        <w:rPr>
          <w:rStyle w:val="152"/>
          <w:rFonts w:hint="default" w:ascii="Cambria" w:hAnsi="Cambria" w:cs="Cambria"/>
          <w:lang w:val="en-US"/>
        </w:rPr>
        <w:t xml:space="preserve">     </w:t>
      </w:r>
      <w:r>
        <w:rPr>
          <w:rStyle w:val="152"/>
          <w:rFonts w:hint="default" w:ascii="Cambria" w:hAnsi="Cambria" w:cs="Cambria"/>
          <w:u w:val="single"/>
          <w:lang w:val="en-US"/>
        </w:rPr>
        <w:t xml:space="preserve">              </w:t>
      </w:r>
      <w:r>
        <w:rPr>
          <w:rStyle w:val="152"/>
          <w:rFonts w:hint="default" w:ascii="Cambria" w:hAnsi="Cambria" w:cs="Cambria"/>
          <w:u w:val="single"/>
        </w:rPr>
        <w:t>                          </w:t>
      </w:r>
      <w:r>
        <w:rPr>
          <w:rStyle w:val="152"/>
          <w:rFonts w:hint="default" w:ascii="Cambria" w:hAnsi="Cambria" w:cs="Cambria"/>
        </w:rPr>
        <w:t>                </w:t>
      </w:r>
      <w:r>
        <w:rPr>
          <w:rStyle w:val="152"/>
          <w:rFonts w:hint="default" w:ascii="Cambria" w:hAnsi="Cambria" w:cs="Cambria"/>
          <w:lang w:val="en-US"/>
        </w:rPr>
        <w:t xml:space="preserve">                </w:t>
      </w:r>
      <w:r>
        <w:rPr>
          <w:rStyle w:val="152"/>
          <w:rFonts w:hint="default" w:ascii="Cambria" w:hAnsi="Cambria" w:cs="Cambria"/>
        </w:rPr>
        <w:t> </w:t>
      </w:r>
      <w:r>
        <w:rPr>
          <w:rStyle w:val="152"/>
          <w:rFonts w:hint="default" w:ascii="Cambria" w:hAnsi="Cambria" w:cs="Cambria"/>
          <w:u w:val="single"/>
        </w:rPr>
        <w:t> </w:t>
      </w:r>
      <w:r>
        <w:rPr>
          <w:rStyle w:val="152"/>
          <w:rFonts w:hint="default" w:ascii="Cambria" w:hAnsi="Cambria" w:cs="Cambria"/>
          <w:u w:val="single"/>
          <w:lang w:val="ru-RU"/>
        </w:rPr>
        <w:t>Бобрович Н. С.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2"/>
          <w:rFonts w:hint="default" w:ascii="Cambria" w:hAnsi="Cambria" w:cs="Cambria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mbria" w:hAnsi="Cambria" w:cs="Cambria"/>
          <w:lang w:val="ru-RU"/>
        </w:rPr>
        <w:t xml:space="preserve">        </w:t>
      </w:r>
      <w:r>
        <w:rPr>
          <w:rStyle w:val="152"/>
          <w:rFonts w:hint="default" w:ascii="Cambria" w:hAnsi="Cambria" w:cs="Cambria"/>
        </w:rPr>
        <w:t xml:space="preserve">  подпись, дата                      </w:t>
      </w:r>
      <w:r>
        <w:rPr>
          <w:rStyle w:val="152"/>
          <w:rFonts w:hint="default" w:ascii="Cambria" w:hAnsi="Cambria" w:cs="Cambria"/>
          <w:lang w:val="ru-RU"/>
        </w:rPr>
        <w:t xml:space="preserve">               </w:t>
      </w:r>
      <w:r>
        <w:rPr>
          <w:rStyle w:val="152"/>
          <w:rFonts w:hint="default" w:ascii="Cambria" w:hAnsi="Cambria" w:cs="Cambria"/>
        </w:rPr>
        <w:t>инициалы, фамилия</w:t>
      </w: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Fonts w:hint="default" w:ascii="Cambria" w:hAnsi="Cambria" w:cs="Cambria"/>
          <w:sz w:val="18"/>
          <w:szCs w:val="18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  <w:r>
        <w:rPr>
          <w:rStyle w:val="153"/>
          <w:rFonts w:hint="default" w:ascii="Cambria" w:hAnsi="Cambria" w:cs="Cambria"/>
        </w:rPr>
        <w:t> </w:t>
      </w: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</w:p>
    <w:p>
      <w:pPr>
        <w:pStyle w:val="151"/>
        <w:spacing w:before="0" w:beforeAutospacing="0" w:after="0" w:afterAutospacing="0"/>
        <w:textAlignment w:val="baseline"/>
        <w:rPr>
          <w:rStyle w:val="153"/>
          <w:rFonts w:hint="default" w:ascii="Cambria" w:hAnsi="Cambria" w:cs="Cambria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hint="default" w:ascii="Cambria" w:hAnsi="Cambria" w:cs="Cambria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hint="default" w:ascii="Cambria" w:hAnsi="Cambria" w:cs="Cambria"/>
          <w:sz w:val="28"/>
          <w:szCs w:val="28"/>
        </w:rPr>
      </w:pPr>
    </w:p>
    <w:p>
      <w:pPr>
        <w:pStyle w:val="151"/>
        <w:spacing w:before="0" w:beforeAutospacing="0" w:after="0" w:afterAutospacing="0"/>
        <w:jc w:val="center"/>
        <w:textAlignment w:val="baseline"/>
        <w:rPr>
          <w:rFonts w:hint="default" w:ascii="Cambria" w:hAnsi="Cambria" w:cs="Cambria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  <w:r>
        <w:rPr>
          <w:rStyle w:val="152"/>
          <w:rFonts w:hint="default" w:ascii="Cambria" w:hAnsi="Cambria" w:cs="Cambria"/>
          <w:sz w:val="28"/>
          <w:szCs w:val="28"/>
        </w:rPr>
        <w:t>Санкт-Петербург</w:t>
      </w:r>
      <w:r>
        <w:rPr>
          <w:rStyle w:val="152"/>
          <w:rFonts w:hint="default" w:ascii="Cambria" w:hAnsi="Cambria" w:cs="Cambria"/>
          <w:sz w:val="28"/>
          <w:szCs w:val="28"/>
          <w:lang w:val="ru-RU"/>
        </w:rPr>
        <w:t xml:space="preserve"> 202</w:t>
      </w:r>
      <w:r>
        <w:rPr>
          <w:rStyle w:val="152"/>
          <w:rFonts w:hint="default" w:ascii="Cambria" w:hAnsi="Cambria" w:cs="Cambria"/>
          <w:sz w:val="28"/>
          <w:szCs w:val="28"/>
          <w:lang w:val="en-US"/>
        </w:rPr>
        <w:t>4</w:t>
      </w:r>
    </w:p>
    <w:p>
      <w:pPr>
        <w:numPr>
          <w:ilvl w:val="0"/>
          <w:numId w:val="11"/>
        </w:numPr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В</w:t>
      </w:r>
      <w:r>
        <w:rPr>
          <w:rFonts w:hint="default" w:ascii="Cambria" w:hAnsi="Cambria" w:cs="Cambria"/>
          <w:b/>
          <w:bCs/>
          <w:sz w:val="28"/>
          <w:szCs w:val="28"/>
        </w:rPr>
        <w:t>ариант задания и формулировки заданий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: 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</w:rPr>
      </w:pPr>
    </w:p>
    <w:tbl>
      <w:tblPr>
        <w:tblStyle w:val="118"/>
        <w:tblW w:w="611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236"/>
        <w:gridCol w:w="32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2875" w:type="dxa"/>
            <w:gridSpan w:val="2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mbria" w:hAnsi="Cambria" w:eastAsia="Times New Roman" w:cs="Cambria"/>
                <w:b/>
                <w:sz w:val="28"/>
                <w:szCs w:val="28"/>
                <w:lang w:eastAsia="ru-RU"/>
              </w:rPr>
            </w:pPr>
            <w:r>
              <w:rPr>
                <w:rFonts w:hint="default" w:ascii="Cambria" w:hAnsi="Cambria" w:eastAsia="Times New Roman" w:cs="Cambria"/>
                <w:b/>
                <w:sz w:val="28"/>
                <w:szCs w:val="28"/>
                <w:lang w:eastAsia="ru-RU"/>
              </w:rPr>
              <w:t xml:space="preserve">№ вариантов </w:t>
            </w:r>
          </w:p>
        </w:tc>
        <w:tc>
          <w:tcPr>
            <w:tcW w:w="3244" w:type="dxa"/>
            <w:tcBorders>
              <w:left w:val="single" w:color="auto" w:sz="4" w:space="0"/>
            </w:tcBorders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mbria" w:hAnsi="Cambria" w:eastAsia="Times New Roman" w:cs="Cambria"/>
                <w:sz w:val="28"/>
                <w:szCs w:val="28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8"/>
                <w:szCs w:val="28"/>
                <w:lang w:eastAsia="ru-RU"/>
              </w:rPr>
              <w:t>Гр 4136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639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mbria" w:hAnsi="Cambria" w:eastAsia="Times New Roman" w:cs="Cambria"/>
                <w:sz w:val="28"/>
                <w:szCs w:val="28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3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mbria" w:hAnsi="Cambria" w:eastAsia="Times New Roman" w:cs="Cambria"/>
                <w:sz w:val="28"/>
                <w:szCs w:val="28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244" w:type="dxa"/>
            <w:tcBorders>
              <w:left w:val="single" w:color="auto" w:sz="4" w:space="0"/>
            </w:tcBorders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mbria" w:hAnsi="Cambria" w:eastAsia="Times New Roman" w:cs="Cambria"/>
                <w:sz w:val="28"/>
                <w:szCs w:val="28"/>
                <w:lang w:eastAsia="ru-RU"/>
              </w:rPr>
            </w:pPr>
            <w:r>
              <w:rPr>
                <w:rFonts w:hint="default" w:ascii="Cambria" w:hAnsi="Cambria" w:eastAsia="Times New Roman" w:cs="Cambria"/>
                <w:sz w:val="28"/>
                <w:szCs w:val="28"/>
                <w:lang w:eastAsia="ru-RU"/>
              </w:rPr>
              <w:t>Бобрович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</w:rPr>
      </w:pPr>
    </w:p>
    <w:p>
      <w:pPr>
        <w:rPr>
          <w:rFonts w:hint="default" w:ascii="Cambria" w:hAnsi="Cambria" w:cs="Cambria"/>
          <w:sz w:val="28"/>
          <w:szCs w:val="28"/>
          <w:highlight w:val="none"/>
        </w:rPr>
      </w:pPr>
      <w:r>
        <w:rPr>
          <w:rFonts w:hint="default" w:ascii="Cambria" w:hAnsi="Cambria" w:cs="Cambria"/>
          <w:sz w:val="28"/>
          <w:szCs w:val="28"/>
          <w:highlight w:val="none"/>
        </w:rPr>
        <w:t xml:space="preserve">3 Задание из лабораторной работы № 5 (обработка данных формы серверным сценарием) реализовать с применением языка </w:t>
      </w:r>
      <w:r>
        <w:rPr>
          <w:rFonts w:hint="default" w:ascii="Cambria" w:hAnsi="Cambria" w:cs="Cambria"/>
          <w:sz w:val="28"/>
          <w:szCs w:val="28"/>
          <w:highlight w:val="none"/>
          <w:lang w:val="en-US"/>
        </w:rPr>
        <w:t>php</w:t>
      </w:r>
      <w:r>
        <w:rPr>
          <w:rFonts w:hint="default" w:ascii="Cambria" w:hAnsi="Cambria" w:cs="Cambria"/>
          <w:sz w:val="28"/>
          <w:szCs w:val="28"/>
          <w:highlight w:val="none"/>
        </w:rPr>
        <w:t>. Отображение данных анкеты в виде списка.</w:t>
      </w:r>
    </w:p>
    <w:p>
      <w:pPr>
        <w:rPr>
          <w:rFonts w:hint="default" w:ascii="Cambria" w:hAnsi="Cambria" w:cs="Cambria"/>
          <w:sz w:val="28"/>
          <w:szCs w:val="28"/>
          <w:highlight w:val="none"/>
        </w:rPr>
      </w:pPr>
    </w:p>
    <w:p>
      <w:pPr>
        <w:rPr>
          <w:rFonts w:hint="default" w:ascii="Cambria" w:hAnsi="Cambria" w:cs="Cambria"/>
          <w:sz w:val="28"/>
          <w:szCs w:val="28"/>
          <w:highlight w:val="none"/>
        </w:rPr>
      </w:pPr>
      <w:r>
        <w:rPr>
          <w:rFonts w:hint="default" w:ascii="Cambria" w:hAnsi="Cambria" w:cs="Cambria"/>
          <w:sz w:val="28"/>
          <w:szCs w:val="28"/>
          <w:highlight w:val="none"/>
        </w:rPr>
        <w:t>12 Напишите сценарий на javascript с примером использования метода getElementsByName() для выбора нескольких (не менее 3) однотипных  элементов на веб-странице. С каждым выбранным элементом нужно выполнить какое-либо простое действие. В ответе напишите сформулированную Вами задачу, код сценария, код страницы и скриншоты.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8"/>
          <w:szCs w:val="28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Н</w:t>
      </w:r>
      <w:r>
        <w:rPr>
          <w:rFonts w:hint="default" w:ascii="Cambria" w:hAnsi="Cambria" w:cs="Cambria"/>
          <w:b/>
          <w:bCs/>
          <w:sz w:val="28"/>
          <w:szCs w:val="28"/>
        </w:rPr>
        <w:t>ебольшие пояснения по применяемой технологии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: 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Скриншоты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: 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Т</w:t>
      </w:r>
      <w:r>
        <w:rPr>
          <w:rFonts w:hint="default" w:ascii="Cambria" w:hAnsi="Cambria" w:cs="Cambria"/>
          <w:b/>
          <w:bCs/>
          <w:sz w:val="28"/>
          <w:szCs w:val="28"/>
        </w:rPr>
        <w:t>ексты всех файлов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: </w:t>
      </w:r>
    </w:p>
    <w:p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</w:rPr>
      </w:pPr>
    </w:p>
    <w:p>
      <w:pPr>
        <w:rPr>
          <w:rFonts w:hint="default" w:ascii="Cambria" w:hAnsi="Cambria" w:cs="Cambria"/>
          <w:sz w:val="28"/>
          <w:szCs w:val="28"/>
        </w:rPr>
      </w:pPr>
      <w:bookmarkStart w:id="0" w:name="_GoBack"/>
      <w:bookmarkEnd w:id="0"/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6"/>
      <w:tabs>
        <w:tab w:val="center" w:pos="4677"/>
        <w:tab w:val="right" w:pos="9355"/>
        <w:tab w:val="clear" w:pos="4153"/>
        <w:tab w:val="clear" w:pos="8306"/>
      </w:tabs>
      <w:jc w:val="center"/>
    </w:pPr>
  </w:p>
  <w:p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9CECBD"/>
    <w:multiLevelType w:val="singleLevel"/>
    <w:tmpl w:val="AB9CECB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B574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1D0394"/>
    <w:rsid w:val="1223547C"/>
    <w:rsid w:val="345507E9"/>
    <w:rsid w:val="3D2E204C"/>
    <w:rsid w:val="4A7B574C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autoRedefine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autoRedefine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autoRedefine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autoRedefine/>
    <w:qFormat/>
    <w:uiPriority w:val="0"/>
    <w:rPr>
      <w:color w:val="800080"/>
      <w:u w:val="single"/>
    </w:rPr>
  </w:style>
  <w:style w:type="character" w:styleId="15">
    <w:name w:val="footnote reference"/>
    <w:basedOn w:val="11"/>
    <w:autoRedefine/>
    <w:qFormat/>
    <w:uiPriority w:val="0"/>
    <w:rPr>
      <w:vertAlign w:val="superscript"/>
    </w:rPr>
  </w:style>
  <w:style w:type="character" w:styleId="16">
    <w:name w:val="annotation reference"/>
    <w:basedOn w:val="11"/>
    <w:autoRedefine/>
    <w:qFormat/>
    <w:uiPriority w:val="0"/>
    <w:rPr>
      <w:sz w:val="21"/>
      <w:szCs w:val="21"/>
    </w:rPr>
  </w:style>
  <w:style w:type="character" w:styleId="17">
    <w:name w:val="endnote reference"/>
    <w:basedOn w:val="11"/>
    <w:autoRedefine/>
    <w:qFormat/>
    <w:uiPriority w:val="0"/>
    <w:rPr>
      <w:vertAlign w:val="superscript"/>
    </w:rPr>
  </w:style>
  <w:style w:type="character" w:styleId="18">
    <w:name w:val="HTML Acronym"/>
    <w:basedOn w:val="11"/>
    <w:autoRedefine/>
    <w:qFormat/>
    <w:uiPriority w:val="0"/>
  </w:style>
  <w:style w:type="character" w:styleId="19">
    <w:name w:val="Emphasis"/>
    <w:basedOn w:val="11"/>
    <w:autoRedefine/>
    <w:qFormat/>
    <w:uiPriority w:val="0"/>
    <w:rPr>
      <w:i/>
      <w:iCs/>
    </w:rPr>
  </w:style>
  <w:style w:type="character" w:styleId="20">
    <w:name w:val="Hyperlink"/>
    <w:basedOn w:val="11"/>
    <w:autoRedefine/>
    <w:qFormat/>
    <w:uiPriority w:val="0"/>
    <w:rPr>
      <w:color w:val="0000FF"/>
      <w:u w:val="single"/>
    </w:rPr>
  </w:style>
  <w:style w:type="character" w:styleId="21">
    <w:name w:val="HTML Keyboard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autoRedefine/>
    <w:qFormat/>
    <w:uiPriority w:val="0"/>
  </w:style>
  <w:style w:type="character" w:styleId="24">
    <w:name w:val="line number"/>
    <w:basedOn w:val="11"/>
    <w:autoRedefine/>
    <w:qFormat/>
    <w:uiPriority w:val="0"/>
  </w:style>
  <w:style w:type="character" w:styleId="25">
    <w:name w:val="HTML Definition"/>
    <w:basedOn w:val="11"/>
    <w:autoRedefine/>
    <w:qFormat/>
    <w:uiPriority w:val="0"/>
    <w:rPr>
      <w:i/>
      <w:iCs/>
    </w:rPr>
  </w:style>
  <w:style w:type="character" w:styleId="26">
    <w:name w:val="HTML Variable"/>
    <w:basedOn w:val="11"/>
    <w:autoRedefine/>
    <w:qFormat/>
    <w:uiPriority w:val="0"/>
    <w:rPr>
      <w:i/>
      <w:iCs/>
    </w:rPr>
  </w:style>
  <w:style w:type="character" w:styleId="27">
    <w:name w:val="HTML Typewriter"/>
    <w:basedOn w:val="11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autoRedefine/>
    <w:qFormat/>
    <w:uiPriority w:val="0"/>
    <w:rPr>
      <w:b/>
      <w:bCs/>
    </w:rPr>
  </w:style>
  <w:style w:type="character" w:styleId="29">
    <w:name w:val="HTML Cite"/>
    <w:basedOn w:val="11"/>
    <w:autoRedefine/>
    <w:qFormat/>
    <w:uiPriority w:val="0"/>
    <w:rPr>
      <w:i/>
      <w:iCs/>
    </w:rPr>
  </w:style>
  <w:style w:type="paragraph" w:styleId="30">
    <w:name w:val="Balloon Text"/>
    <w:basedOn w:val="1"/>
    <w:autoRedefine/>
    <w:qFormat/>
    <w:uiPriority w:val="0"/>
    <w:rPr>
      <w:sz w:val="16"/>
      <w:szCs w:val="16"/>
    </w:rPr>
  </w:style>
  <w:style w:type="paragraph" w:styleId="31">
    <w:name w:val="List 5"/>
    <w:basedOn w:val="1"/>
    <w:autoRedefine/>
    <w:qFormat/>
    <w:uiPriority w:val="0"/>
    <w:pPr>
      <w:ind w:left="1800" w:hanging="360"/>
    </w:pPr>
  </w:style>
  <w:style w:type="paragraph" w:styleId="32">
    <w:name w:val="List Continue"/>
    <w:basedOn w:val="1"/>
    <w:autoRedefine/>
    <w:qFormat/>
    <w:uiPriority w:val="0"/>
    <w:pPr>
      <w:spacing w:after="120"/>
      <w:ind w:left="360"/>
    </w:pPr>
  </w:style>
  <w:style w:type="paragraph" w:styleId="33">
    <w:name w:val="Body Text 2"/>
    <w:basedOn w:val="1"/>
    <w:autoRedefine/>
    <w:qFormat/>
    <w:uiPriority w:val="0"/>
    <w:pPr>
      <w:spacing w:after="120" w:line="480" w:lineRule="auto"/>
    </w:pPr>
  </w:style>
  <w:style w:type="paragraph" w:styleId="34">
    <w:name w:val="List Number 5"/>
    <w:basedOn w:val="1"/>
    <w:autoRedefine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autoRedefine/>
    <w:qFormat/>
    <w:uiPriority w:val="0"/>
    <w:pPr>
      <w:ind w:left="4320"/>
    </w:pPr>
  </w:style>
  <w:style w:type="paragraph" w:styleId="36">
    <w:name w:val="Normal Indent"/>
    <w:basedOn w:val="1"/>
    <w:autoRedefine/>
    <w:qFormat/>
    <w:uiPriority w:val="0"/>
    <w:pPr>
      <w:ind w:left="708"/>
    </w:pPr>
  </w:style>
  <w:style w:type="paragraph" w:styleId="37">
    <w:name w:val="envelope return"/>
    <w:basedOn w:val="1"/>
    <w:autoRedefine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autoRedefine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autoRedefine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autoRedefine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autoRedefine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autoRedefine/>
    <w:qFormat/>
    <w:uiPriority w:val="0"/>
    <w:pPr>
      <w:jc w:val="left"/>
    </w:pPr>
  </w:style>
  <w:style w:type="paragraph" w:styleId="43">
    <w:name w:val="index 1"/>
    <w:basedOn w:val="1"/>
    <w:next w:val="1"/>
    <w:autoRedefine/>
    <w:qFormat/>
    <w:uiPriority w:val="0"/>
  </w:style>
  <w:style w:type="paragraph" w:styleId="44">
    <w:name w:val="annotation subject"/>
    <w:basedOn w:val="42"/>
    <w:next w:val="42"/>
    <w:autoRedefine/>
    <w:qFormat/>
    <w:uiPriority w:val="0"/>
    <w:rPr>
      <w:b/>
      <w:bCs/>
    </w:rPr>
  </w:style>
  <w:style w:type="paragraph" w:styleId="45">
    <w:name w:val="Document Map"/>
    <w:basedOn w:val="1"/>
    <w:autoRedefine/>
    <w:qFormat/>
    <w:uiPriority w:val="0"/>
    <w:pPr>
      <w:shd w:val="clear" w:color="auto" w:fill="000080"/>
    </w:pPr>
  </w:style>
  <w:style w:type="paragraph" w:styleId="46">
    <w:name w:val="footnote text"/>
    <w:basedOn w:val="1"/>
    <w:autoRedefine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autoRedefine/>
    <w:qFormat/>
    <w:uiPriority w:val="0"/>
    <w:pPr>
      <w:ind w:left="2940" w:leftChars="1400"/>
    </w:pPr>
  </w:style>
  <w:style w:type="paragraph" w:styleId="48">
    <w:name w:val="index 2"/>
    <w:basedOn w:val="1"/>
    <w:next w:val="1"/>
    <w:autoRedefine/>
    <w:qFormat/>
    <w:uiPriority w:val="0"/>
    <w:pPr>
      <w:ind w:left="200" w:leftChars="200"/>
    </w:pPr>
  </w:style>
  <w:style w:type="paragraph" w:styleId="49">
    <w:name w:val="List Number 3"/>
    <w:basedOn w:val="1"/>
    <w:autoRedefine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autoRedefine/>
    <w:qFormat/>
    <w:uiPriority w:val="0"/>
    <w:rPr>
      <w:i/>
      <w:iCs/>
    </w:rPr>
  </w:style>
  <w:style w:type="paragraph" w:styleId="51">
    <w:name w:val="index 7"/>
    <w:basedOn w:val="1"/>
    <w:next w:val="1"/>
    <w:autoRedefine/>
    <w:qFormat/>
    <w:uiPriority w:val="0"/>
    <w:pPr>
      <w:ind w:left="1200" w:leftChars="1200"/>
    </w:pPr>
  </w:style>
  <w:style w:type="paragraph" w:styleId="52">
    <w:name w:val="index 3"/>
    <w:basedOn w:val="1"/>
    <w:next w:val="1"/>
    <w:autoRedefine/>
    <w:qFormat/>
    <w:uiPriority w:val="0"/>
    <w:pPr>
      <w:ind w:left="400" w:leftChars="400"/>
    </w:pPr>
  </w:style>
  <w:style w:type="paragraph" w:styleId="53">
    <w:name w:val="index 5"/>
    <w:basedOn w:val="1"/>
    <w:next w:val="1"/>
    <w:autoRedefine/>
    <w:qFormat/>
    <w:uiPriority w:val="0"/>
    <w:pPr>
      <w:ind w:left="800" w:leftChars="800"/>
    </w:pPr>
  </w:style>
  <w:style w:type="paragraph" w:styleId="54">
    <w:name w:val="index 4"/>
    <w:basedOn w:val="1"/>
    <w:next w:val="1"/>
    <w:autoRedefine/>
    <w:qFormat/>
    <w:uiPriority w:val="0"/>
    <w:pPr>
      <w:ind w:left="600" w:leftChars="600"/>
    </w:pPr>
  </w:style>
  <w:style w:type="paragraph" w:styleId="55">
    <w:name w:val="head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autoRedefine/>
    <w:qFormat/>
    <w:uiPriority w:val="0"/>
    <w:pPr>
      <w:ind w:left="3360" w:leftChars="1600"/>
    </w:pPr>
  </w:style>
  <w:style w:type="paragraph" w:styleId="57">
    <w:name w:val="toc 7"/>
    <w:basedOn w:val="1"/>
    <w:next w:val="1"/>
    <w:autoRedefine/>
    <w:qFormat/>
    <w:uiPriority w:val="0"/>
    <w:pPr>
      <w:ind w:left="2520" w:leftChars="1200"/>
    </w:pPr>
  </w:style>
  <w:style w:type="paragraph" w:styleId="58">
    <w:name w:val="index 6"/>
    <w:basedOn w:val="1"/>
    <w:next w:val="1"/>
    <w:autoRedefine/>
    <w:qFormat/>
    <w:uiPriority w:val="0"/>
    <w:pPr>
      <w:ind w:left="1000" w:leftChars="1000"/>
    </w:pPr>
  </w:style>
  <w:style w:type="paragraph" w:styleId="59">
    <w:name w:val="envelope address"/>
    <w:basedOn w:val="1"/>
    <w:autoRedefine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autoRedefine/>
    <w:qFormat/>
    <w:uiPriority w:val="0"/>
    <w:pPr>
      <w:ind w:left="1400" w:leftChars="1400"/>
    </w:pPr>
  </w:style>
  <w:style w:type="paragraph" w:styleId="61">
    <w:name w:val="Body Text"/>
    <w:basedOn w:val="1"/>
    <w:autoRedefine/>
    <w:qFormat/>
    <w:uiPriority w:val="0"/>
    <w:pPr>
      <w:spacing w:after="120"/>
    </w:pPr>
  </w:style>
  <w:style w:type="paragraph" w:styleId="62">
    <w:name w:val="index 9"/>
    <w:basedOn w:val="1"/>
    <w:next w:val="1"/>
    <w:autoRedefine/>
    <w:qFormat/>
    <w:uiPriority w:val="0"/>
    <w:pPr>
      <w:ind w:left="1600" w:leftChars="1600"/>
    </w:pPr>
  </w:style>
  <w:style w:type="paragraph" w:styleId="63">
    <w:name w:val="List Number 4"/>
    <w:basedOn w:val="1"/>
    <w:autoRedefine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autoRedefine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autoRedefine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autoRedefine/>
    <w:qFormat/>
    <w:uiPriority w:val="0"/>
  </w:style>
  <w:style w:type="paragraph" w:styleId="67">
    <w:name w:val="table of authorities"/>
    <w:basedOn w:val="1"/>
    <w:next w:val="1"/>
    <w:autoRedefine/>
    <w:qFormat/>
    <w:uiPriority w:val="0"/>
    <w:pPr>
      <w:ind w:left="420" w:leftChars="200"/>
    </w:pPr>
  </w:style>
  <w:style w:type="paragraph" w:styleId="68">
    <w:name w:val="macro"/>
    <w:autoRedefine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autoRedefine/>
    <w:qFormat/>
    <w:uiPriority w:val="0"/>
    <w:pPr>
      <w:ind w:left="2100" w:leftChars="1000"/>
    </w:pPr>
  </w:style>
  <w:style w:type="paragraph" w:styleId="70">
    <w:name w:val="table of figures"/>
    <w:basedOn w:val="1"/>
    <w:next w:val="1"/>
    <w:autoRedefine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autoRedefine/>
    <w:qFormat/>
    <w:uiPriority w:val="0"/>
    <w:pPr>
      <w:ind w:left="840" w:leftChars="400"/>
    </w:pPr>
  </w:style>
  <w:style w:type="paragraph" w:styleId="72">
    <w:name w:val="toc 2"/>
    <w:basedOn w:val="1"/>
    <w:next w:val="1"/>
    <w:autoRedefine/>
    <w:qFormat/>
    <w:uiPriority w:val="0"/>
    <w:pPr>
      <w:ind w:left="420" w:leftChars="200"/>
    </w:pPr>
  </w:style>
  <w:style w:type="paragraph" w:styleId="73">
    <w:name w:val="toc 4"/>
    <w:basedOn w:val="1"/>
    <w:next w:val="1"/>
    <w:autoRedefine/>
    <w:qFormat/>
    <w:uiPriority w:val="0"/>
    <w:pPr>
      <w:ind w:left="1260" w:leftChars="600"/>
    </w:pPr>
  </w:style>
  <w:style w:type="paragraph" w:styleId="74">
    <w:name w:val="toc 5"/>
    <w:basedOn w:val="1"/>
    <w:next w:val="1"/>
    <w:autoRedefine/>
    <w:qFormat/>
    <w:uiPriority w:val="0"/>
    <w:pPr>
      <w:ind w:left="1680" w:leftChars="800"/>
    </w:pPr>
  </w:style>
  <w:style w:type="paragraph" w:styleId="75">
    <w:name w:val="Note Heading"/>
    <w:basedOn w:val="1"/>
    <w:next w:val="1"/>
    <w:autoRedefine/>
    <w:qFormat/>
    <w:uiPriority w:val="0"/>
  </w:style>
  <w:style w:type="paragraph" w:styleId="76">
    <w:name w:val="Date"/>
    <w:basedOn w:val="1"/>
    <w:next w:val="1"/>
    <w:autoRedefine/>
    <w:qFormat/>
    <w:uiPriority w:val="0"/>
  </w:style>
  <w:style w:type="paragraph" w:styleId="77">
    <w:name w:val="List Bullet 5"/>
    <w:basedOn w:val="1"/>
    <w:autoRedefine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autoRedefine/>
    <w:qFormat/>
    <w:uiPriority w:val="0"/>
    <w:pPr>
      <w:ind w:firstLine="210"/>
    </w:pPr>
  </w:style>
  <w:style w:type="paragraph" w:styleId="79">
    <w:name w:val="Body Text First Indent 2"/>
    <w:basedOn w:val="80"/>
    <w:autoRedefine/>
    <w:qFormat/>
    <w:uiPriority w:val="0"/>
    <w:pPr>
      <w:ind w:firstLine="210"/>
    </w:pPr>
  </w:style>
  <w:style w:type="paragraph" w:styleId="80">
    <w:name w:val="Body Text Indent"/>
    <w:basedOn w:val="1"/>
    <w:autoRedefine/>
    <w:qFormat/>
    <w:uiPriority w:val="0"/>
    <w:pPr>
      <w:spacing w:after="120"/>
      <w:ind w:left="360"/>
    </w:pPr>
  </w:style>
  <w:style w:type="paragraph" w:styleId="81">
    <w:name w:val="List Bullet 4"/>
    <w:basedOn w:val="1"/>
    <w:autoRedefine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autoRedefine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autoRedefine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autoRedefine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autoRedefine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autoRedefine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autoRedefine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autoRedefine/>
    <w:qFormat/>
    <w:uiPriority w:val="0"/>
    <w:pPr>
      <w:ind w:left="360" w:hanging="360"/>
    </w:pPr>
  </w:style>
  <w:style w:type="paragraph" w:styleId="90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autoRedefine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autoRedefine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autoRedefine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autoRedefine/>
    <w:qFormat/>
    <w:uiPriority w:val="0"/>
    <w:pPr>
      <w:ind w:left="4320"/>
    </w:pPr>
  </w:style>
  <w:style w:type="paragraph" w:styleId="95">
    <w:name w:val="Salutation"/>
    <w:basedOn w:val="1"/>
    <w:next w:val="1"/>
    <w:autoRedefine/>
    <w:qFormat/>
    <w:uiPriority w:val="0"/>
  </w:style>
  <w:style w:type="paragraph" w:styleId="96">
    <w:name w:val="List Continue 2"/>
    <w:basedOn w:val="1"/>
    <w:autoRedefine/>
    <w:qFormat/>
    <w:uiPriority w:val="0"/>
    <w:pPr>
      <w:spacing w:after="120"/>
      <w:ind w:left="720"/>
    </w:pPr>
  </w:style>
  <w:style w:type="paragraph" w:styleId="97">
    <w:name w:val="List Continue 3"/>
    <w:basedOn w:val="1"/>
    <w:autoRedefine/>
    <w:qFormat/>
    <w:uiPriority w:val="0"/>
    <w:pPr>
      <w:spacing w:after="120"/>
      <w:ind w:left="1080"/>
    </w:pPr>
  </w:style>
  <w:style w:type="paragraph" w:styleId="98">
    <w:name w:val="List Continue 4"/>
    <w:basedOn w:val="1"/>
    <w:autoRedefine/>
    <w:qFormat/>
    <w:uiPriority w:val="0"/>
    <w:pPr>
      <w:spacing w:after="120"/>
      <w:ind w:left="1440"/>
    </w:pPr>
  </w:style>
  <w:style w:type="paragraph" w:styleId="99">
    <w:name w:val="List Continue 5"/>
    <w:basedOn w:val="1"/>
    <w:autoRedefine/>
    <w:qFormat/>
    <w:uiPriority w:val="0"/>
    <w:pPr>
      <w:spacing w:after="120"/>
      <w:ind w:left="1800"/>
    </w:pPr>
  </w:style>
  <w:style w:type="paragraph" w:styleId="100">
    <w:name w:val="List 2"/>
    <w:basedOn w:val="1"/>
    <w:autoRedefine/>
    <w:qFormat/>
    <w:uiPriority w:val="0"/>
    <w:pPr>
      <w:ind w:left="720" w:hanging="360"/>
    </w:pPr>
  </w:style>
  <w:style w:type="paragraph" w:styleId="101">
    <w:name w:val="List 3"/>
    <w:basedOn w:val="1"/>
    <w:autoRedefine/>
    <w:qFormat/>
    <w:uiPriority w:val="0"/>
    <w:pPr>
      <w:ind w:left="1080" w:hanging="360"/>
    </w:pPr>
  </w:style>
  <w:style w:type="paragraph" w:styleId="102">
    <w:name w:val="List 4"/>
    <w:basedOn w:val="1"/>
    <w:autoRedefine/>
    <w:qFormat/>
    <w:uiPriority w:val="0"/>
    <w:pPr>
      <w:ind w:left="1440" w:hanging="360"/>
    </w:pPr>
  </w:style>
  <w:style w:type="paragraph" w:styleId="103">
    <w:name w:val="HTML Preformatted"/>
    <w:basedOn w:val="1"/>
    <w:autoRedefine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autoRedefine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autoRedefine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autoRedefine/>
    <w:qFormat/>
    <w:uiPriority w:val="0"/>
  </w:style>
  <w:style w:type="table" w:styleId="107">
    <w:name w:val="Table Colorful 2"/>
    <w:basedOn w:val="12"/>
    <w:autoRedefine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autoRedefine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autoRedefine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autoRedefine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autoRedefine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autoRedefine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autoRedefine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autoRedefine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autoRedefine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autoRedefine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autoRedefine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autoRedefine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autoRedefine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autoRedefine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autoRedefine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autoRedefine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autoRedefine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autoRedefine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autoRedefine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autoRedefine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autoRedefine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autoRedefine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autoRedefine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autoRedefine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autoRedefine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autoRedefine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autoRedefine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autoRedefine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2024-05-06T08:44:00Z</dcterms:created>
  <dc:creator>Oskolock Koli</dc:creator>
  <cp:lastModifiedBy>Oskolock Koli</cp:lastModifiedBy>
  <dcterms:modified xsi:type="dcterms:W3CDTF">2024-05-06T10:11:07Z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6285B568BD5C46E69526EB6EA5CA2F09_11</vt:lpwstr>
  </property>
</Properties>
</file>