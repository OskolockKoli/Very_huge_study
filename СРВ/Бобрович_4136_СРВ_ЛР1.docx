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3F2EA35">
      <w:pPr>
        <w:numPr>
          <w:ilvl w:val="0"/>
          <w:numId w:val="11"/>
        </w:numPr>
        <w:spacing w:after="0" w:line="360" w:lineRule="auto"/>
        <w:jc w:val="left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1C784736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Работа направлена на понимание особенностей различных типов данных, таких как целые числа, числа с плавающей точкой, символы и булевые значения, а также на отработку навыков отладки программ и мониторинга данных через последовательный порт.</w:t>
      </w:r>
    </w:p>
    <w:p w14:paraId="727D66D0">
      <w:pPr>
        <w:spacing w:line="360" w:lineRule="auto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Задание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 xml:space="preserve"> на лабораторную работу</w:t>
      </w:r>
      <w:r>
        <w:rPr>
          <w:rFonts w:hint="default" w:ascii="Cambria" w:hAnsi="Cambria" w:cs="Cambria"/>
          <w:b/>
          <w:color w:val="000000"/>
          <w:sz w:val="28"/>
          <w:szCs w:val="28"/>
        </w:rPr>
        <w:t>:</w:t>
      </w:r>
    </w:p>
    <w:p w14:paraId="59976F6E"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Исследование типов данных в </w:t>
      </w:r>
      <w:r>
        <w:rPr>
          <w:rFonts w:hint="default" w:ascii="Cambria" w:hAnsi="Cambria" w:cs="Cambria"/>
          <w:lang w:val="en-US"/>
        </w:rPr>
        <w:t>Arduino</w:t>
      </w:r>
      <w:r>
        <w:rPr>
          <w:rFonts w:hint="default" w:ascii="Cambria" w:hAnsi="Cambria" w:cs="Cambria"/>
        </w:rPr>
        <w:t xml:space="preserve"> </w:t>
      </w:r>
      <w:r>
        <w:rPr>
          <w:rFonts w:hint="default" w:ascii="Cambria" w:hAnsi="Cambria" w:cs="Cambria"/>
          <w:lang w:val="en-US"/>
        </w:rPr>
        <w:t>IDE</w:t>
      </w:r>
      <w:r>
        <w:rPr>
          <w:rFonts w:hint="default" w:ascii="Cambria" w:hAnsi="Cambria" w:cs="Cambria"/>
        </w:rPr>
        <w:t>.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[1])</w:t>
      </w:r>
    </w:p>
    <w:p w14:paraId="73AF482A"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Запустить программу </w:t>
      </w:r>
      <w:r>
        <w:rPr>
          <w:rFonts w:hint="default" w:ascii="Cambria" w:hAnsi="Cambria" w:cs="Cambria"/>
          <w:lang w:val="en-US"/>
        </w:rPr>
        <w:t>Arduino IDE.</w:t>
      </w:r>
    </w:p>
    <w:p w14:paraId="59C0AF82"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Объявить данные в </w:t>
      </w:r>
      <w:r>
        <w:rPr>
          <w:rFonts w:hint="default" w:ascii="Cambria" w:hAnsi="Cambria" w:cs="Cambria"/>
          <w:lang w:val="en-US"/>
        </w:rPr>
        <w:t>Arduino</w:t>
      </w:r>
      <w:r>
        <w:rPr>
          <w:rFonts w:hint="default" w:ascii="Cambria" w:hAnsi="Cambria" w:cs="Cambria"/>
        </w:rPr>
        <w:t xml:space="preserve"> </w:t>
      </w:r>
      <w:r>
        <w:rPr>
          <w:rFonts w:hint="default" w:ascii="Cambria" w:hAnsi="Cambria" w:cs="Cambria"/>
          <w:lang w:val="en-US"/>
        </w:rPr>
        <w:t>IDE</w:t>
      </w:r>
      <w:r>
        <w:rPr>
          <w:rFonts w:hint="default" w:ascii="Cambria" w:hAnsi="Cambria" w:cs="Cambria"/>
        </w:rPr>
        <w:t>.</w:t>
      </w:r>
    </w:p>
    <w:p w14:paraId="4D36E58E"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Задать </w:t>
      </w:r>
      <w:r>
        <w:rPr>
          <w:rFonts w:hint="default" w:ascii="Cambria" w:hAnsi="Cambria" w:cs="Cambria"/>
          <w:lang w:val="ru-RU"/>
        </w:rPr>
        <w:t>разрешённые</w:t>
      </w:r>
      <w:r>
        <w:rPr>
          <w:rFonts w:hint="default" w:ascii="Cambria" w:hAnsi="Cambria" w:cs="Cambria"/>
        </w:rPr>
        <w:t xml:space="preserve"> величины данных в </w:t>
      </w:r>
      <w:r>
        <w:rPr>
          <w:rFonts w:hint="default" w:ascii="Cambria" w:hAnsi="Cambria" w:cs="Cambria"/>
          <w:lang w:val="en-US"/>
        </w:rPr>
        <w:t>Arduino</w:t>
      </w:r>
      <w:r>
        <w:rPr>
          <w:rFonts w:hint="default" w:ascii="Cambria" w:hAnsi="Cambria" w:cs="Cambria"/>
        </w:rPr>
        <w:t xml:space="preserve"> </w:t>
      </w:r>
      <w:r>
        <w:rPr>
          <w:rFonts w:hint="default" w:ascii="Cambria" w:hAnsi="Cambria" w:cs="Cambria"/>
          <w:lang w:val="en-US"/>
        </w:rPr>
        <w:t>IDE</w:t>
      </w:r>
      <w:r>
        <w:rPr>
          <w:rFonts w:hint="default" w:ascii="Cambria" w:hAnsi="Cambria" w:cs="Cambria"/>
        </w:rPr>
        <w:t>.</w:t>
      </w:r>
    </w:p>
    <w:p w14:paraId="784969DC"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Запустить отладку программы в </w:t>
      </w:r>
      <w:r>
        <w:rPr>
          <w:rFonts w:hint="default" w:ascii="Cambria" w:hAnsi="Cambria" w:cs="Cambria"/>
          <w:lang w:val="en-US"/>
        </w:rPr>
        <w:t>Arduino</w:t>
      </w:r>
      <w:r>
        <w:rPr>
          <w:rFonts w:hint="default" w:ascii="Cambria" w:hAnsi="Cambria" w:cs="Cambria"/>
        </w:rPr>
        <w:t xml:space="preserve"> </w:t>
      </w:r>
      <w:r>
        <w:rPr>
          <w:rFonts w:hint="default" w:ascii="Cambria" w:hAnsi="Cambria" w:cs="Cambria"/>
          <w:lang w:val="en-US"/>
        </w:rPr>
        <w:t>IDE</w:t>
      </w:r>
      <w:r>
        <w:rPr>
          <w:rFonts w:hint="default" w:ascii="Cambria" w:hAnsi="Cambria" w:cs="Cambria"/>
        </w:rPr>
        <w:t>.</w:t>
      </w:r>
    </w:p>
    <w:p w14:paraId="77F174A6"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Задать неразрешенные величины данных в </w:t>
      </w:r>
      <w:r>
        <w:rPr>
          <w:rFonts w:hint="default" w:ascii="Cambria" w:hAnsi="Cambria" w:cs="Cambria"/>
          <w:lang w:val="en-US"/>
        </w:rPr>
        <w:t>Arduino</w:t>
      </w:r>
      <w:r>
        <w:rPr>
          <w:rFonts w:hint="default" w:ascii="Cambria" w:hAnsi="Cambria" w:cs="Cambria"/>
        </w:rPr>
        <w:t xml:space="preserve"> </w:t>
      </w:r>
      <w:r>
        <w:rPr>
          <w:rFonts w:hint="default" w:ascii="Cambria" w:hAnsi="Cambria" w:cs="Cambria"/>
          <w:lang w:val="en-US"/>
        </w:rPr>
        <w:t>IDE</w:t>
      </w:r>
      <w:r>
        <w:rPr>
          <w:rFonts w:hint="default" w:ascii="Cambria" w:hAnsi="Cambria" w:cs="Cambria"/>
        </w:rPr>
        <w:t>.</w:t>
      </w:r>
    </w:p>
    <w:p w14:paraId="77645E16"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Запустить отладку программы в </w:t>
      </w:r>
      <w:r>
        <w:rPr>
          <w:rFonts w:hint="default" w:ascii="Cambria" w:hAnsi="Cambria" w:cs="Cambria"/>
          <w:lang w:val="en-US"/>
        </w:rPr>
        <w:t>Arduino</w:t>
      </w:r>
      <w:r>
        <w:rPr>
          <w:rFonts w:hint="default" w:ascii="Cambria" w:hAnsi="Cambria" w:cs="Cambria"/>
        </w:rPr>
        <w:t xml:space="preserve"> </w:t>
      </w:r>
      <w:r>
        <w:rPr>
          <w:rFonts w:hint="default" w:ascii="Cambria" w:hAnsi="Cambria" w:cs="Cambria"/>
          <w:lang w:val="en-US"/>
        </w:rPr>
        <w:t>IDE</w:t>
      </w:r>
      <w:r>
        <w:rPr>
          <w:rFonts w:hint="default" w:ascii="Cambria" w:hAnsi="Cambria" w:cs="Cambria"/>
        </w:rPr>
        <w:t>.</w:t>
      </w:r>
    </w:p>
    <w:p w14:paraId="4D8BB5E8"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Опять загрузить </w:t>
      </w:r>
      <w:r>
        <w:rPr>
          <w:rFonts w:hint="default" w:ascii="Cambria" w:hAnsi="Cambria" w:cs="Cambria"/>
          <w:lang w:val="ru-RU"/>
        </w:rPr>
        <w:t>разрешённые</w:t>
      </w:r>
      <w:r>
        <w:rPr>
          <w:rFonts w:hint="default" w:ascii="Cambria" w:hAnsi="Cambria" w:cs="Cambria"/>
        </w:rPr>
        <w:t xml:space="preserve"> величины данных в </w:t>
      </w:r>
      <w:r>
        <w:rPr>
          <w:rFonts w:hint="default" w:ascii="Cambria" w:hAnsi="Cambria" w:cs="Cambria"/>
          <w:lang w:val="en-US"/>
        </w:rPr>
        <w:t>Arduino</w:t>
      </w:r>
      <w:r>
        <w:rPr>
          <w:rFonts w:hint="default" w:ascii="Cambria" w:hAnsi="Cambria" w:cs="Cambria"/>
        </w:rPr>
        <w:t xml:space="preserve"> </w:t>
      </w:r>
      <w:r>
        <w:rPr>
          <w:rFonts w:hint="default" w:ascii="Cambria" w:hAnsi="Cambria" w:cs="Cambria"/>
          <w:lang w:val="en-US"/>
        </w:rPr>
        <w:t>IDE</w:t>
      </w:r>
      <w:r>
        <w:rPr>
          <w:rFonts w:hint="default" w:ascii="Cambria" w:hAnsi="Cambria" w:cs="Cambria"/>
        </w:rPr>
        <w:t>.</w:t>
      </w:r>
    </w:p>
    <w:p w14:paraId="6B8A5926">
      <w:pPr>
        <w:numPr>
          <w:ilvl w:val="0"/>
          <w:numId w:val="12"/>
        </w:numPr>
        <w:ind w:left="425" w:leftChars="0" w:hanging="425" w:firstLineChars="0"/>
        <w:jc w:val="left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</w:rPr>
        <w:t xml:space="preserve">Вывести значения </w:t>
      </w:r>
      <w:r>
        <w:rPr>
          <w:rFonts w:hint="default" w:ascii="Cambria" w:hAnsi="Cambria" w:cs="Cambria"/>
          <w:lang w:val="ru-RU"/>
        </w:rPr>
        <w:t>разрешённых</w:t>
      </w:r>
      <w:r>
        <w:rPr>
          <w:rFonts w:hint="default" w:ascii="Cambria" w:hAnsi="Cambria" w:cs="Cambria"/>
        </w:rPr>
        <w:t xml:space="preserve"> данных на монитор.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[4</w:t>
      </w:r>
      <w:bookmarkStart w:id="0" w:name="_GoBack"/>
      <w:bookmarkEnd w:id="0"/>
      <w:r>
        <w:rPr>
          <w:rFonts w:hint="default" w:ascii="Cambria" w:hAnsi="Cambria" w:cs="Cambria"/>
          <w:lang w:val="en-US"/>
        </w:rPr>
        <w:t>])</w:t>
      </w:r>
    </w:p>
    <w:p w14:paraId="5100CE04">
      <w:pPr>
        <w:spacing w:line="360" w:lineRule="auto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p w14:paraId="23E55DA4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 xml:space="preserve">Выполнение 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лабораторной работы</w:t>
      </w: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>:</w:t>
      </w:r>
    </w:p>
    <w:p w14:paraId="2EBDE8A2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Файл sketch.ino: </w:t>
      </w:r>
    </w:p>
    <w:p w14:paraId="26DE531B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void setup() {</w:t>
      </w:r>
    </w:p>
    <w:p w14:paraId="3A26F4D2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Serial.begin(9600);  // Открываем монитор порта</w:t>
      </w:r>
    </w:p>
    <w:p w14:paraId="038AF71B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</w:p>
    <w:p w14:paraId="05367FFC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// Разрешённые величины</w:t>
      </w:r>
    </w:p>
    <w:p w14:paraId="16D88A5E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double myDouble = 3.1415926535;  </w:t>
      </w:r>
    </w:p>
    <w:p w14:paraId="0C40E4E2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int myInt = 32000;              </w:t>
      </w:r>
    </w:p>
    <w:p w14:paraId="30997670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unsigned int myUInt = 65000;     </w:t>
      </w:r>
    </w:p>
    <w:p w14:paraId="0A617358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long myLong = 2000000000;        </w:t>
      </w:r>
    </w:p>
    <w:p w14:paraId="5792A37A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float myFloat = 3.14159;         </w:t>
      </w:r>
    </w:p>
    <w:p w14:paraId="2F96551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char myChar = 'A';               </w:t>
      </w:r>
    </w:p>
    <w:p w14:paraId="354C128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byte myByte = 255;               </w:t>
      </w:r>
    </w:p>
    <w:p w14:paraId="42707CF8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boolean myBool = true;           </w:t>
      </w:r>
    </w:p>
    <w:p w14:paraId="70771673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</w:p>
    <w:p w14:paraId="23A52A3F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Serial.println("Разрешённые значения:");</w:t>
      </w:r>
    </w:p>
    <w:p w14:paraId="12527F18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Serial.print("double: "); Serial.println(myDouble, 10);</w:t>
      </w:r>
    </w:p>
    <w:p w14:paraId="01E264C9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Serial.print("int: "); Serial.println(myInt);</w:t>
      </w:r>
    </w:p>
    <w:p w14:paraId="654114CF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Serial.print("unsigned int: "); Serial.println(myUInt);</w:t>
      </w:r>
    </w:p>
    <w:p w14:paraId="0CC84656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Serial.print("long: "); Serial.println(myLong);</w:t>
      </w:r>
    </w:p>
    <w:p w14:paraId="7A3F026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Serial.print("float: "); Serial.println(myFloat, 5);</w:t>
      </w:r>
    </w:p>
    <w:p w14:paraId="5E4BBC86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Serial.print("char: "); Serial.println(myChar);</w:t>
      </w:r>
    </w:p>
    <w:p w14:paraId="1A8C46CF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Serial.print("byte: "); Serial.println(myByte);</w:t>
      </w:r>
    </w:p>
    <w:p w14:paraId="12853CC8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Serial.print("boolean: "); Serial.println(myBool);</w:t>
      </w:r>
    </w:p>
    <w:p w14:paraId="1C79865F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</w:p>
    <w:p w14:paraId="7D24A973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.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println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("\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n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Размер типов данных в байтах:");</w:t>
      </w:r>
    </w:p>
    <w:p w14:paraId="028590C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Serial.print("double: "); Serial.println(sizeof(myDouble));</w:t>
      </w:r>
    </w:p>
    <w:p w14:paraId="5910AAD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Serial.print("int: "); Serial.println(sizeof(myInt));</w:t>
      </w:r>
    </w:p>
    <w:p w14:paraId="6F77C86F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Serial.print("unsigned int: "); Serial.println(sizeof(myUInt));</w:t>
      </w:r>
    </w:p>
    <w:p w14:paraId="61514D99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Serial.print("long: "); Serial.println(sizeof(myLong));</w:t>
      </w:r>
    </w:p>
    <w:p w14:paraId="071AC96B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Serial.print("float: "); Serial.println(sizeof(myFloat));</w:t>
      </w:r>
    </w:p>
    <w:p w14:paraId="29ADB16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Serial.print("char: "); Serial.println(sizeof(myChar));</w:t>
      </w:r>
    </w:p>
    <w:p w14:paraId="077B008E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Serial.print("byte: "); Serial.println(sizeof(myByte));</w:t>
      </w:r>
    </w:p>
    <w:p w14:paraId="14D0F60B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Serial.print("boolean: "); Serial.println(sizeof(myBool));</w:t>
      </w:r>
    </w:p>
    <w:p w14:paraId="2F7BCF2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</w:p>
    <w:p w14:paraId="3BC6C5C3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delay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(5000);  // Задержка 5 секунд перед тестированием ошибок</w:t>
      </w:r>
    </w:p>
    <w:p w14:paraId="539DA55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}</w:t>
      </w:r>
    </w:p>
    <w:p w14:paraId="61DC5909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</w:p>
    <w:p w14:paraId="5D50A016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void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testInvalidValues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() {</w:t>
      </w:r>
    </w:p>
    <w:p w14:paraId="791A4275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Serial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.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println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("\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n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Проверяем недопустимые значения:");</w:t>
      </w:r>
    </w:p>
    <w:p w14:paraId="7F7473DE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</w:p>
    <w:p w14:paraId="318E051C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int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myInt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= 40000;       // Превышает 32,767</w:t>
      </w:r>
    </w:p>
    <w:p w14:paraId="3066C795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unsigned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int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myUInt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= -1; // Нельзя отрицательное число</w:t>
      </w:r>
    </w:p>
    <w:p w14:paraId="720372BF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long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myLong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= 3000000000; // Превышает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max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long</w:t>
      </w:r>
    </w:p>
    <w:p w14:paraId="0955FE81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float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myFloat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= 1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e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40;     // Слишком большое число</w:t>
      </w:r>
    </w:p>
    <w:p w14:paraId="43114ABE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char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myChar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= '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AB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';       // Ошибка: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char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принимает только 1 символ</w:t>
      </w:r>
    </w:p>
    <w:p w14:paraId="096D377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byte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myByte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= 300;        // Больше 255</w:t>
      </w:r>
    </w:p>
    <w:p w14:paraId="3DF66F6E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boolean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myBool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= 5;       // Должно быть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true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/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false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, но преобразуется</w:t>
      </w:r>
    </w:p>
    <w:p w14:paraId="321DB191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</w:p>
    <w:p w14:paraId="3831E30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Serial.print("int (недопустимое): "); Serial.println(myInt);</w:t>
      </w:r>
    </w:p>
    <w:p w14:paraId="6CDED409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Serial.print("unsigned int (недопустимое): "); Serial.println(myUInt);</w:t>
      </w:r>
    </w:p>
    <w:p w14:paraId="3B79575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Serial.print("long (недопустимое): "); Serial.println(myLong);</w:t>
      </w:r>
    </w:p>
    <w:p w14:paraId="3918074F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Serial.print("float (недопустимое): "); Serial.println(myFloat);</w:t>
      </w:r>
    </w:p>
    <w:p w14:paraId="69DD3AB6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Serial.print("char (недопустимое): "); Serial.println(myChar);</w:t>
      </w:r>
    </w:p>
    <w:p w14:paraId="6722503A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Serial.print("byte (недопустимое): "); Serial.println(myByte);</w:t>
      </w:r>
    </w:p>
    <w:p w14:paraId="2A6CA16E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Serial.print("boolean (недопустимое): "); Serial.println(myBool);</w:t>
      </w:r>
    </w:p>
    <w:p w14:paraId="2479C311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}</w:t>
      </w:r>
    </w:p>
    <w:p w14:paraId="6E3D2F4D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</w:p>
    <w:p w14:paraId="3C4C8BCB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void loop() {</w:t>
      </w:r>
    </w:p>
    <w:p w14:paraId="5F9BB719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delay(10000); // Ждём 10 секунд перед тестом ошибок</w:t>
      </w:r>
    </w:p>
    <w:p w14:paraId="73CC1771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 testInvalidValues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();</w:t>
      </w:r>
    </w:p>
    <w:p w14:paraId="77AC3053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while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 xml:space="preserve"> (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true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); // Останавливаем программу</w:t>
      </w:r>
    </w:p>
    <w:p w14:paraId="214D0208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rPr>
          <w:rFonts w:ascii="Cambria" w:hAnsi="Cambria" w:cs="Cambria"/>
          <w:szCs w:val="28"/>
          <w:lang w:eastAsia="ru-RU"/>
        </w:rPr>
      </w:pP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eastAsia="zh-CN" w:bidi="ar"/>
        </w:rPr>
        <w:t>}</w:t>
      </w:r>
    </w:p>
    <w:p w14:paraId="28AFB9F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ru-RU" w:eastAsia="ru-RU" w:bidi="ar"/>
          <w14:ligatures w14:val="standardContextual"/>
        </w:rPr>
      </w:pPr>
    </w:p>
    <w:p w14:paraId="2B3AB6D4">
      <w:pPr>
        <w:spacing w:line="360" w:lineRule="auto"/>
        <w:rPr>
          <w:rFonts w:ascii="Cambria" w:hAnsi="Cambria" w:cs="Cambria"/>
          <w:lang w:eastAsia="ru-RU"/>
        </w:rPr>
      </w:pPr>
      <w:r>
        <w:rPr>
          <w:rFonts w:ascii="Cambria" w:hAnsi="Cambria" w:cs="Cambria"/>
          <w:lang w:eastAsia="ru-RU"/>
        </w:rPr>
        <w:t xml:space="preserve">В программе мы проверяли основные типы данных </w:t>
      </w:r>
      <w:r>
        <w:rPr>
          <w:rFonts w:ascii="Cambria" w:hAnsi="Cambria" w:cs="Cambria"/>
          <w:lang w:val="en-US" w:eastAsia="ru-RU"/>
        </w:rPr>
        <w:t>Arduino</w:t>
      </w:r>
      <w:r>
        <w:rPr>
          <w:rFonts w:ascii="Cambria" w:hAnsi="Cambria" w:cs="Cambria"/>
          <w:lang w:eastAsia="ru-RU"/>
        </w:rPr>
        <w:t xml:space="preserve"> </w:t>
      </w:r>
      <w:r>
        <w:rPr>
          <w:rFonts w:ascii="Cambria" w:hAnsi="Cambria" w:cs="Cambria"/>
          <w:lang w:val="en-US" w:eastAsia="ru-RU"/>
        </w:rPr>
        <w:t>Nano</w:t>
      </w:r>
      <w:r>
        <w:rPr>
          <w:rFonts w:ascii="Cambria" w:hAnsi="Cambria" w:cs="Cambria"/>
          <w:lang w:eastAsia="ru-RU"/>
        </w:rPr>
        <w:t xml:space="preserve"> и их основные значения. </w:t>
      </w:r>
    </w:p>
    <w:p w14:paraId="7F3BA07E">
      <w:pPr>
        <w:spacing w:line="360" w:lineRule="auto"/>
        <w:rPr>
          <w:rFonts w:ascii="Cambria" w:hAnsi="Cambria" w:cs="Cambria"/>
          <w:lang w:eastAsia="ru-RU"/>
        </w:rPr>
      </w:pPr>
      <w:r>
        <w:rPr>
          <w:rFonts w:ascii="Cambria" w:hAnsi="Cambria" w:cs="Cambria"/>
          <w:lang w:eastAsia="ru-RU"/>
        </w:rPr>
        <w:t xml:space="preserve">Сначала в функции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setup</w:t>
      </w:r>
      <w:r>
        <w:rPr>
          <w:rFonts w:ascii="Cambria" w:hAnsi="Cambria" w:cs="Cambria"/>
          <w:lang w:eastAsia="ru-RU"/>
        </w:rPr>
        <w:t xml:space="preserve"> мы задали допустимые значения, а потом в функции </w:t>
      </w:r>
      <w:r>
        <w:rPr>
          <w:rFonts w:ascii="Consolas" w:hAnsi="Consolas" w:eastAsia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testInvalidValues</w:t>
      </w:r>
      <w:r>
        <w:rPr>
          <w:rFonts w:ascii="Cambria" w:hAnsi="Cambria" w:cs="Cambria"/>
          <w:lang w:eastAsia="ru-RU"/>
        </w:rPr>
        <w:t xml:space="preserve"> те, что выходят за границы.</w:t>
      </w:r>
    </w:p>
    <w:p w14:paraId="561932BD">
      <w:pPr>
        <w:spacing w:line="360" w:lineRule="auto"/>
        <w:rPr>
          <w:rFonts w:ascii="Cambria" w:hAnsi="Cambria" w:cs="Cambria"/>
          <w:lang w:eastAsia="ru-RU"/>
        </w:rPr>
      </w:pPr>
      <w:r>
        <w:rPr>
          <w:rFonts w:ascii="Cambria" w:hAnsi="Cambria" w:cs="Cambria"/>
          <w:lang w:eastAsia="ru-RU"/>
        </w:rPr>
        <w:t>Программа не даёт задать неверные значения, поэтому приводит их к допустимому виду. Опишем эти преобразования:</w:t>
      </w:r>
    </w:p>
    <w:p w14:paraId="768C326D">
      <w:pPr>
        <w:numPr>
          <w:ilvl w:val="0"/>
          <w:numId w:val="13"/>
        </w:numPr>
        <w:spacing w:after="0"/>
        <w:rPr>
          <w:rFonts w:ascii="Cambria" w:hAnsi="Cambria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ambria" w:hAnsi="Cambria" w:eastAsia="Times New Roman" w:cs="Times New Roman"/>
          <w:kern w:val="0"/>
          <w:szCs w:val="28"/>
          <w:lang w:eastAsia="ru-RU"/>
          <w14:ligatures w14:val="none"/>
        </w:rPr>
        <w:t>int (40000) переполнится и станет -25536</w:t>
      </w:r>
    </w:p>
    <w:p w14:paraId="3F9CF63E">
      <w:pPr>
        <w:numPr>
          <w:ilvl w:val="0"/>
          <w:numId w:val="13"/>
        </w:numPr>
        <w:spacing w:after="0"/>
        <w:rPr>
          <w:rFonts w:ascii="Cambria" w:hAnsi="Cambria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ambria" w:hAnsi="Cambria" w:eastAsia="Times New Roman" w:cs="Times New Roman"/>
          <w:kern w:val="0"/>
          <w:szCs w:val="28"/>
          <w:lang w:eastAsia="ru-RU"/>
          <w14:ligatures w14:val="none"/>
        </w:rPr>
        <w:t>unsigned int (-1) переполнится и станет 65535</w:t>
      </w:r>
    </w:p>
    <w:p w14:paraId="23912E08">
      <w:pPr>
        <w:numPr>
          <w:ilvl w:val="0"/>
          <w:numId w:val="13"/>
        </w:numPr>
        <w:spacing w:after="0"/>
        <w:rPr>
          <w:rFonts w:ascii="Cambria" w:hAnsi="Cambria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ambria" w:hAnsi="Cambria" w:eastAsia="Times New Roman" w:cs="Times New Roman"/>
          <w:kern w:val="0"/>
          <w:szCs w:val="28"/>
          <w:lang w:eastAsia="ru-RU"/>
          <w14:ligatures w14:val="none"/>
        </w:rPr>
        <w:t>long (3000000000) превратится в -1294967296</w:t>
      </w:r>
    </w:p>
    <w:p w14:paraId="1612347A">
      <w:pPr>
        <w:numPr>
          <w:ilvl w:val="0"/>
          <w:numId w:val="13"/>
        </w:numPr>
        <w:spacing w:after="0"/>
        <w:rPr>
          <w:rFonts w:ascii="Cambria" w:hAnsi="Cambria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ambria" w:hAnsi="Cambria" w:eastAsia="Times New Roman" w:cs="Times New Roman"/>
          <w:kern w:val="0"/>
          <w:szCs w:val="28"/>
          <w:lang w:eastAsia="ru-RU"/>
          <w14:ligatures w14:val="none"/>
        </w:rPr>
        <w:t>float (1e40) станет бесконечностью</w:t>
      </w:r>
    </w:p>
    <w:p w14:paraId="27748C2F">
      <w:pPr>
        <w:numPr>
          <w:ilvl w:val="0"/>
          <w:numId w:val="13"/>
        </w:numPr>
        <w:spacing w:after="0"/>
        <w:rPr>
          <w:rFonts w:ascii="Cambria" w:hAnsi="Cambria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ambria" w:hAnsi="Cambria" w:eastAsia="Times New Roman" w:cs="Times New Roman"/>
          <w:kern w:val="0"/>
          <w:szCs w:val="28"/>
          <w:lang w:eastAsia="ru-RU"/>
          <w14:ligatures w14:val="none"/>
        </w:rPr>
        <w:t>char ('AB') вызовет ошибку компиляции, и приравняет значение к «В».</w:t>
      </w:r>
    </w:p>
    <w:p w14:paraId="63A9AE2D">
      <w:pPr>
        <w:numPr>
          <w:ilvl w:val="0"/>
          <w:numId w:val="13"/>
        </w:numPr>
        <w:spacing w:after="0"/>
        <w:rPr>
          <w:rFonts w:ascii="Cambria" w:hAnsi="Cambria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ambria" w:hAnsi="Cambria" w:eastAsia="Times New Roman" w:cs="Times New Roman"/>
          <w:kern w:val="0"/>
          <w:szCs w:val="28"/>
          <w:lang w:eastAsia="ru-RU"/>
          <w14:ligatures w14:val="none"/>
        </w:rPr>
        <w:t>byte (300) станет 44 (переполнение)</w:t>
      </w:r>
    </w:p>
    <w:p w14:paraId="511DCC83">
      <w:pPr>
        <w:numPr>
          <w:ilvl w:val="0"/>
          <w:numId w:val="13"/>
        </w:numPr>
        <w:spacing w:after="0"/>
        <w:rPr>
          <w:rFonts w:ascii="Cambria" w:hAnsi="Cambria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Cambria" w:hAnsi="Cambria" w:eastAsia="Times New Roman" w:cs="Times New Roman"/>
          <w:kern w:val="0"/>
          <w:szCs w:val="28"/>
          <w:lang w:eastAsia="ru-RU"/>
          <w14:ligatures w14:val="none"/>
        </w:rPr>
        <w:t>boolean (5) будет считаться как true</w:t>
      </w:r>
    </w:p>
    <w:p w14:paraId="59ADD3AA">
      <w:pPr>
        <w:spacing w:after="0"/>
        <w:ind w:left="720"/>
        <w:rPr>
          <w:rFonts w:ascii="Cambria" w:hAnsi="Cambria"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CFDAF0">
      <w:pPr>
        <w:spacing w:line="360" w:lineRule="auto"/>
        <w:rPr>
          <w:rFonts w:ascii="Cambria" w:hAnsi="Cambria" w:cs="Cambria"/>
        </w:rPr>
      </w:pPr>
      <w:r>
        <w:rPr>
          <w:rFonts w:ascii="Cambria" w:hAnsi="Cambria" w:cs="Cambria"/>
          <w:szCs w:val="28"/>
          <w:lang w:eastAsia="ru-RU"/>
        </w:rPr>
        <w:t xml:space="preserve">Результат запуска программы в </w:t>
      </w:r>
      <w:r>
        <w:rPr>
          <w:rFonts w:ascii="Cambria" w:hAnsi="Cambria" w:cs="Cambria"/>
        </w:rPr>
        <w:t>мониторе порта:</w:t>
      </w:r>
    </w:p>
    <w:p w14:paraId="3A03F966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lang w:val="ru-RU" w:eastAsia="ru-RU"/>
        </w:rPr>
      </w:pPr>
      <w:r>
        <w:rPr>
          <w:rFonts w:ascii="Cambria" w:hAnsi="Cambria" w:cs="Cambria"/>
          <w:lang w:val="en-US" w:eastAsia="ru-RU"/>
        </w:rPr>
        <w:drawing>
          <wp:inline distT="0" distB="0" distL="0" distR="0">
            <wp:extent cx="5448300" cy="6485255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Выводы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:</w:t>
      </w:r>
    </w:p>
    <w:p w14:paraId="242F6420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</w:rPr>
        <w:t>В ходе исследования было продемонстрировано правильное использование различных типов данных в Arduino IDE, проверены их допустимые диапазоны значений и выявлены ситуации выхода за эти границы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[1])</w:t>
      </w:r>
      <w:r>
        <w:rPr>
          <w:rFonts w:hint="default" w:ascii="Cambria" w:hAnsi="Cambria" w:cs="Cambria"/>
        </w:rPr>
        <w:t>. Работа позволила закрепить знания о типах данных и их применении в микроконтроллерах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 xml:space="preserve">[2] </w:t>
      </w:r>
      <w:r>
        <w:rPr>
          <w:rFonts w:hint="default" w:ascii="Cambria" w:hAnsi="Cambria" w:cs="Cambria"/>
          <w:lang w:val="ru-RU"/>
        </w:rPr>
        <w:t>и</w:t>
      </w:r>
      <w:r>
        <w:rPr>
          <w:rFonts w:hint="default" w:ascii="Cambria" w:hAnsi="Cambria" w:cs="Cambria"/>
          <w:lang w:val="en-US"/>
        </w:rPr>
        <w:t xml:space="preserve"> [3])</w:t>
      </w:r>
      <w:r>
        <w:rPr>
          <w:rFonts w:hint="default" w:ascii="Cambria" w:hAnsi="Cambria" w:cs="Cambria"/>
        </w:rPr>
        <w:t>, а также развить навыки диагностики и устранения ошибок в программах для Arduino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[4])</w:t>
      </w:r>
      <w:r>
        <w:rPr>
          <w:rFonts w:hint="default" w:ascii="Cambria" w:hAnsi="Cambria" w:cs="Cambria"/>
        </w:rPr>
        <w:t>.</w:t>
      </w:r>
      <w:r>
        <w:rPr>
          <w:rFonts w:hint="default" w:ascii="Cambria" w:hAnsi="Cambria" w:cs="Cambria"/>
          <w:lang w:val="ru-RU"/>
        </w:rPr>
        <w:t xml:space="preserve"> </w:t>
      </w:r>
    </w:p>
    <w:p w14:paraId="57C49358">
      <w:pPr>
        <w:spacing w:line="360" w:lineRule="auto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p w14:paraId="783768BA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Используемые источники: </w:t>
      </w:r>
    </w:p>
    <w:p w14:paraId="03EBF323">
      <w:pPr>
        <w:numPr>
          <w:ilvl w:val="0"/>
          <w:numId w:val="14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Петин В.А.: Проекты с использованием контроллера. - 464 стр. - Санкт-Петербург  - 2015 г. </w:t>
      </w:r>
    </w:p>
    <w:p w14:paraId="7268044E">
      <w:pPr>
        <w:numPr>
          <w:ilvl w:val="0"/>
          <w:numId w:val="14"/>
        </w:numPr>
        <w:ind w:left="0" w:leftChars="0" w:firstLine="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Аверин В.Н.: Практическая энциклопедия Arduino. — 352 стр. — Москва — 2017 г.</w:t>
      </w:r>
      <w:r>
        <w:rPr>
          <w:rFonts w:hint="default" w:ascii="Cambria" w:hAnsi="Cambria" w:cs="Cambria"/>
          <w:lang w:val="ru-RU"/>
        </w:rPr>
        <w:t xml:space="preserve"> </w:t>
      </w:r>
    </w:p>
    <w:p w14:paraId="6F61393C">
      <w:pPr>
        <w:numPr>
          <w:ilvl w:val="0"/>
          <w:numId w:val="14"/>
        </w:numPr>
        <w:ind w:left="0" w:leftChars="0" w:firstLine="0" w:firstLineChars="0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Башар А.М.: Основы программирования микроконтроллеров Arduino. — 256 стр. — Ростов-на-Дону — 2018 г.</w:t>
      </w:r>
      <w:r>
        <w:rPr>
          <w:rFonts w:hint="default" w:ascii="Cambria" w:hAnsi="Cambria" w:cs="Cambria"/>
          <w:lang w:val="ru-RU"/>
        </w:rPr>
        <w:t xml:space="preserve"> </w:t>
      </w:r>
    </w:p>
    <w:p w14:paraId="085C72E4">
      <w:pPr>
        <w:spacing w:line="360" w:lineRule="auto"/>
        <w:rPr>
          <w:rFonts w:hint="default" w:ascii="Cambria" w:hAnsi="Cambria" w:cs="Cambria"/>
          <w:szCs w:val="28"/>
          <w:lang w:val="en-US"/>
        </w:rPr>
      </w:pPr>
      <w:r>
        <w:rPr>
          <w:rFonts w:hint="default" w:ascii="Cambria" w:hAnsi="Cambria"/>
          <w:szCs w:val="28"/>
          <w:lang w:val="en-US"/>
        </w:rPr>
        <w:t xml:space="preserve">4. </w:t>
      </w:r>
      <w:r>
        <w:rPr>
          <w:rFonts w:hint="default" w:ascii="Cambria" w:hAnsi="Cambria"/>
          <w:szCs w:val="28"/>
          <w:lang w:val="en-US"/>
        </w:rPr>
        <w:fldChar w:fldCharType="begin"/>
      </w:r>
      <w:r>
        <w:rPr>
          <w:rFonts w:hint="default" w:ascii="Cambria" w:hAnsi="Cambria"/>
          <w:szCs w:val="28"/>
          <w:lang w:val="en-US"/>
        </w:rPr>
        <w:instrText xml:space="preserve"> HYPERLINK "https://www.arduino.cc" </w:instrText>
      </w:r>
      <w:r>
        <w:rPr>
          <w:rFonts w:hint="default" w:ascii="Cambria" w:hAnsi="Cambria"/>
          <w:szCs w:val="28"/>
          <w:lang w:val="en-US"/>
        </w:rPr>
        <w:fldChar w:fldCharType="separate"/>
      </w:r>
      <w:r>
        <w:rPr>
          <w:rStyle w:val="20"/>
          <w:rFonts w:hint="default" w:ascii="Cambria" w:hAnsi="Cambria"/>
          <w:szCs w:val="28"/>
          <w:lang w:val="en-US"/>
        </w:rPr>
        <w:t>https://www.arduino.cc</w:t>
      </w:r>
      <w:r>
        <w:rPr>
          <w:rFonts w:hint="default" w:ascii="Cambria" w:hAnsi="Cambria"/>
          <w:szCs w:val="28"/>
          <w:lang w:val="en-US"/>
        </w:rPr>
        <w:fldChar w:fldCharType="end"/>
      </w:r>
      <w:r>
        <w:rPr>
          <w:rFonts w:hint="default" w:ascii="Cambria" w:hAnsi="Cambria"/>
          <w:szCs w:val="28"/>
          <w:lang w:val="en-US"/>
        </w:rPr>
        <w:t xml:space="preserve"> </w:t>
      </w:r>
    </w:p>
    <w:p w14:paraId="590F6A49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7AC26"/>
    <w:multiLevelType w:val="singleLevel"/>
    <w:tmpl w:val="CA57AC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38914486"/>
    <w:multiLevelType w:val="multilevel"/>
    <w:tmpl w:val="389144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76ADE82"/>
    <w:multiLevelType w:val="singleLevel"/>
    <w:tmpl w:val="676ADE8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3"/>
  </w:num>
  <w:num w:numId="12">
    <w:abstractNumId w:val="1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013D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ED7802"/>
    <w:rsid w:val="06D51C27"/>
    <w:rsid w:val="074671A8"/>
    <w:rsid w:val="082D18F6"/>
    <w:rsid w:val="09CB141A"/>
    <w:rsid w:val="0D6F584A"/>
    <w:rsid w:val="0E4E7143"/>
    <w:rsid w:val="12D51419"/>
    <w:rsid w:val="157431CF"/>
    <w:rsid w:val="18C8139F"/>
    <w:rsid w:val="1E183FFF"/>
    <w:rsid w:val="20573F2B"/>
    <w:rsid w:val="2087643A"/>
    <w:rsid w:val="2422033F"/>
    <w:rsid w:val="26F86C78"/>
    <w:rsid w:val="27286E69"/>
    <w:rsid w:val="2C39031A"/>
    <w:rsid w:val="2D736B67"/>
    <w:rsid w:val="2FB44B26"/>
    <w:rsid w:val="3B8B143D"/>
    <w:rsid w:val="3D2E204C"/>
    <w:rsid w:val="3EDD44F2"/>
    <w:rsid w:val="3FFC6107"/>
    <w:rsid w:val="40185A4C"/>
    <w:rsid w:val="4586503E"/>
    <w:rsid w:val="488E32AC"/>
    <w:rsid w:val="4A9013DC"/>
    <w:rsid w:val="4EF20D37"/>
    <w:rsid w:val="55E96B90"/>
    <w:rsid w:val="5A8727D9"/>
    <w:rsid w:val="5B1C6D65"/>
    <w:rsid w:val="60232B9C"/>
    <w:rsid w:val="677350E3"/>
    <w:rsid w:val="689A76AB"/>
    <w:rsid w:val="68DE3327"/>
    <w:rsid w:val="6A6D3B8D"/>
    <w:rsid w:val="6AF42399"/>
    <w:rsid w:val="6E2F33B9"/>
    <w:rsid w:val="6E8B4053"/>
    <w:rsid w:val="718656F6"/>
    <w:rsid w:val="75841CC6"/>
    <w:rsid w:val="779F6112"/>
    <w:rsid w:val="79351862"/>
    <w:rsid w:val="7B4756DB"/>
    <w:rsid w:val="7D74095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2025-02-14T18:26:00Z</dcterms:created>
  <dc:creator>OskolockKoli</dc:creator>
  <cp:lastModifiedBy>Oskolock Koli</cp:lastModifiedBy>
  <dcterms:modified xsi:type="dcterms:W3CDTF">2025-04-03T10:46:55Z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0AD848744F4A49A9BF697E5628A1ADEC_11</vt:lpwstr>
  </property>
</Properties>
</file>