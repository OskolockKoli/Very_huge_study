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F2EA35">
      <w:pPr>
        <w:numPr>
          <w:ilvl w:val="0"/>
          <w:numId w:val="11"/>
        </w:numPr>
        <w:spacing w:after="0" w:line="360" w:lineRule="auto"/>
        <w:jc w:val="left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1C784736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Целью данной работы является разработка и тестирование программы для управления частотой мигания встроенного светодиода на плате Arduino с использованием среды разработки Arduino IDE. Программа позволяет изменять частоту мигания светодиода путем изменения значения соответствующей переменной, а также выводит на монитор порта информацию о текущей частоте и периоде мигания.</w:t>
      </w:r>
    </w:p>
    <w:p w14:paraId="727D66D0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3381CDD6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Запустить программу </w:t>
      </w:r>
      <w:r>
        <w:rPr>
          <w:rFonts w:hint="default" w:ascii="Cambria" w:hAnsi="Cambria" w:cs="Cambria"/>
          <w:lang w:val="en-US"/>
        </w:rPr>
        <w:t>Arduino IDE.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[1])</w:t>
      </w:r>
    </w:p>
    <w:p w14:paraId="10B21DE5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Перейти в папку «Примеры».</w:t>
      </w:r>
    </w:p>
    <w:p w14:paraId="59A62472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Найти и открыть программу “</w:t>
      </w:r>
      <w:r>
        <w:rPr>
          <w:rFonts w:hint="default" w:ascii="Cambria" w:hAnsi="Cambria" w:cs="Cambria"/>
          <w:lang w:val="en-US"/>
        </w:rPr>
        <w:t>Blink</w:t>
      </w:r>
      <w:r>
        <w:rPr>
          <w:rFonts w:hint="default" w:ascii="Cambria" w:hAnsi="Cambria" w:cs="Cambria"/>
        </w:rPr>
        <w:t>”.</w:t>
      </w:r>
    </w:p>
    <w:p w14:paraId="159E8286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Установить частоту мигания светодиода 1 Гц.</w:t>
      </w:r>
    </w:p>
    <w:p w14:paraId="1FB0119C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Откомпилировать программу.</w:t>
      </w:r>
    </w:p>
    <w:p w14:paraId="7D21DA76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Вывести значение периода мигания светодиода на монитор.</w:t>
      </w:r>
    </w:p>
    <w:p w14:paraId="13A6721D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Установить частоту мигания светодиода 5 Гц.</w:t>
      </w:r>
    </w:p>
    <w:p w14:paraId="4D8EB056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Откомпилировать программу.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[4</w:t>
      </w:r>
      <w:bookmarkStart w:id="0" w:name="_GoBack"/>
      <w:bookmarkEnd w:id="0"/>
      <w:r>
        <w:rPr>
          <w:rFonts w:hint="default" w:ascii="Cambria" w:hAnsi="Cambria" w:cs="Cambria"/>
          <w:lang w:val="en-US"/>
        </w:rPr>
        <w:t>])</w:t>
      </w:r>
    </w:p>
    <w:p w14:paraId="1B9DBE83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Вывести значение периода мигания светодиода на монитор.</w:t>
      </w:r>
    </w:p>
    <w:p w14:paraId="66A41E6C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23E55DA4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 xml:space="preserve">Выполнение 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лабораторной работы</w:t>
      </w: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:</w:t>
      </w:r>
    </w:p>
    <w:p w14:paraId="2EBDE8A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Файл sketch.ino: </w:t>
      </w:r>
    </w:p>
    <w:p w14:paraId="471D72A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Константа для настройки частоты мигания светодиода</w:t>
      </w:r>
    </w:p>
    <w:p w14:paraId="45B3A93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BLINK_FREQ_HZ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Частота мигания в герцах</w:t>
      </w:r>
    </w:p>
    <w:p w14:paraId="5544DA0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3930BA5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() {</w:t>
      </w:r>
    </w:p>
    <w:p w14:paraId="3280947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LED_BUILTIN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Настройка пина светодиода на выход</w:t>
      </w:r>
    </w:p>
    <w:p w14:paraId="59158B1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}</w:t>
      </w:r>
    </w:p>
    <w:p w14:paraId="15E7BCF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341BD3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() {</w:t>
      </w:r>
    </w:p>
    <w:p w14:paraId="7FF3A3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LED_BUILTIN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Включаем светодиод</w:t>
      </w:r>
    </w:p>
    <w:p w14:paraId="64A4CB8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/ (BLINK_FREQ_HZ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Задержка включения (время между включением и выключением)</w:t>
      </w:r>
    </w:p>
    <w:p w14:paraId="78691DB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</w:p>
    <w:p w14:paraId="37495DA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LED_BUILTIN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Выключаем светодиод</w:t>
      </w:r>
    </w:p>
    <w:p w14:paraId="744175F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/ (BLINK_FREQ_HZ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Задержка выключения (время между выключением и следующим включением)</w:t>
      </w:r>
    </w:p>
    <w:p w14:paraId="73F63F9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072DE47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5DE528E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"Частота мигания светодиода: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291D233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(BLINK_FREQ_HZ);</w:t>
      </w:r>
    </w:p>
    <w:p w14:paraId="5A45563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" Гц"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112F04A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"Период мигания светодиода: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528F343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/ BLINK_FREQ_HZ);</w:t>
      </w:r>
    </w:p>
    <w:p w14:paraId="4BFEBBE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" мс"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3DC42F2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}</w:t>
      </w:r>
    </w:p>
    <w:p w14:paraId="3BB9B0C3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ru-RU" w:eastAsia="ru-RU" w:bidi="ar"/>
          <w14:ligatures w14:val="standardContextual"/>
        </w:rPr>
      </w:pPr>
    </w:p>
    <w:p w14:paraId="4D403D44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ru-RU" w:eastAsia="ru-RU"/>
        </w:rPr>
        <w:t>Результат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запуска программы </w:t>
      </w:r>
      <w:r>
        <w:rPr>
          <w:rFonts w:hint="default" w:ascii="Cambria" w:hAnsi="Cambria" w:cs="Cambria"/>
          <w:sz w:val="28"/>
          <w:szCs w:val="28"/>
          <w:lang w:val="ru-RU" w:eastAsia="ru-RU"/>
        </w:rPr>
        <w:t>при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частоте мигания светодиода 1 Гц: </w:t>
      </w:r>
    </w:p>
    <w:p w14:paraId="3F84B5AD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Частота мигания светодиода: 1 Гц</w:t>
      </w:r>
    </w:p>
    <w:p w14:paraId="3C2B4568">
      <w:pPr>
        <w:rPr>
          <w:rFonts w:hint="default" w:ascii="Cambria" w:hAnsi="Cambria" w:cs="Cambria"/>
        </w:rPr>
      </w:pPr>
    </w:p>
    <w:p w14:paraId="0FD7686C">
      <w:pPr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</w:rPr>
        <w:t>Период мигания светодиода: 1000 мс</w:t>
      </w:r>
    </w:p>
    <w:p w14:paraId="044F26CF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 w:eastAsia="ru-RU"/>
        </w:rPr>
      </w:pPr>
    </w:p>
    <w:p w14:paraId="0E7562D4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sz w:val="28"/>
          <w:szCs w:val="28"/>
          <w:lang w:val="ru-RU" w:eastAsia="ru-RU"/>
        </w:rPr>
        <w:t>Результат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запуска программы </w:t>
      </w:r>
      <w:r>
        <w:rPr>
          <w:rFonts w:hint="default" w:ascii="Cambria" w:hAnsi="Cambria" w:cs="Cambria"/>
          <w:sz w:val="28"/>
          <w:szCs w:val="28"/>
          <w:lang w:val="ru-RU" w:eastAsia="ru-RU"/>
        </w:rPr>
        <w:t>при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частоте мигания светодиода 5 Гц: </w:t>
      </w:r>
    </w:p>
    <w:p w14:paraId="7E4AA55D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Частота мигания светодиода: 5 Гц</w:t>
      </w:r>
    </w:p>
    <w:p w14:paraId="6B5A090B">
      <w:pPr>
        <w:rPr>
          <w:rFonts w:hint="default" w:ascii="Cambria" w:hAnsi="Cambria" w:cs="Cambria"/>
        </w:rPr>
      </w:pPr>
    </w:p>
    <w:p w14:paraId="59E51982">
      <w:pPr>
        <w:rPr>
          <w:rFonts w:hint="default" w:ascii="Cambria" w:hAnsi="Cambria" w:cs="Cambria"/>
          <w:lang w:val="ru-RU" w:eastAsia="ru-RU"/>
        </w:rPr>
      </w:pPr>
      <w:r>
        <w:rPr>
          <w:rFonts w:hint="default" w:ascii="Cambria" w:hAnsi="Cambria" w:cs="Cambria"/>
        </w:rPr>
        <w:t>Период мигания светодиода: 200 мс</w:t>
      </w:r>
    </w:p>
    <w:p w14:paraId="2CD0B34F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lang w:val="ru-RU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242F6420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В результате выполнения данной работы была создана программа, позволяющая управлять частотой мигания светодиода с точностью до одного герца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[1])</w:t>
      </w:r>
      <w:r>
        <w:rPr>
          <w:rFonts w:hint="default" w:ascii="Cambria" w:hAnsi="Cambria" w:cs="Cambria"/>
        </w:rPr>
        <w:t>. Программа успешно компилируется и загружается на плату Arduino, после чего светодиод начинает мигать с установленной частотой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[4])</w:t>
      </w:r>
      <w:r>
        <w:rPr>
          <w:rFonts w:hint="default" w:ascii="Cambria" w:hAnsi="Cambria" w:cs="Cambria"/>
        </w:rPr>
        <w:t>. Информация о частоте и периоде мигания корректно отображается на мониторе порта, что подтверждает правильность работы программы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[2], [3]).</w:t>
      </w:r>
    </w:p>
    <w:p w14:paraId="57C49358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783768BA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Используемые источники: </w:t>
      </w:r>
    </w:p>
    <w:p w14:paraId="03EBF323">
      <w:pPr>
        <w:numPr>
          <w:ilvl w:val="0"/>
          <w:numId w:val="13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Петин В.А.: Проекты с использованием контроллера. - 464 стр. - Санкт-Петербург  - 2015 г. </w:t>
      </w:r>
    </w:p>
    <w:p w14:paraId="7268044E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Аверин В.Н.: Практическая энциклопедия Arduino. — 352 стр. — Москва — 2017 г.</w:t>
      </w:r>
      <w:r>
        <w:rPr>
          <w:rFonts w:hint="default" w:ascii="Cambria" w:hAnsi="Cambria" w:cs="Cambria"/>
          <w:lang w:val="ru-RU"/>
        </w:rPr>
        <w:t xml:space="preserve"> </w:t>
      </w:r>
    </w:p>
    <w:p w14:paraId="6F61393C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Башар А.М.: Основы программирования микроконтроллеров Arduino. — 256 стр. — Ростов-на-Дону — 2018 г.</w:t>
      </w:r>
      <w:r>
        <w:rPr>
          <w:rFonts w:hint="default" w:ascii="Cambria" w:hAnsi="Cambria" w:cs="Cambria"/>
          <w:lang w:val="ru-RU"/>
        </w:rPr>
        <w:t xml:space="preserve"> </w:t>
      </w:r>
    </w:p>
    <w:p w14:paraId="085C72E4">
      <w:pPr>
        <w:spacing w:line="360" w:lineRule="auto"/>
        <w:rPr>
          <w:rFonts w:hint="default" w:ascii="Cambria" w:hAnsi="Cambria" w:cs="Cambria"/>
          <w:szCs w:val="28"/>
          <w:lang w:val="en-US"/>
        </w:rPr>
      </w:pPr>
      <w:r>
        <w:rPr>
          <w:rFonts w:hint="default" w:ascii="Cambria" w:hAnsi="Cambria"/>
          <w:szCs w:val="28"/>
          <w:lang w:val="en-US"/>
        </w:rPr>
        <w:t xml:space="preserve">4. </w:t>
      </w:r>
      <w:r>
        <w:rPr>
          <w:rFonts w:hint="default" w:ascii="Cambria" w:hAnsi="Cambria"/>
          <w:szCs w:val="28"/>
          <w:lang w:val="en-US"/>
        </w:rPr>
        <w:fldChar w:fldCharType="begin"/>
      </w:r>
      <w:r>
        <w:rPr>
          <w:rFonts w:hint="default" w:ascii="Cambria" w:hAnsi="Cambria"/>
          <w:szCs w:val="28"/>
          <w:lang w:val="en-US"/>
        </w:rPr>
        <w:instrText xml:space="preserve"> HYPERLINK "https://www.arduino.cc" </w:instrText>
      </w:r>
      <w:r>
        <w:rPr>
          <w:rFonts w:hint="default" w:ascii="Cambria" w:hAnsi="Cambria"/>
          <w:szCs w:val="28"/>
          <w:lang w:val="en-US"/>
        </w:rPr>
        <w:fldChar w:fldCharType="separate"/>
      </w:r>
      <w:r>
        <w:rPr>
          <w:rStyle w:val="20"/>
          <w:rFonts w:hint="default" w:ascii="Cambria" w:hAnsi="Cambria"/>
          <w:szCs w:val="28"/>
          <w:lang w:val="en-US"/>
        </w:rPr>
        <w:t>https://www.arduino.cc</w:t>
      </w:r>
      <w:r>
        <w:rPr>
          <w:rFonts w:hint="default" w:ascii="Cambria" w:hAnsi="Cambria"/>
          <w:szCs w:val="28"/>
          <w:lang w:val="en-US"/>
        </w:rPr>
        <w:fldChar w:fldCharType="end"/>
      </w:r>
      <w:r>
        <w:rPr>
          <w:rFonts w:hint="default" w:ascii="Cambria" w:hAnsi="Cambria"/>
          <w:szCs w:val="28"/>
          <w:lang w:val="en-US"/>
        </w:rPr>
        <w:t xml:space="preserve"> </w:t>
      </w:r>
    </w:p>
    <w:p w14:paraId="00F549E0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7AC26"/>
    <w:multiLevelType w:val="singleLevel"/>
    <w:tmpl w:val="CA57AC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267C8BC7"/>
    <w:multiLevelType w:val="singleLevel"/>
    <w:tmpl w:val="267C8B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013D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ED7802"/>
    <w:rsid w:val="06D51C27"/>
    <w:rsid w:val="074671A8"/>
    <w:rsid w:val="082D18F6"/>
    <w:rsid w:val="09CB141A"/>
    <w:rsid w:val="0D6F584A"/>
    <w:rsid w:val="0E4E7143"/>
    <w:rsid w:val="12253A2B"/>
    <w:rsid w:val="126E67F6"/>
    <w:rsid w:val="12D51419"/>
    <w:rsid w:val="15385E01"/>
    <w:rsid w:val="157431CF"/>
    <w:rsid w:val="18C8139F"/>
    <w:rsid w:val="1E5E4D57"/>
    <w:rsid w:val="20573F2B"/>
    <w:rsid w:val="2422033F"/>
    <w:rsid w:val="26F163B7"/>
    <w:rsid w:val="26F86C78"/>
    <w:rsid w:val="27286E69"/>
    <w:rsid w:val="2C39031A"/>
    <w:rsid w:val="2D736B67"/>
    <w:rsid w:val="2FAC033F"/>
    <w:rsid w:val="2FB44B26"/>
    <w:rsid w:val="3D2E204C"/>
    <w:rsid w:val="40185A4C"/>
    <w:rsid w:val="44604F56"/>
    <w:rsid w:val="488E32AC"/>
    <w:rsid w:val="4A9013DC"/>
    <w:rsid w:val="4EF20D37"/>
    <w:rsid w:val="4FBD34A3"/>
    <w:rsid w:val="5173141D"/>
    <w:rsid w:val="539524D1"/>
    <w:rsid w:val="5A8727D9"/>
    <w:rsid w:val="5B036CF3"/>
    <w:rsid w:val="5B1C6D65"/>
    <w:rsid w:val="60232B9C"/>
    <w:rsid w:val="640234F0"/>
    <w:rsid w:val="677350E3"/>
    <w:rsid w:val="689A76AB"/>
    <w:rsid w:val="68DE3327"/>
    <w:rsid w:val="69C23541"/>
    <w:rsid w:val="6A6D3B8D"/>
    <w:rsid w:val="6E2F33B9"/>
    <w:rsid w:val="6E8B4053"/>
    <w:rsid w:val="718656F6"/>
    <w:rsid w:val="75841CC6"/>
    <w:rsid w:val="779F6112"/>
    <w:rsid w:val="79351862"/>
    <w:rsid w:val="7B4756DB"/>
    <w:rsid w:val="7D74095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2025-02-14T18:26:00Z</dcterms:created>
  <dc:creator>OskolockKoli</dc:creator>
  <cp:lastModifiedBy>Oskolock Koli</cp:lastModifiedBy>
  <dcterms:modified xsi:type="dcterms:W3CDTF">2025-04-03T10:47:07Z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0AD848744F4A49A9BF697E5628A1ADEC_11</vt:lpwstr>
  </property>
</Properties>
</file>