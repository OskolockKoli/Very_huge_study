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МИНИСТЕРСТВО НАУКИ И ВЫСШЕГО ОБРАЗОВАНИЯ РОССИЙСКОЙ ФЕДЕРАЦИИ</w:t>
      </w:r>
      <w:r>
        <w:rPr>
          <w:rStyle w:val="154"/>
          <w:color w:val="000000"/>
        </w:rPr>
        <w:t> </w:t>
      </w:r>
    </w:p>
    <w:p w14:paraId="30C082A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4"/>
          <w:color w:val="000000"/>
        </w:rPr>
        <w:t> </w:t>
      </w:r>
    </w:p>
    <w:p w14:paraId="796AC2A7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4"/>
          <w:color w:val="000000"/>
        </w:rPr>
        <w:t> </w:t>
      </w:r>
    </w:p>
    <w:p w14:paraId="058DB83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  <w:sz w:val="32"/>
          <w:szCs w:val="32"/>
        </w:rPr>
        <w:t> </w:t>
      </w:r>
    </w:p>
    <w:p w14:paraId="58524CF4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53974BD3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3"/>
          <w:rFonts w:ascii="Calibri" w:hAnsi="Calibri" w:cs="Calibri"/>
          <w:sz w:val="28"/>
          <w:szCs w:val="28"/>
        </w:rPr>
        <w:t>КАФЕДРА № </w:t>
      </w:r>
      <w:r>
        <w:rPr>
          <w:rStyle w:val="154"/>
          <w:rFonts w:ascii="Calibri" w:hAnsi="Calibri" w:cs="Calibri"/>
          <w:sz w:val="28"/>
          <w:szCs w:val="28"/>
        </w:rPr>
        <w:t> </w:t>
      </w:r>
      <w:r>
        <w:rPr>
          <w:rStyle w:val="154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Segoe UI" w:hAnsi="Segoe UI" w:cs="Segoe UI"/>
          <w:sz w:val="18"/>
          <w:szCs w:val="18"/>
        </w:rPr>
      </w:pPr>
    </w:p>
    <w:p w14:paraId="17131967">
      <w:pPr>
        <w:pStyle w:val="152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6C5CBF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ОТЧЁТ</w:t>
      </w:r>
      <w:r>
        <w:rPr>
          <w:rStyle w:val="154"/>
          <w:rFonts w:ascii="Calibri" w:hAnsi="Calibri" w:cs="Calibri"/>
        </w:rPr>
        <w:t> </w:t>
      </w:r>
    </w:p>
    <w:p w14:paraId="08DF50D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ЗАЩИЩЁН</w:t>
      </w:r>
      <w:r>
        <w:rPr>
          <w:rStyle w:val="153"/>
          <w:rFonts w:ascii="Calibri" w:hAnsi="Calibri" w:cs="Calibri"/>
        </w:rPr>
        <w:t xml:space="preserve"> С ОЦЕНКОЙ</w:t>
      </w:r>
      <w:r>
        <w:rPr>
          <w:rStyle w:val="154"/>
          <w:rFonts w:ascii="Calibri" w:hAnsi="Calibri" w:cs="Calibri"/>
        </w:rPr>
        <w:t> </w:t>
      </w:r>
    </w:p>
    <w:p w14:paraId="1FDA048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ПРЕПОДАВАТЕЛЬ</w:t>
      </w:r>
      <w:r>
        <w:rPr>
          <w:rStyle w:val="154"/>
          <w:rFonts w:ascii="Calibri" w:hAnsi="Calibri" w:cs="Calibri"/>
        </w:rPr>
        <w:t> </w:t>
      </w:r>
    </w:p>
    <w:p w14:paraId="08D325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проффесор    </w:t>
      </w:r>
      <w:r>
        <w:rPr>
          <w:rStyle w:val="153"/>
          <w:rFonts w:ascii="Calibri" w:hAnsi="Calibri" w:cs="Calibri"/>
          <w:u w:val="single"/>
        </w:rPr>
        <w:t xml:space="preserve"> </w:t>
      </w:r>
      <w:r>
        <w:rPr>
          <w:rStyle w:val="153"/>
          <w:rFonts w:hint="default" w:ascii="Calibri" w:hAnsi="Calibri" w:cs="Calibri"/>
          <w:lang w:val="ru-RU"/>
        </w:rPr>
        <w:t xml:space="preserve">                   </w:t>
      </w:r>
      <w:r>
        <w:rPr>
          <w:rStyle w:val="153"/>
          <w:rFonts w:ascii="Calibri" w:hAnsi="Calibri" w:cs="Calibri"/>
          <w:u w:val="single"/>
        </w:rPr>
        <w:t>                              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 </w:t>
      </w:r>
      <w:r>
        <w:rPr>
          <w:rStyle w:val="153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Колесникова С.И. </w:t>
      </w:r>
      <w:r>
        <w:rPr>
          <w:rStyle w:val="154"/>
          <w:rFonts w:ascii="Calibri" w:hAnsi="Calibri" w:cs="Calibri"/>
          <w:u w:val="single"/>
        </w:rPr>
        <w:t> </w:t>
      </w:r>
    </w:p>
    <w:p w14:paraId="3D424F34">
      <w:pPr>
        <w:pStyle w:val="152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должность, уч. Степень, звание  </w:t>
      </w:r>
      <w:r>
        <w:rPr>
          <w:rStyle w:val="153"/>
          <w:rFonts w:hint="default" w:ascii="Calibri" w:hAnsi="Calibri" w:cs="Calibri"/>
          <w:lang w:val="ru-RU"/>
        </w:rPr>
        <w:t xml:space="preserve">            </w:t>
      </w:r>
      <w:r>
        <w:rPr>
          <w:rStyle w:val="153"/>
          <w:rFonts w:ascii="Calibri" w:hAnsi="Calibri" w:cs="Calibri"/>
        </w:rPr>
        <w:t>подпись, дата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  инициалы, фамилия</w:t>
      </w:r>
      <w:r>
        <w:rPr>
          <w:rStyle w:val="154"/>
          <w:rFonts w:ascii="Calibri" w:hAnsi="Calibri" w:cs="Calibri"/>
        </w:rPr>
        <w:t> </w:t>
      </w:r>
    </w:p>
    <w:p w14:paraId="688A0D0A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9E17BD4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7B441B3D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1D35012C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5CFE9BE9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2C643576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Calibri" w:hAnsi="Calibri" w:cs="Calibri"/>
          <w:sz w:val="28"/>
          <w:szCs w:val="28"/>
          <w:lang w:val="en-US"/>
        </w:rPr>
      </w:pPr>
      <w:r>
        <w:rPr>
          <w:rStyle w:val="153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3"/>
          <w:rFonts w:ascii="Calibri" w:hAnsi="Calibri" w:cs="Calibri"/>
          <w:sz w:val="28"/>
          <w:szCs w:val="28"/>
        </w:rPr>
        <w:t xml:space="preserve"> О </w:t>
      </w:r>
      <w:r>
        <w:rPr>
          <w:rStyle w:val="153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3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3"/>
          <w:rFonts w:hint="default" w:ascii="Calibri" w:hAnsi="Calibri" w:cs="Calibri"/>
          <w:sz w:val="28"/>
          <w:szCs w:val="28"/>
          <w:lang w:val="ru-RU"/>
        </w:rPr>
        <w:t>2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6CC67E4B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Генератор СВ. Имитация СМО. Сумма потоков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Компьютерное моделирование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B3349DA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47FE96DD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20D41F1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4ED3480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РАБОТУ ВЫПОЛНИЛ</w:t>
      </w:r>
      <w:r>
        <w:rPr>
          <w:rStyle w:val="154"/>
          <w:rFonts w:ascii="Calibri" w:hAnsi="Calibri" w:cs="Calibri"/>
        </w:rPr>
        <w:t> </w:t>
      </w:r>
    </w:p>
    <w:p w14:paraId="05E1BAC3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 xml:space="preserve">СТУДЕНТ ГР.          </w:t>
      </w:r>
      <w:r>
        <w:rPr>
          <w:rStyle w:val="153"/>
          <w:rFonts w:hint="default" w:ascii="Calibri" w:hAnsi="Calibri" w:cs="Calibri"/>
          <w:u w:val="single"/>
          <w:lang w:val="en-US"/>
        </w:rPr>
        <w:t>4136</w:t>
      </w:r>
      <w:r>
        <w:rPr>
          <w:rStyle w:val="153"/>
          <w:rFonts w:ascii="Calibri" w:hAnsi="Calibri" w:cs="Calibri"/>
        </w:rPr>
        <w:t>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3"/>
          <w:rFonts w:ascii="Calibri" w:hAnsi="Calibri" w:cs="Calibri"/>
        </w:rPr>
        <w:t>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</w:t>
      </w:r>
      <w:r>
        <w:rPr>
          <w:rStyle w:val="153"/>
          <w:rFonts w:ascii="Calibri" w:hAnsi="Calibri" w:cs="Calibri"/>
        </w:rPr>
        <w:t>        </w:t>
      </w:r>
      <w:r>
        <w:rPr>
          <w:rStyle w:val="153"/>
          <w:rFonts w:ascii="Calibri" w:hAnsi="Calibri" w:cs="Calibri"/>
          <w:u w:val="single"/>
        </w:rPr>
        <w:t> </w:t>
      </w:r>
      <w:r>
        <w:rPr>
          <w:rStyle w:val="153"/>
          <w:rFonts w:ascii="Calibri" w:hAnsi="Calibri" w:cs="Calibri"/>
          <w:u w:val="single"/>
          <w:lang w:val="ru-RU"/>
        </w:rPr>
        <w:t>Бобрович</w:t>
      </w:r>
      <w:r>
        <w:rPr>
          <w:rStyle w:val="153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4"/>
          <w:rFonts w:ascii="Calibri" w:hAnsi="Calibri" w:cs="Calibri"/>
        </w:rPr>
        <w:t> </w:t>
      </w:r>
    </w:p>
    <w:p w14:paraId="41A83B6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</w:t>
      </w:r>
      <w:r>
        <w:rPr>
          <w:rStyle w:val="153"/>
          <w:rFonts w:ascii="Calibri" w:hAnsi="Calibri" w:cs="Calibri"/>
        </w:rPr>
        <w:t xml:space="preserve">  подпись, дата                      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инициалы, фамилия</w:t>
      </w:r>
      <w:r>
        <w:rPr>
          <w:rStyle w:val="154"/>
          <w:rFonts w:ascii="Calibri" w:hAnsi="Calibri" w:cs="Calibri"/>
        </w:rPr>
        <w:t> </w:t>
      </w:r>
    </w:p>
    <w:p w14:paraId="64216DC7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B4213D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1C62F351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5D56A16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299D7ECF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FA97BA0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32596044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0890872B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836CC51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4157105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09342097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3"/>
          <w:rFonts w:ascii="Calibri" w:hAnsi="Calibri" w:cs="Calibri"/>
          <w:sz w:val="28"/>
          <w:szCs w:val="28"/>
        </w:rPr>
        <w:t>Санкт-Петербург</w:t>
      </w:r>
      <w:r>
        <w:rPr>
          <w:rStyle w:val="153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34AF00A2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10E3B44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Цель настоящей работы – освоить средства моделирования случайных величин (СВ) с произвольным распределением на основе равномерного распределения. Построить имитационную модель двух потоков, в котором длительность промежутков времени между поступлениями заявок имеет показательный закон с параметрами λ1,λ2. Осуществить проверку статистической гипотезы о соблюдении свойства аддитивности пуассоновского потока (сумма пуассоновских потоков есть поток пуассоновский).</w:t>
      </w:r>
    </w:p>
    <w:p w14:paraId="29998336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Вариант задания:</w:t>
      </w:r>
    </w:p>
    <w:p w14:paraId="1A701C1A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59D60298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Вариант 3: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Исходные данные: </w:t>
      </w:r>
    </w:p>
    <w:p w14:paraId="303677BC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 xml:space="preserve">ромежуток наблюдения [𝑇𝑇1, 𝑇𝑇2], параметр λ. </w:t>
      </w:r>
    </w:p>
    <w:p w14:paraId="4574835F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Значения параметра λ должны быть выбраны в зависимости от номера студента в списке группы N, где 𝑇𝑇1 = 𝑁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= 3</w:t>
      </w:r>
      <w:r>
        <w:rPr>
          <w:rFonts w:hint="default" w:ascii="Cambria" w:hAnsi="Cambria" w:cs="Cambria"/>
          <w:sz w:val="28"/>
          <w:szCs w:val="28"/>
        </w:rPr>
        <w:t>, 𝑇𝑇2 = 𝑁 + 100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= 103</w:t>
      </w:r>
      <w:r>
        <w:rPr>
          <w:rFonts w:hint="default" w:ascii="Cambria" w:hAnsi="Cambria" w:cs="Cambria"/>
          <w:sz w:val="28"/>
          <w:szCs w:val="28"/>
        </w:rPr>
        <w:t xml:space="preserve">, λ1 = </w:t>
      </w:r>
      <w:r>
        <w:rPr>
          <w:rFonts w:hint="default" w:ascii="Cambria" w:hAnsi="Cambria" w:cs="Cambria"/>
          <w:sz w:val="28"/>
          <w:szCs w:val="28"/>
          <w:lang w:val="ru-RU"/>
        </w:rPr>
        <w:t>(</w:t>
      </w:r>
      <w:r>
        <w:rPr>
          <w:rFonts w:hint="default" w:ascii="Cambria" w:hAnsi="Cambria" w:cs="Cambria"/>
          <w:sz w:val="28"/>
          <w:szCs w:val="28"/>
        </w:rPr>
        <w:t>𝑁+8</w:t>
      </w:r>
      <w:r>
        <w:rPr>
          <w:rFonts w:hint="default" w:ascii="Cambria" w:hAnsi="Cambria" w:cs="Cambria"/>
          <w:sz w:val="28"/>
          <w:szCs w:val="28"/>
          <w:lang w:val="ru-RU"/>
        </w:rPr>
        <w:t>)/(</w:t>
      </w:r>
      <w:r>
        <w:rPr>
          <w:rFonts w:hint="default" w:ascii="Cambria" w:hAnsi="Cambria" w:cs="Cambria"/>
          <w:sz w:val="28"/>
          <w:szCs w:val="28"/>
        </w:rPr>
        <w:t>𝑁+24</w:t>
      </w:r>
      <w:r>
        <w:rPr>
          <w:rFonts w:hint="default" w:ascii="Cambria" w:hAnsi="Cambria" w:cs="Cambria"/>
          <w:sz w:val="28"/>
          <w:szCs w:val="28"/>
          <w:lang w:val="ru-RU"/>
        </w:rPr>
        <w:t>) = 0,4</w:t>
      </w:r>
      <w:r>
        <w:rPr>
          <w:rFonts w:hint="default" w:ascii="Cambria" w:hAnsi="Cambria" w:cs="Cambria"/>
          <w:sz w:val="28"/>
          <w:szCs w:val="28"/>
          <w:lang w:val="en-US"/>
        </w:rPr>
        <w:t>1</w:t>
      </w:r>
      <w:r>
        <w:rPr>
          <w:rFonts w:hint="default" w:ascii="Cambria" w:hAnsi="Cambria" w:cs="Cambria"/>
          <w:sz w:val="28"/>
          <w:szCs w:val="28"/>
        </w:rPr>
        <w:t xml:space="preserve">, λ2 = </w:t>
      </w:r>
      <w:r>
        <w:rPr>
          <w:rFonts w:hint="default" w:ascii="Cambria" w:hAnsi="Cambria" w:cs="Cambria"/>
          <w:sz w:val="28"/>
          <w:szCs w:val="28"/>
          <w:lang w:val="ru-RU"/>
        </w:rPr>
        <w:t>(</w:t>
      </w:r>
      <w:r>
        <w:rPr>
          <w:rFonts w:hint="default" w:ascii="Cambria" w:hAnsi="Cambria" w:cs="Cambria"/>
          <w:sz w:val="28"/>
          <w:szCs w:val="28"/>
        </w:rPr>
        <w:t>𝑁+9</w:t>
      </w:r>
      <w:r>
        <w:rPr>
          <w:rFonts w:hint="default" w:ascii="Cambria" w:hAnsi="Cambria" w:cs="Cambria"/>
          <w:sz w:val="28"/>
          <w:szCs w:val="28"/>
          <w:lang w:val="ru-RU"/>
        </w:rPr>
        <w:t>)/(</w:t>
      </w:r>
      <w:r>
        <w:rPr>
          <w:rFonts w:hint="default" w:ascii="Cambria" w:hAnsi="Cambria" w:cs="Cambria"/>
          <w:sz w:val="28"/>
          <w:szCs w:val="28"/>
        </w:rPr>
        <w:t>𝑁+25</w:t>
      </w:r>
      <w:r>
        <w:rPr>
          <w:rFonts w:hint="default" w:ascii="Cambria" w:hAnsi="Cambria" w:cs="Cambria"/>
          <w:sz w:val="28"/>
          <w:szCs w:val="28"/>
          <w:lang w:val="ru-RU"/>
        </w:rPr>
        <w:t>) = 0,4</w:t>
      </w:r>
      <w:r>
        <w:rPr>
          <w:rFonts w:hint="default" w:ascii="Cambria" w:hAnsi="Cambria" w:cs="Cambria"/>
          <w:sz w:val="28"/>
          <w:szCs w:val="28"/>
          <w:lang w:val="en-US"/>
        </w:rPr>
        <w:t>3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0D1F3902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7824799C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Ознакомиться со справочными сведениями; сформулировать особенности пуассоновского потока событий; указать связь (дискретного) пуассоновского потока и (непрерывного) показательного распределения. </w:t>
      </w:r>
    </w:p>
    <w:p w14:paraId="25674C85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Запрограммировать предложенный алгоритм генерации пуассоновского потока с использованием MatLab или Python. </w:t>
      </w:r>
    </w:p>
    <w:p w14:paraId="79CC47C3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Создать графическую интерпретацию потока событий. </w:t>
      </w:r>
    </w:p>
    <w:p w14:paraId="23EDDDA1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Осуществить проверку гипотезы о виде распределения для суммарного потока. </w:t>
      </w:r>
    </w:p>
    <w:p w14:paraId="402612DB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Сравнить интенсивности выборочных и теоретических интенсивностей потоков. </w:t>
      </w:r>
    </w:p>
    <w:p w14:paraId="01CB922E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Составить и представить преподавателю отчет о работе.</w:t>
      </w:r>
    </w:p>
    <w:p w14:paraId="6ED75041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1593A040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Код в приложении 1</w:t>
      </w:r>
    </w:p>
    <w:p w14:paraId="409103D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Результат:</w:t>
      </w:r>
    </w:p>
    <w:p w14:paraId="2C13FD3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68CECC4C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568315" cy="4773930"/>
            <wp:effectExtent l="0" t="0" r="9525" b="11430"/>
            <wp:docPr id="5" name="Изображение 5" descr="Скриншот 29-09-2024 23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9-09-2024 2305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8033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567680" cy="2957195"/>
            <wp:effectExtent l="0" t="0" r="10160" b="14605"/>
            <wp:docPr id="6" name="Изображение 6" descr="Скриншот 29-09-2024 23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9-09-2024 230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D754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69F53D45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00A13806">
      <w:pPr>
        <w:numPr>
          <w:ilvl w:val="0"/>
          <w:numId w:val="13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Построение модели: Успешно построена имитационная модель двух потоков событий с экспоненциальными интервалами между событиями. Модель позволяет генерировать события в соответствии с заданными параметрами λ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1 </w:t>
      </w:r>
      <w:r>
        <w:rPr>
          <w:rFonts w:hint="default" w:ascii="Cambria" w:hAnsi="Cambria" w:cs="Cambria"/>
          <w:sz w:val="28"/>
          <w:szCs w:val="28"/>
        </w:rPr>
        <w:t>и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λ2.</w:t>
      </w:r>
    </w:p>
    <w:p w14:paraId="6B1BDF68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Проверка гипотез: Проведена проверка гипотезы о том, что сумма двух пуассоновских потоков также является пуассоновским потоком. Полученные результаты подтверждают эту гипотезу, что свидетельствует о корректной реализации алгоритмов генерации случайных величин.</w:t>
      </w:r>
    </w:p>
    <w:p w14:paraId="62C80290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Графическая визуализация: Создана наглядная графическая интерпретация процесса поступления событий, которая помогает лучше понять динамику происходящих процессов.</w:t>
      </w:r>
    </w:p>
    <w:p w14:paraId="0DFA967A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Анализ интенсивностей: Сравнение выборочных и теоретических интенсивностей потоков показало высокую степень соответствия, что подтверждает правильность выбранных методов моделирования.</w:t>
      </w:r>
    </w:p>
    <w:p w14:paraId="60DB0478">
      <w:pPr>
        <w:rPr>
          <w:rFonts w:hint="default" w:ascii="Cambria" w:hAnsi="Cambria" w:cs="Cambria"/>
          <w:sz w:val="28"/>
          <w:szCs w:val="28"/>
          <w:lang w:val="ru-RU"/>
        </w:rPr>
      </w:pPr>
      <w:bookmarkStart w:id="0" w:name="_GoBack"/>
      <w:bookmarkEnd w:id="0"/>
    </w:p>
    <w:p w14:paraId="34808D1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>одготови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и устно защити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Fonts w:hint="default" w:ascii="Cambria" w:hAnsi="Cambria" w:cs="Cambria"/>
          <w:sz w:val="28"/>
          <w:szCs w:val="28"/>
        </w:rPr>
        <w:t xml:space="preserve"> о работе.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t xml:space="preserve">Получил неоценимый опыт и огромное количество знаний в области компьютерного моделирования. </w:t>
      </w:r>
    </w:p>
    <w:p w14:paraId="4DA8FF6C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0E3A961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Приложения:</w:t>
      </w:r>
    </w:p>
    <w:p w14:paraId="1385D082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Приложение 1: Код задачи на ЯП </w:t>
      </w:r>
      <w:r>
        <w:rPr>
          <w:rFonts w:hint="default" w:ascii="Cambria" w:hAnsi="Cambria" w:cs="Cambria"/>
          <w:sz w:val="28"/>
          <w:szCs w:val="28"/>
          <w:lang w:val="en-US"/>
        </w:rPr>
        <w:t>Python</w:t>
      </w:r>
    </w:p>
    <w:p w14:paraId="3A68472E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1AD6015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import numpy as np</w:t>
      </w:r>
    </w:p>
    <w:p w14:paraId="6242521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matplotlib import pyplot as plt</w:t>
      </w:r>
    </w:p>
    <w:p w14:paraId="366075C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from scipy.stats import chi2_contingency, poisson</w:t>
      </w:r>
    </w:p>
    <w:p w14:paraId="20A2605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0889737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def generate_poisson_stream(T1, T2, lambda1, lambda2):</w:t>
      </w:r>
    </w:p>
    <w:p w14:paraId="783905F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"""Функция для генерации пуассоновского потока"""</w:t>
      </w:r>
    </w:p>
    <w:p w14:paraId="1A84471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Генерация выборок для обоих потоков</w:t>
      </w:r>
    </w:p>
    <w:p w14:paraId="38E7D05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samples1 = np.random.poisson(lambda1 * (T2 - T1), size=(50,))</w:t>
      </w:r>
    </w:p>
    <w:p w14:paraId="62AD9AE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samples2 = np.random.poisson(lambda2 * (T2 - T1), size=(50,))</w:t>
      </w:r>
    </w:p>
    <w:p w14:paraId="5B9195D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</w:t>
      </w:r>
    </w:p>
    <w:p w14:paraId="407C4AB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# Объединение выборок</w:t>
      </w:r>
    </w:p>
    <w:p w14:paraId="03D8BC0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combined_samples = samples1 + samples2</w:t>
      </w:r>
    </w:p>
    <w:p w14:paraId="4A26994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</w:t>
      </w:r>
    </w:p>
    <w:p w14:paraId="07521AA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return samples1, samples2, combined_samples</w:t>
      </w:r>
    </w:p>
    <w:p w14:paraId="23D2EBC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29A58F0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 Исходные данные</w:t>
      </w:r>
    </w:p>
    <w:p w14:paraId="14DE306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N = 3</w:t>
      </w:r>
    </w:p>
    <w:p w14:paraId="73B0869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TT1 = N</w:t>
      </w:r>
    </w:p>
    <w:p w14:paraId="25B67FB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TT2 = N + 100</w:t>
      </w:r>
    </w:p>
    <w:p w14:paraId="48B9B78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lambda1 = (N + 8) / (N + 24)</w:t>
      </w:r>
    </w:p>
    <w:p w14:paraId="3EFF772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lambda2 = (N + 9) / (N + 25)</w:t>
      </w:r>
    </w:p>
    <w:p w14:paraId="4FA2760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2B15354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 Генерация выборок</w:t>
      </w:r>
    </w:p>
    <w:p w14:paraId="0196AAA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samples1, samples2, combined_samples = generate_poisson_stream(TT1, TT2, lambda1, lambda2)</w:t>
      </w:r>
    </w:p>
    <w:p w14:paraId="0EFA0071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7F81EE7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 Визуализация потоков</w:t>
      </w:r>
    </w:p>
    <w:p w14:paraId="1D4472F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plt.figure()</w:t>
      </w:r>
    </w:p>
    <w:p w14:paraId="4D7EFA9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plt.subplot(311)</w:t>
      </w:r>
    </w:p>
    <w:p w14:paraId="38F869C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plt.title('Поток 1')</w:t>
      </w:r>
    </w:p>
    <w:p w14:paraId="7995FC3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plt.hist(samples1, bins='auto', color='b')</w:t>
      </w:r>
    </w:p>
    <w:p w14:paraId="4B49B62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plt.xlabel('Значение')</w:t>
      </w:r>
    </w:p>
    <w:p w14:paraId="094BA56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plt.ylabel('Частота')</w:t>
      </w:r>
    </w:p>
    <w:p w14:paraId="323F6DE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31F1F70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plt.subplot(312)</w:t>
      </w:r>
    </w:p>
    <w:p w14:paraId="5383CD7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plt.title('Поток 2')</w:t>
      </w:r>
    </w:p>
    <w:p w14:paraId="7A46A4A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plt.hist(samples2, bins='auto', color='g')</w:t>
      </w:r>
    </w:p>
    <w:p w14:paraId="33F0DC4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plt.xlabel('Значение')</w:t>
      </w:r>
    </w:p>
    <w:p w14:paraId="6426A94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plt.ylabel('Частота')</w:t>
      </w:r>
    </w:p>
    <w:p w14:paraId="31DAF520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6FEC696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plt.subplot(313)</w:t>
      </w:r>
    </w:p>
    <w:p w14:paraId="169045D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plt.title('Объединенный поток')</w:t>
      </w:r>
    </w:p>
    <w:p w14:paraId="036166B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plt.hist(combined_samples, bins='auto', color='r')</w:t>
      </w:r>
    </w:p>
    <w:p w14:paraId="7317262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plt.xlabel('Значение')</w:t>
      </w:r>
    </w:p>
    <w:p w14:paraId="15CD7C5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plt.ylabel('Частота')</w:t>
      </w:r>
    </w:p>
    <w:p w14:paraId="36EDFE7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plt.show()</w:t>
      </w:r>
    </w:p>
    <w:p w14:paraId="0E26918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330049A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 Проверка гипотезы о виде распределения для суммарного потока</w:t>
      </w:r>
    </w:p>
    <w:p w14:paraId="6BC822E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unique_values, counts = np.unique(combined_samples, return_counts=True)</w:t>
      </w:r>
    </w:p>
    <w:p w14:paraId="2E20FB5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unique_values = list(set(unique_values))</w:t>
      </w:r>
    </w:p>
    <w:p w14:paraId="79EB86E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observed = dict(zip(unique_values, counts))</w:t>
      </w:r>
    </w:p>
    <w:p w14:paraId="7D6E740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observed = np.asarray(observed.values())</w:t>
      </w:r>
    </w:p>
    <w:p w14:paraId="5A7D7754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7398E5C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expected = np.array([len(combined_samples) * poisson.pmf(k, (lambda1 + lambda2)*(TT2 - TT1)) for k in unique_values])</w:t>
      </w:r>
    </w:p>
    <w:p w14:paraId="17A101E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540505F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stat, pvalue, dof, expected = chi2_contingency(expected, observed)</w:t>
      </w:r>
    </w:p>
    <w:p w14:paraId="2FEB556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print("Статистический показатель Пирсона: {}".format(stat))</w:t>
      </w:r>
    </w:p>
    <w:p w14:paraId="3B166BE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print("P-значение: {}".format(pvalue))</w:t>
      </w:r>
    </w:p>
    <w:p w14:paraId="597C144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0434215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 Сравнение интенсивностей выборочных и теоретических интенсивностей потоков</w:t>
      </w:r>
    </w:p>
    <w:p w14:paraId="545FA8E7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mean1 = np.mean(samples1) / (TT2 - TT1)</w:t>
      </w:r>
    </w:p>
    <w:p w14:paraId="383B384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mean2 = np.mean(samples2) / (TT2 - TT1)</w:t>
      </w:r>
    </w:p>
    <w:p w14:paraId="1C6ED6AA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mean_combined = np.mean(combined_samples) / (TT2 - TT1)</w:t>
      </w:r>
    </w:p>
    <w:p w14:paraId="7EAD3A4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42C38D52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lambda1_theoretical = lambda1</w:t>
      </w:r>
    </w:p>
    <w:p w14:paraId="66D2ADBE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lambda2_theoretical = lambda2</w:t>
      </w:r>
    </w:p>
    <w:p w14:paraId="129181D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lambda_sum_theoretical = lambda1_theoretical + lambda2_theoretical</w:t>
      </w:r>
    </w:p>
    <w:p w14:paraId="588B645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7B54777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print("Выборочная интенсивность потока 1: {:.4f}".format(mean1))</w:t>
      </w:r>
    </w:p>
    <w:p w14:paraId="70AF68BC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print("Теоретическая интенсивность потока 1: {:.4f}".format(lambda1_theoretical))</w:t>
      </w:r>
    </w:p>
    <w:p w14:paraId="68985BE3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print("Разница: {:.4f}".format(abs(mean1 - lambda1_theoretical)))</w:t>
      </w:r>
    </w:p>
    <w:p w14:paraId="7ACCC08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5A2B9E0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print("\nВыборочная интенсивность потока 2: {:.4f}".format(mean2))</w:t>
      </w:r>
    </w:p>
    <w:p w14:paraId="1B8460A9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print("Теоретическая интенсивность потока 2: {:.4f}".format(lambda2_theoretical))</w:t>
      </w:r>
    </w:p>
    <w:p w14:paraId="34C30E9D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print("Разница: {:.4f}".format(abs(mean2 - lambda2_theoretical)))</w:t>
      </w:r>
    </w:p>
    <w:p w14:paraId="7650309F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 w14:paraId="5D168056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print("\nВыборочная интенсивность объединённого потока: {:.4f}".format(mean_combined))</w:t>
      </w:r>
    </w:p>
    <w:p w14:paraId="0554290B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print("Теоретическая интенсивность объединённого потока: {:.4f}".format(lambda_sum_theoretical))</w:t>
      </w:r>
    </w:p>
    <w:p w14:paraId="3C2EF808"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print("Разница: {:.4f}".format(abs(mean_combined - lambda_sum_theoretical)))</w:t>
      </w:r>
    </w:p>
    <w:p w14:paraId="1516C4C9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7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7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5FBBD"/>
    <w:multiLevelType w:val="singleLevel"/>
    <w:tmpl w:val="E8A5FB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04CCB3"/>
    <w:multiLevelType w:val="singleLevel"/>
    <w:tmpl w:val="F504CC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5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4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84DAA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5F1190"/>
    <w:rsid w:val="0B185485"/>
    <w:rsid w:val="0E20544F"/>
    <w:rsid w:val="16D15A33"/>
    <w:rsid w:val="17F32CC5"/>
    <w:rsid w:val="1C834D13"/>
    <w:rsid w:val="1E941ED1"/>
    <w:rsid w:val="201A3039"/>
    <w:rsid w:val="20CA48D9"/>
    <w:rsid w:val="2133672B"/>
    <w:rsid w:val="214E366E"/>
    <w:rsid w:val="28F23279"/>
    <w:rsid w:val="2A091217"/>
    <w:rsid w:val="2AF570DE"/>
    <w:rsid w:val="2B4A7615"/>
    <w:rsid w:val="2D5F1580"/>
    <w:rsid w:val="301362F5"/>
    <w:rsid w:val="3147048D"/>
    <w:rsid w:val="31BB6926"/>
    <w:rsid w:val="322E00A6"/>
    <w:rsid w:val="394B5093"/>
    <w:rsid w:val="3D2E204C"/>
    <w:rsid w:val="3FA02795"/>
    <w:rsid w:val="405D362C"/>
    <w:rsid w:val="42B239DC"/>
    <w:rsid w:val="46035BA7"/>
    <w:rsid w:val="51743912"/>
    <w:rsid w:val="55BB4D29"/>
    <w:rsid w:val="575F5207"/>
    <w:rsid w:val="58FE405D"/>
    <w:rsid w:val="5F69254D"/>
    <w:rsid w:val="604F208F"/>
    <w:rsid w:val="658302B0"/>
    <w:rsid w:val="662A1D70"/>
    <w:rsid w:val="708D69DB"/>
    <w:rsid w:val="73CD47FF"/>
    <w:rsid w:val="78BC15B9"/>
    <w:rsid w:val="7B6647E1"/>
    <w:rsid w:val="7C466D86"/>
    <w:rsid w:val="7CBC51F0"/>
    <w:rsid w:val="7D68074E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4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i/>
      <w:iCs/>
      <w:kern w:val="0"/>
      <w:sz w:val="28"/>
      <w:szCs w:val="28"/>
    </w:rPr>
  </w:style>
  <w:style w:type="paragraph" w:styleId="5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1"/>
    <w:basedOn w:val="1"/>
    <w:next w:val="1"/>
    <w:qFormat/>
    <w:uiPriority w:val="0"/>
    <w:pPr>
      <w:keepNext/>
      <w:spacing w:before="240"/>
      <w:ind w:left="567"/>
    </w:pPr>
    <w:rPr>
      <w:b/>
      <w:bCs/>
      <w:caps/>
      <w:kern w:val="28"/>
      <w:sz w:val="24"/>
      <w:szCs w:val="24"/>
    </w:rPr>
  </w:style>
  <w:style w:type="character" w:styleId="14">
    <w:name w:val="HTML Sample"/>
    <w:basedOn w:val="12"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qFormat/>
    <w:uiPriority w:val="0"/>
    <w:rPr>
      <w:color w:val="800080"/>
      <w:u w:val="single"/>
    </w:rPr>
  </w:style>
  <w:style w:type="character" w:styleId="16">
    <w:name w:val="footnote reference"/>
    <w:basedOn w:val="12"/>
    <w:qFormat/>
    <w:uiPriority w:val="0"/>
    <w:rPr>
      <w:vertAlign w:val="superscript"/>
    </w:rPr>
  </w:style>
  <w:style w:type="character" w:styleId="17">
    <w:name w:val="annotation reference"/>
    <w:basedOn w:val="12"/>
    <w:qFormat/>
    <w:uiPriority w:val="0"/>
    <w:rPr>
      <w:sz w:val="21"/>
      <w:szCs w:val="21"/>
    </w:rPr>
  </w:style>
  <w:style w:type="character" w:styleId="18">
    <w:name w:val="endnote reference"/>
    <w:basedOn w:val="12"/>
    <w:qFormat/>
    <w:uiPriority w:val="0"/>
    <w:rPr>
      <w:vertAlign w:val="superscript"/>
    </w:rPr>
  </w:style>
  <w:style w:type="character" w:styleId="19">
    <w:name w:val="HTML Acronym"/>
    <w:basedOn w:val="12"/>
    <w:qFormat/>
    <w:uiPriority w:val="0"/>
  </w:style>
  <w:style w:type="character" w:styleId="20">
    <w:name w:val="Emphasis"/>
    <w:basedOn w:val="12"/>
    <w:qFormat/>
    <w:uiPriority w:val="0"/>
    <w:rPr>
      <w:i/>
      <w:iCs/>
    </w:rPr>
  </w:style>
  <w:style w:type="character" w:styleId="21">
    <w:name w:val="Hyperlink"/>
    <w:basedOn w:val="12"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qFormat/>
    <w:uiPriority w:val="0"/>
    <w:rPr>
      <w:i/>
      <w:iCs/>
    </w:rPr>
  </w:style>
  <w:style w:type="paragraph" w:styleId="31">
    <w:name w:val="Balloon Text"/>
    <w:basedOn w:val="1"/>
    <w:qFormat/>
    <w:uiPriority w:val="0"/>
    <w:rPr>
      <w:sz w:val="16"/>
      <w:szCs w:val="16"/>
    </w:rPr>
  </w:style>
  <w:style w:type="paragraph" w:styleId="32">
    <w:name w:val="List 5"/>
    <w:basedOn w:val="1"/>
    <w:qFormat/>
    <w:uiPriority w:val="0"/>
    <w:pPr>
      <w:ind w:left="1800" w:hanging="360"/>
    </w:pPr>
  </w:style>
  <w:style w:type="paragraph" w:styleId="33">
    <w:name w:val="List Continue"/>
    <w:basedOn w:val="1"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qFormat/>
    <w:uiPriority w:val="0"/>
    <w:pPr>
      <w:ind w:left="4320"/>
    </w:pPr>
  </w:style>
  <w:style w:type="paragraph" w:styleId="37">
    <w:name w:val="Normal Indent"/>
    <w:basedOn w:val="1"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Body Text"/>
    <w:basedOn w:val="1"/>
    <w:uiPriority w:val="0"/>
    <w:pPr>
      <w:spacing w:after="120"/>
    </w:pPr>
  </w:style>
  <w:style w:type="paragraph" w:styleId="63">
    <w:name w:val="index 9"/>
    <w:basedOn w:val="1"/>
    <w:next w:val="1"/>
    <w:qFormat/>
    <w:uiPriority w:val="0"/>
    <w:pPr>
      <w:ind w:left="1600" w:leftChars="1600"/>
    </w:pPr>
  </w:style>
  <w:style w:type="paragraph" w:styleId="64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5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6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7">
    <w:name w:val="toc 1"/>
    <w:basedOn w:val="1"/>
    <w:next w:val="1"/>
    <w:qFormat/>
    <w:uiPriority w:val="0"/>
  </w:style>
  <w:style w:type="paragraph" w:styleId="68">
    <w:name w:val="table of authorities"/>
    <w:basedOn w:val="1"/>
    <w:next w:val="1"/>
    <w:qFormat/>
    <w:uiPriority w:val="0"/>
    <w:pPr>
      <w:ind w:left="420" w:leftChars="200"/>
    </w:pPr>
  </w:style>
  <w:style w:type="paragraph" w:styleId="69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0">
    <w:name w:val="toc 6"/>
    <w:basedOn w:val="1"/>
    <w:next w:val="1"/>
    <w:qFormat/>
    <w:uiPriority w:val="0"/>
    <w:pPr>
      <w:ind w:left="2100" w:leftChars="1000"/>
    </w:pPr>
  </w:style>
  <w:style w:type="paragraph" w:styleId="7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2">
    <w:name w:val="toc 3"/>
    <w:basedOn w:val="1"/>
    <w:next w:val="1"/>
    <w:qFormat/>
    <w:uiPriority w:val="0"/>
    <w:pPr>
      <w:ind w:left="840" w:leftChars="400"/>
    </w:pPr>
  </w:style>
  <w:style w:type="paragraph" w:styleId="73">
    <w:name w:val="toc 2"/>
    <w:basedOn w:val="1"/>
    <w:next w:val="1"/>
    <w:qFormat/>
    <w:uiPriority w:val="0"/>
    <w:pPr>
      <w:ind w:left="420" w:leftChars="200"/>
    </w:pPr>
  </w:style>
  <w:style w:type="paragraph" w:styleId="74">
    <w:name w:val="toc 4"/>
    <w:basedOn w:val="1"/>
    <w:next w:val="1"/>
    <w:qFormat/>
    <w:uiPriority w:val="0"/>
    <w:pPr>
      <w:ind w:left="1260" w:leftChars="600"/>
    </w:pPr>
  </w:style>
  <w:style w:type="paragraph" w:styleId="75">
    <w:name w:val="toc 5"/>
    <w:basedOn w:val="1"/>
    <w:next w:val="1"/>
    <w:qFormat/>
    <w:uiPriority w:val="0"/>
    <w:pPr>
      <w:ind w:left="1680" w:leftChars="800"/>
    </w:pPr>
  </w:style>
  <w:style w:type="paragraph" w:styleId="76">
    <w:name w:val="Note Heading"/>
    <w:basedOn w:val="1"/>
    <w:next w:val="1"/>
    <w:qFormat/>
    <w:uiPriority w:val="0"/>
  </w:style>
  <w:style w:type="paragraph" w:styleId="77">
    <w:name w:val="Date"/>
    <w:basedOn w:val="1"/>
    <w:next w:val="1"/>
    <w:qFormat/>
    <w:uiPriority w:val="0"/>
  </w:style>
  <w:style w:type="paragraph" w:styleId="78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9">
    <w:name w:val="Body Text First Indent"/>
    <w:basedOn w:val="62"/>
    <w:qFormat/>
    <w:uiPriority w:val="0"/>
    <w:pPr>
      <w:ind w:firstLine="210"/>
    </w:pPr>
  </w:style>
  <w:style w:type="paragraph" w:styleId="80">
    <w:name w:val="Body Text First Indent 2"/>
    <w:basedOn w:val="81"/>
    <w:qFormat/>
    <w:uiPriority w:val="0"/>
    <w:pPr>
      <w:ind w:firstLine="210"/>
    </w:pPr>
  </w:style>
  <w:style w:type="paragraph" w:styleId="81">
    <w:name w:val="Body Text Indent"/>
    <w:basedOn w:val="1"/>
    <w:qFormat/>
    <w:uiPriority w:val="0"/>
    <w:pPr>
      <w:spacing w:after="120"/>
      <w:ind w:left="360"/>
    </w:pPr>
  </w:style>
  <w:style w:type="paragraph" w:styleId="82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3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4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5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8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9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90">
    <w:name w:val="List"/>
    <w:basedOn w:val="1"/>
    <w:qFormat/>
    <w:uiPriority w:val="0"/>
    <w:pPr>
      <w:ind w:left="360" w:hanging="360"/>
    </w:pPr>
  </w:style>
  <w:style w:type="paragraph" w:styleId="9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3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4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5">
    <w:name w:val="Signature"/>
    <w:basedOn w:val="1"/>
    <w:qFormat/>
    <w:uiPriority w:val="0"/>
    <w:pPr>
      <w:ind w:left="4320"/>
    </w:pPr>
  </w:style>
  <w:style w:type="paragraph" w:styleId="96">
    <w:name w:val="Salutation"/>
    <w:basedOn w:val="1"/>
    <w:next w:val="1"/>
    <w:uiPriority w:val="0"/>
  </w:style>
  <w:style w:type="paragraph" w:styleId="97">
    <w:name w:val="List Continue 2"/>
    <w:basedOn w:val="1"/>
    <w:qFormat/>
    <w:uiPriority w:val="0"/>
    <w:pPr>
      <w:spacing w:after="120"/>
      <w:ind w:left="720"/>
    </w:pPr>
  </w:style>
  <w:style w:type="paragraph" w:styleId="98">
    <w:name w:val="List Continue 3"/>
    <w:basedOn w:val="1"/>
    <w:qFormat/>
    <w:uiPriority w:val="0"/>
    <w:pPr>
      <w:spacing w:after="120"/>
      <w:ind w:left="1080"/>
    </w:pPr>
  </w:style>
  <w:style w:type="paragraph" w:styleId="99">
    <w:name w:val="List Continue 4"/>
    <w:basedOn w:val="1"/>
    <w:qFormat/>
    <w:uiPriority w:val="0"/>
    <w:pPr>
      <w:spacing w:after="120"/>
      <w:ind w:left="1440"/>
    </w:pPr>
  </w:style>
  <w:style w:type="paragraph" w:styleId="100">
    <w:name w:val="List Continue 5"/>
    <w:basedOn w:val="1"/>
    <w:qFormat/>
    <w:uiPriority w:val="0"/>
    <w:pPr>
      <w:spacing w:after="120"/>
      <w:ind w:left="1800"/>
    </w:pPr>
  </w:style>
  <w:style w:type="paragraph" w:styleId="101">
    <w:name w:val="List 2"/>
    <w:basedOn w:val="1"/>
    <w:qFormat/>
    <w:uiPriority w:val="0"/>
    <w:pPr>
      <w:ind w:left="720" w:hanging="360"/>
    </w:pPr>
  </w:style>
  <w:style w:type="paragraph" w:styleId="102">
    <w:name w:val="List 3"/>
    <w:basedOn w:val="1"/>
    <w:qFormat/>
    <w:uiPriority w:val="0"/>
    <w:pPr>
      <w:ind w:left="1080" w:hanging="360"/>
    </w:pPr>
  </w:style>
  <w:style w:type="paragraph" w:styleId="103">
    <w:name w:val="List 4"/>
    <w:basedOn w:val="1"/>
    <w:qFormat/>
    <w:uiPriority w:val="0"/>
    <w:pPr>
      <w:ind w:left="1440" w:hanging="360"/>
    </w:pPr>
  </w:style>
  <w:style w:type="paragraph" w:styleId="10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5">
    <w:name w:val="Block Text"/>
    <w:basedOn w:val="1"/>
    <w:qFormat/>
    <w:uiPriority w:val="0"/>
    <w:pPr>
      <w:spacing w:after="120"/>
      <w:ind w:left="1440" w:right="1440"/>
    </w:pPr>
  </w:style>
  <w:style w:type="paragraph" w:styleId="10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7">
    <w:name w:val="E-mail Signature"/>
    <w:basedOn w:val="1"/>
    <w:qFormat/>
    <w:uiPriority w:val="0"/>
  </w:style>
  <w:style w:type="table" w:styleId="108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0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2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3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5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7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2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3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4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7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0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3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4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6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50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2"/>
    <w:qFormat/>
    <w:uiPriority w:val="0"/>
  </w:style>
  <w:style w:type="character" w:customStyle="1" w:styleId="154">
    <w:name w:val="eo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2024-10-30T09:42:18Z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