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МИНИСТЕРСТВО НАУКИ И ВЫСШЕГО ОБРАЗОВАНИЯ РОССИЙСКОЙ ФЕДЕРАЦИИ</w:t>
      </w:r>
      <w:r>
        <w:rPr>
          <w:rStyle w:val="154"/>
          <w:color w:val="000000"/>
        </w:rPr>
        <w:t> </w:t>
      </w:r>
    </w:p>
    <w:p w14:paraId="30C082A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4"/>
          <w:color w:val="000000"/>
        </w:rPr>
        <w:t> </w:t>
      </w:r>
    </w:p>
    <w:p w14:paraId="796AC2A7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4"/>
          <w:color w:val="000000"/>
        </w:rPr>
        <w:t> </w:t>
      </w:r>
    </w:p>
    <w:p w14:paraId="058DB83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sz w:val="32"/>
          <w:szCs w:val="32"/>
        </w:rPr>
        <w:t> </w:t>
      </w:r>
    </w:p>
    <w:p w14:paraId="58524CF4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53974BD3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3"/>
          <w:rFonts w:ascii="Calibri" w:hAnsi="Calibri" w:cs="Calibri"/>
          <w:sz w:val="28"/>
          <w:szCs w:val="28"/>
        </w:rPr>
        <w:t>КАФЕДРА № </w:t>
      </w:r>
      <w:r>
        <w:rPr>
          <w:rStyle w:val="154"/>
          <w:rFonts w:ascii="Calibri" w:hAnsi="Calibri" w:cs="Calibri"/>
          <w:sz w:val="28"/>
          <w:szCs w:val="28"/>
        </w:rPr>
        <w:t> </w:t>
      </w:r>
      <w:r>
        <w:rPr>
          <w:rStyle w:val="154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Segoe UI" w:hAnsi="Segoe UI" w:cs="Segoe UI"/>
          <w:sz w:val="18"/>
          <w:szCs w:val="18"/>
        </w:rPr>
      </w:pPr>
    </w:p>
    <w:p w14:paraId="17131967">
      <w:pPr>
        <w:pStyle w:val="152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6C5CBF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ОТЧЁТ</w:t>
      </w:r>
      <w:r>
        <w:rPr>
          <w:rStyle w:val="154"/>
          <w:rFonts w:ascii="Calibri" w:hAnsi="Calibri" w:cs="Calibri"/>
        </w:rPr>
        <w:t> </w:t>
      </w:r>
    </w:p>
    <w:p w14:paraId="08DF50D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ЗАЩИЩЁН</w:t>
      </w:r>
      <w:r>
        <w:rPr>
          <w:rStyle w:val="153"/>
          <w:rFonts w:ascii="Calibri" w:hAnsi="Calibri" w:cs="Calibri"/>
        </w:rPr>
        <w:t xml:space="preserve"> С ОЦЕНКОЙ</w:t>
      </w:r>
      <w:r>
        <w:rPr>
          <w:rStyle w:val="154"/>
          <w:rFonts w:ascii="Calibri" w:hAnsi="Calibri" w:cs="Calibri"/>
        </w:rPr>
        <w:t> </w:t>
      </w:r>
    </w:p>
    <w:p w14:paraId="1FDA048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ПРЕПОДАВАТЕЛЬ</w:t>
      </w:r>
      <w:r>
        <w:rPr>
          <w:rStyle w:val="154"/>
          <w:rFonts w:ascii="Calibri" w:hAnsi="Calibri" w:cs="Calibri"/>
        </w:rPr>
        <w:t> </w:t>
      </w:r>
    </w:p>
    <w:p w14:paraId="08D325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проффесор    </w:t>
      </w:r>
      <w:r>
        <w:rPr>
          <w:rStyle w:val="153"/>
          <w:rFonts w:ascii="Calibri" w:hAnsi="Calibri" w:cs="Calibri"/>
          <w:u w:val="single"/>
        </w:rPr>
        <w:t xml:space="preserve"> </w:t>
      </w:r>
      <w:r>
        <w:rPr>
          <w:rStyle w:val="153"/>
          <w:rFonts w:hint="default" w:ascii="Calibri" w:hAnsi="Calibri" w:cs="Calibri"/>
          <w:lang w:val="ru-RU"/>
        </w:rPr>
        <w:t xml:space="preserve">                   </w:t>
      </w:r>
      <w:r>
        <w:rPr>
          <w:rStyle w:val="153"/>
          <w:rFonts w:ascii="Calibri" w:hAnsi="Calibri" w:cs="Calibri"/>
          <w:u w:val="single"/>
        </w:rPr>
        <w:t>                              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 </w:t>
      </w:r>
      <w:r>
        <w:rPr>
          <w:rStyle w:val="15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Колесникова С.И. </w:t>
      </w:r>
      <w:r>
        <w:rPr>
          <w:rStyle w:val="154"/>
          <w:rFonts w:ascii="Calibri" w:hAnsi="Calibri" w:cs="Calibri"/>
          <w:u w:val="single"/>
        </w:rPr>
        <w:t> </w:t>
      </w:r>
    </w:p>
    <w:p w14:paraId="3D424F34">
      <w:pPr>
        <w:pStyle w:val="15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должность, уч. Степень, звание  </w:t>
      </w:r>
      <w:r>
        <w:rPr>
          <w:rStyle w:val="153"/>
          <w:rFonts w:hint="default" w:ascii="Calibri" w:hAnsi="Calibri" w:cs="Calibri"/>
          <w:lang w:val="ru-RU"/>
        </w:rPr>
        <w:t xml:space="preserve">            </w:t>
      </w:r>
      <w:r>
        <w:rPr>
          <w:rStyle w:val="153"/>
          <w:rFonts w:ascii="Calibri" w:hAnsi="Calibri" w:cs="Calibri"/>
        </w:rPr>
        <w:t>подпись, дата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  инициалы, фамилия</w:t>
      </w:r>
      <w:r>
        <w:rPr>
          <w:rStyle w:val="154"/>
          <w:rFonts w:ascii="Calibri" w:hAnsi="Calibri" w:cs="Calibri"/>
        </w:rPr>
        <w:t> </w:t>
      </w:r>
    </w:p>
    <w:p w14:paraId="688A0D0A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9E17BD4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7B441B3D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1D35012C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5CFE9BE9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2C643576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Calibri" w:hAnsi="Calibri" w:cs="Calibri"/>
          <w:sz w:val="28"/>
          <w:szCs w:val="28"/>
          <w:lang w:val="en-US"/>
        </w:rPr>
      </w:pPr>
      <w:r>
        <w:rPr>
          <w:rStyle w:val="15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3"/>
          <w:rFonts w:ascii="Calibri" w:hAnsi="Calibri" w:cs="Calibri"/>
          <w:sz w:val="28"/>
          <w:szCs w:val="28"/>
        </w:rPr>
        <w:t xml:space="preserve"> О </w:t>
      </w:r>
      <w:r>
        <w:rPr>
          <w:rStyle w:val="15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4.</w:t>
      </w:r>
    </w:p>
    <w:p w14:paraId="6CC67E4B">
      <w:pPr>
        <w:jc w:val="center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Моделирование дифференциальных и разностных уравнений в MatLab Simulink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Компьютерное моделирование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B3349DA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47FE96DD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20D41F1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4ED3480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РАБОТУ ВЫПОЛНИЛ</w:t>
      </w:r>
      <w:r>
        <w:rPr>
          <w:rStyle w:val="154"/>
          <w:rFonts w:ascii="Calibri" w:hAnsi="Calibri" w:cs="Calibri"/>
        </w:rPr>
        <w:t> </w:t>
      </w:r>
    </w:p>
    <w:p w14:paraId="05E1BAC3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 xml:space="preserve">СТУДЕНТ ГР.          </w:t>
      </w:r>
      <w:r>
        <w:rPr>
          <w:rStyle w:val="153"/>
          <w:rFonts w:hint="default" w:ascii="Calibri" w:hAnsi="Calibri" w:cs="Calibri"/>
          <w:u w:val="single"/>
          <w:lang w:val="en-US"/>
        </w:rPr>
        <w:t>4136</w:t>
      </w:r>
      <w:r>
        <w:rPr>
          <w:rStyle w:val="153"/>
          <w:rFonts w:ascii="Calibri" w:hAnsi="Calibri" w:cs="Calibri"/>
        </w:rPr>
        <w:t>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3"/>
          <w:rFonts w:ascii="Calibri" w:hAnsi="Calibri" w:cs="Calibri"/>
        </w:rPr>
        <w:t>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</w:t>
      </w:r>
      <w:r>
        <w:rPr>
          <w:rStyle w:val="153"/>
          <w:rFonts w:ascii="Calibri" w:hAnsi="Calibri" w:cs="Calibri"/>
        </w:rPr>
        <w:t>        </w:t>
      </w:r>
      <w:r>
        <w:rPr>
          <w:rStyle w:val="153"/>
          <w:rFonts w:ascii="Calibri" w:hAnsi="Calibri" w:cs="Calibri"/>
          <w:u w:val="single"/>
        </w:rPr>
        <w:t> </w:t>
      </w:r>
      <w:r>
        <w:rPr>
          <w:rStyle w:val="153"/>
          <w:rFonts w:ascii="Calibri" w:hAnsi="Calibri" w:cs="Calibri"/>
          <w:u w:val="single"/>
          <w:lang w:val="ru-RU"/>
        </w:rPr>
        <w:t>Бобрович</w:t>
      </w:r>
      <w:r>
        <w:rPr>
          <w:rStyle w:val="15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4"/>
          <w:rFonts w:ascii="Calibri" w:hAnsi="Calibri" w:cs="Calibri"/>
        </w:rPr>
        <w:t> </w:t>
      </w:r>
    </w:p>
    <w:p w14:paraId="41A83B6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</w:t>
      </w:r>
      <w:r>
        <w:rPr>
          <w:rStyle w:val="153"/>
          <w:rFonts w:ascii="Calibri" w:hAnsi="Calibri" w:cs="Calibri"/>
        </w:rPr>
        <w:t xml:space="preserve">  подпись, дата                      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инициалы, фамилия</w:t>
      </w:r>
      <w:r>
        <w:rPr>
          <w:rStyle w:val="154"/>
          <w:rFonts w:ascii="Calibri" w:hAnsi="Calibri" w:cs="Calibri"/>
        </w:rPr>
        <w:t> </w:t>
      </w:r>
    </w:p>
    <w:p w14:paraId="64216DC7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B4213D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1C62F351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5D56A16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299D7ECF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FA97BA0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32596044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0890872B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836CC51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4157105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09342097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3"/>
          <w:rFonts w:ascii="Calibri" w:hAnsi="Calibri" w:cs="Calibri"/>
          <w:sz w:val="28"/>
          <w:szCs w:val="28"/>
        </w:rPr>
        <w:t>Санкт-Петербург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5B7370D6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999833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Цель настоящей работы: освоить приемы моделирования непрерывных процессов в MatLab Simulink.</w:t>
      </w:r>
    </w:p>
    <w:p w14:paraId="17C04110">
      <w:pPr>
        <w:rPr>
          <w:rFonts w:hint="default" w:ascii="SimSun" w:hAnsi="SimSun" w:eastAsia="SimSun" w:cs="SimSun"/>
          <w:sz w:val="24"/>
          <w:szCs w:val="24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задания:</w:t>
      </w:r>
    </w:p>
    <w:p w14:paraId="32B3EA9B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4203700" cy="2051050"/>
            <wp:effectExtent l="0" t="0" r="2540" b="6350"/>
            <wp:docPr id="1" name="Изображение 1" descr="Скриншот 09-12-2024 15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9-12-2024 154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9F2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1593A040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Код </w:t>
      </w:r>
      <w:r>
        <w:rPr>
          <w:rFonts w:hint="default" w:ascii="Cambria" w:hAnsi="Cambria" w:cs="Cambria"/>
          <w:sz w:val="28"/>
          <w:szCs w:val="28"/>
          <w:lang w:val="en-US"/>
        </w:rPr>
        <w:t>Matlab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в приложении 1</w:t>
      </w:r>
    </w:p>
    <w:p w14:paraId="409103D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Результат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Matlab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:</w:t>
      </w:r>
    </w:p>
    <w:p w14:paraId="46E14D56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793615" cy="4309110"/>
            <wp:effectExtent l="0" t="0" r="6985" b="3810"/>
            <wp:docPr id="5" name="Изображение 5" descr="Скриншот 09-12-2024 16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9-12-2024 160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B66B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00FE858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Вид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Simulink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:</w:t>
      </w:r>
    </w:p>
    <w:p w14:paraId="26E3E4D9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3675" cy="4610100"/>
            <wp:effectExtent l="0" t="0" r="14605" b="7620"/>
            <wp:docPr id="2" name="Изображение 2" descr="Скриншот 09-12-2024 1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9-12-2024 1549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5C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55385" cy="2299335"/>
            <wp:effectExtent l="0" t="0" r="8255" b="1905"/>
            <wp:docPr id="3" name="Изображение 3" descr="Скриншот 14-12-2024 12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4-12-2024 123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6F1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BB7D7D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Результат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Simulink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:</w:t>
      </w:r>
    </w:p>
    <w:p w14:paraId="46E0FAE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575300" cy="3909060"/>
            <wp:effectExtent l="0" t="0" r="2540" b="7620"/>
            <wp:docPr id="4" name="Изображение 4" descr="Скриншот 09-12-2024 15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9-12-2024 155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63B5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0919C114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90615" cy="2929255"/>
            <wp:effectExtent l="0" t="0" r="12065" b="12065"/>
            <wp:docPr id="6" name="Изображение 6" descr="Скриншот 14-12-2024 12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4-12-2024 1234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4472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Доказательство того, что графики выходят из разных точек при большом приближении.</w:t>
      </w:r>
      <w:bookmarkStart w:id="0" w:name="_GoBack"/>
      <w:bookmarkEnd w:id="0"/>
    </w:p>
    <w:p w14:paraId="6A47D6F5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1135" cy="5783580"/>
            <wp:effectExtent l="0" t="0" r="1905" b="7620"/>
            <wp:docPr id="7" name="Изображение 7" descr="Скриншот 14-12-2024 12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4-12-2024 1236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57E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69F53D45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34808D1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>одготови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и устно защити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Fonts w:hint="default" w:ascii="Cambria" w:hAnsi="Cambria" w:cs="Cambria"/>
          <w:sz w:val="28"/>
          <w:szCs w:val="28"/>
        </w:rPr>
        <w:t xml:space="preserve"> о работе.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t xml:space="preserve">Получил неоценимый опыт и огромное количество знаний в области компьютерного моделирования. </w:t>
      </w:r>
    </w:p>
    <w:p w14:paraId="4DA8FF6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Приложения:</w:t>
      </w:r>
    </w:p>
    <w:p w14:paraId="47A7F6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Приложение 1: Код задачи на </w:t>
      </w:r>
      <w:r>
        <w:rPr>
          <w:rFonts w:hint="default" w:ascii="Cambria" w:hAnsi="Cambria" w:cs="Cambria"/>
          <w:sz w:val="28"/>
          <w:szCs w:val="28"/>
          <w:lang w:val="en-US"/>
        </w:rPr>
        <w:t>Matlab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; 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 clc;</w:t>
      </w:r>
    </w:p>
    <w:p w14:paraId="6C61E4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C7503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Параметры</w:t>
      </w:r>
    </w:p>
    <w:p w14:paraId="5EFA9B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T = 10;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Время моделирования</w:t>
      </w:r>
    </w:p>
    <w:p w14:paraId="76C38B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 = 0.0001;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Шаг дискретизации</w:t>
      </w:r>
    </w:p>
    <w:p w14:paraId="02B06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770D7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Решение дифференциального уравнения методом Эйлера</w:t>
      </w:r>
    </w:p>
    <w:p w14:paraId="6DD79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options = odeset(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'RelTol'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1e-7,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'AbsTol'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1e-12);</w:t>
      </w:r>
    </w:p>
    <w:p w14:paraId="5F27D4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[t, y] = ode23s(@(t,y) [y(2);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ru-RU" w:eastAsia="zh-CN" w:bidi="ar"/>
        </w:rPr>
        <w:t>2*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exp(4*y(1))], [0 T], [1 0], options);</w:t>
      </w:r>
    </w:p>
    <w:p w14:paraId="1B96D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66751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Решение системы уравнений методом Эйлера</w:t>
      </w:r>
    </w:p>
    <w:p w14:paraId="3D07A9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 = [2 -9; 1 8];</w:t>
      </w:r>
    </w:p>
    <w:p w14:paraId="0CF84E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 = [-2; -1];</w:t>
      </w:r>
    </w:p>
    <w:p w14:paraId="4DC695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[t_x, X] = ode45(@(t,x) A*x, [0 T], B, options);</w:t>
      </w:r>
    </w:p>
    <w:p w14:paraId="05B402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D07A3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~isempty(t) &amp;&amp; ~isempty(y)</w:t>
      </w:r>
    </w:p>
    <w:p w14:paraId="69841E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figure(1)</w:t>
      </w:r>
    </w:p>
    <w:p w14:paraId="094E3C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subplot(211)</w:t>
      </w:r>
    </w:p>
    <w:p w14:paraId="526FF0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 y(:,1))</w:t>
      </w:r>
    </w:p>
    <w:p w14:paraId="251230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'Решение дифференциального уравнения'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77C2E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'Время'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),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'y(t)'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702BC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46FC4D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9EAC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~isempty(t_x) &amp;&amp; ~isempty(X)</w:t>
      </w:r>
    </w:p>
    <w:p w14:paraId="004585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subplot(212)</w:t>
      </w:r>
    </w:p>
    <w:p w14:paraId="100F5A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plot(X(:,1), X(:,2))</w:t>
      </w:r>
    </w:p>
    <w:p w14:paraId="4F972C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'Фазовый портрет системы уравнений'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17B926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'x(t)'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),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'y(t)'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6EB55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385D082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A68472E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1516C4C9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7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7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5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4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4DAA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D1F58"/>
    <w:rsid w:val="065F1190"/>
    <w:rsid w:val="08246D83"/>
    <w:rsid w:val="0B185485"/>
    <w:rsid w:val="0E20544F"/>
    <w:rsid w:val="16D15A33"/>
    <w:rsid w:val="17F32CC5"/>
    <w:rsid w:val="1C834D13"/>
    <w:rsid w:val="1E941ED1"/>
    <w:rsid w:val="201A3039"/>
    <w:rsid w:val="20CA48D9"/>
    <w:rsid w:val="2133672B"/>
    <w:rsid w:val="214E366E"/>
    <w:rsid w:val="28F23279"/>
    <w:rsid w:val="2A091217"/>
    <w:rsid w:val="2AF570DE"/>
    <w:rsid w:val="2B4A7615"/>
    <w:rsid w:val="2D5F1580"/>
    <w:rsid w:val="2DF26BA5"/>
    <w:rsid w:val="301362F5"/>
    <w:rsid w:val="30770836"/>
    <w:rsid w:val="3147048D"/>
    <w:rsid w:val="31BB6926"/>
    <w:rsid w:val="322E00A6"/>
    <w:rsid w:val="359104BA"/>
    <w:rsid w:val="36960768"/>
    <w:rsid w:val="394B5093"/>
    <w:rsid w:val="3D2E204C"/>
    <w:rsid w:val="3F8C22F0"/>
    <w:rsid w:val="3FA02795"/>
    <w:rsid w:val="405D362C"/>
    <w:rsid w:val="46035BA7"/>
    <w:rsid w:val="51743912"/>
    <w:rsid w:val="555256AB"/>
    <w:rsid w:val="55BB4D29"/>
    <w:rsid w:val="56DF2CEF"/>
    <w:rsid w:val="575F5207"/>
    <w:rsid w:val="58FE405D"/>
    <w:rsid w:val="5E0359BA"/>
    <w:rsid w:val="5F69254D"/>
    <w:rsid w:val="604F208F"/>
    <w:rsid w:val="658302B0"/>
    <w:rsid w:val="662A1D70"/>
    <w:rsid w:val="708D69DB"/>
    <w:rsid w:val="73567625"/>
    <w:rsid w:val="73CD47FF"/>
    <w:rsid w:val="74E426E1"/>
    <w:rsid w:val="78BC15B9"/>
    <w:rsid w:val="7B6647E1"/>
    <w:rsid w:val="7C466D86"/>
    <w:rsid w:val="7CBC51F0"/>
    <w:rsid w:val="7D68074E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4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i/>
      <w:iCs/>
      <w:kern w:val="0"/>
      <w:sz w:val="28"/>
      <w:szCs w:val="28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1"/>
    <w:next w:val="1"/>
    <w:qFormat/>
    <w:uiPriority w:val="0"/>
    <w:pPr>
      <w:keepNext/>
      <w:spacing w:before="240"/>
      <w:ind w:left="567"/>
    </w:pPr>
    <w:rPr>
      <w:b/>
      <w:bCs/>
      <w:caps/>
      <w:kern w:val="28"/>
      <w:sz w:val="24"/>
      <w:szCs w:val="24"/>
    </w:rPr>
  </w:style>
  <w:style w:type="character" w:styleId="14">
    <w:name w:val="HTML Sample"/>
    <w:basedOn w:val="12"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qFormat/>
    <w:uiPriority w:val="0"/>
    <w:rPr>
      <w:color w:val="800080"/>
      <w:u w:val="single"/>
    </w:rPr>
  </w:style>
  <w:style w:type="character" w:styleId="16">
    <w:name w:val="footnote reference"/>
    <w:basedOn w:val="12"/>
    <w:qFormat/>
    <w:uiPriority w:val="0"/>
    <w:rPr>
      <w:vertAlign w:val="superscript"/>
    </w:rPr>
  </w:style>
  <w:style w:type="character" w:styleId="17">
    <w:name w:val="annotation reference"/>
    <w:basedOn w:val="12"/>
    <w:qFormat/>
    <w:uiPriority w:val="0"/>
    <w:rPr>
      <w:sz w:val="21"/>
      <w:szCs w:val="21"/>
    </w:rPr>
  </w:style>
  <w:style w:type="character" w:styleId="18">
    <w:name w:val="endnote reference"/>
    <w:basedOn w:val="12"/>
    <w:qFormat/>
    <w:uiPriority w:val="0"/>
    <w:rPr>
      <w:vertAlign w:val="superscript"/>
    </w:rPr>
  </w:style>
  <w:style w:type="character" w:styleId="19">
    <w:name w:val="HTML Acronym"/>
    <w:basedOn w:val="12"/>
    <w:qFormat/>
    <w:uiPriority w:val="0"/>
  </w:style>
  <w:style w:type="character" w:styleId="20">
    <w:name w:val="Emphasis"/>
    <w:basedOn w:val="12"/>
    <w:qFormat/>
    <w:uiPriority w:val="0"/>
    <w:rPr>
      <w:i/>
      <w:iCs/>
    </w:rPr>
  </w:style>
  <w:style w:type="character" w:styleId="21">
    <w:name w:val="Hyperlink"/>
    <w:basedOn w:val="12"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qFormat/>
    <w:uiPriority w:val="0"/>
    <w:rPr>
      <w:i/>
      <w:iCs/>
    </w:rPr>
  </w:style>
  <w:style w:type="paragraph" w:styleId="31">
    <w:name w:val="Balloon Text"/>
    <w:basedOn w:val="1"/>
    <w:qFormat/>
    <w:uiPriority w:val="0"/>
    <w:rPr>
      <w:sz w:val="16"/>
      <w:szCs w:val="16"/>
    </w:rPr>
  </w:style>
  <w:style w:type="paragraph" w:styleId="32">
    <w:name w:val="List 5"/>
    <w:basedOn w:val="1"/>
    <w:qFormat/>
    <w:uiPriority w:val="0"/>
    <w:pPr>
      <w:ind w:left="1800" w:hanging="360"/>
    </w:pPr>
  </w:style>
  <w:style w:type="paragraph" w:styleId="33">
    <w:name w:val="List Continue"/>
    <w:basedOn w:val="1"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qFormat/>
    <w:uiPriority w:val="0"/>
    <w:pPr>
      <w:ind w:left="4320"/>
    </w:pPr>
  </w:style>
  <w:style w:type="paragraph" w:styleId="37">
    <w:name w:val="Normal Indent"/>
    <w:basedOn w:val="1"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Body Text"/>
    <w:basedOn w:val="1"/>
    <w:qFormat/>
    <w:uiPriority w:val="0"/>
    <w:pPr>
      <w:spacing w:after="120"/>
    </w:pPr>
  </w:style>
  <w:style w:type="paragraph" w:styleId="63">
    <w:name w:val="index 9"/>
    <w:basedOn w:val="1"/>
    <w:next w:val="1"/>
    <w:qFormat/>
    <w:uiPriority w:val="0"/>
    <w:pPr>
      <w:ind w:left="1600" w:leftChars="1600"/>
    </w:pPr>
  </w:style>
  <w:style w:type="paragraph" w:styleId="64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5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6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7">
    <w:name w:val="toc 1"/>
    <w:basedOn w:val="1"/>
    <w:next w:val="1"/>
    <w:qFormat/>
    <w:uiPriority w:val="0"/>
  </w:style>
  <w:style w:type="paragraph" w:styleId="68">
    <w:name w:val="table of authorities"/>
    <w:basedOn w:val="1"/>
    <w:next w:val="1"/>
    <w:qFormat/>
    <w:uiPriority w:val="0"/>
    <w:pPr>
      <w:ind w:left="420" w:leftChars="200"/>
    </w:pPr>
  </w:style>
  <w:style w:type="paragraph" w:styleId="69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0">
    <w:name w:val="toc 6"/>
    <w:basedOn w:val="1"/>
    <w:next w:val="1"/>
    <w:qFormat/>
    <w:uiPriority w:val="0"/>
    <w:pPr>
      <w:ind w:left="2100" w:leftChars="1000"/>
    </w:pPr>
  </w:style>
  <w:style w:type="paragraph" w:styleId="7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2">
    <w:name w:val="toc 3"/>
    <w:basedOn w:val="1"/>
    <w:next w:val="1"/>
    <w:qFormat/>
    <w:uiPriority w:val="0"/>
    <w:pPr>
      <w:ind w:left="840" w:leftChars="400"/>
    </w:pPr>
  </w:style>
  <w:style w:type="paragraph" w:styleId="73">
    <w:name w:val="toc 2"/>
    <w:basedOn w:val="1"/>
    <w:next w:val="1"/>
    <w:qFormat/>
    <w:uiPriority w:val="0"/>
    <w:pPr>
      <w:ind w:left="420" w:leftChars="200"/>
    </w:pPr>
  </w:style>
  <w:style w:type="paragraph" w:styleId="74">
    <w:name w:val="toc 4"/>
    <w:basedOn w:val="1"/>
    <w:next w:val="1"/>
    <w:qFormat/>
    <w:uiPriority w:val="0"/>
    <w:pPr>
      <w:ind w:left="1260" w:leftChars="600"/>
    </w:pPr>
  </w:style>
  <w:style w:type="paragraph" w:styleId="75">
    <w:name w:val="toc 5"/>
    <w:basedOn w:val="1"/>
    <w:next w:val="1"/>
    <w:qFormat/>
    <w:uiPriority w:val="0"/>
    <w:pPr>
      <w:ind w:left="1680" w:leftChars="800"/>
    </w:pPr>
  </w:style>
  <w:style w:type="paragraph" w:styleId="76">
    <w:name w:val="Note Heading"/>
    <w:basedOn w:val="1"/>
    <w:next w:val="1"/>
    <w:qFormat/>
    <w:uiPriority w:val="0"/>
  </w:style>
  <w:style w:type="paragraph" w:styleId="77">
    <w:name w:val="Date"/>
    <w:basedOn w:val="1"/>
    <w:next w:val="1"/>
    <w:uiPriority w:val="0"/>
  </w:style>
  <w:style w:type="paragraph" w:styleId="78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9">
    <w:name w:val="Body Text First Indent"/>
    <w:basedOn w:val="62"/>
    <w:qFormat/>
    <w:uiPriority w:val="0"/>
    <w:pPr>
      <w:ind w:firstLine="210"/>
    </w:pPr>
  </w:style>
  <w:style w:type="paragraph" w:styleId="80">
    <w:name w:val="Body Text First Indent 2"/>
    <w:basedOn w:val="81"/>
    <w:qFormat/>
    <w:uiPriority w:val="0"/>
    <w:pPr>
      <w:ind w:firstLine="210"/>
    </w:pPr>
  </w:style>
  <w:style w:type="paragraph" w:styleId="81">
    <w:name w:val="Body Text Indent"/>
    <w:basedOn w:val="1"/>
    <w:qFormat/>
    <w:uiPriority w:val="0"/>
    <w:pPr>
      <w:spacing w:after="120"/>
      <w:ind w:left="360"/>
    </w:pPr>
  </w:style>
  <w:style w:type="paragraph" w:styleId="82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3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4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5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8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9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90">
    <w:name w:val="List"/>
    <w:basedOn w:val="1"/>
    <w:uiPriority w:val="0"/>
    <w:pPr>
      <w:ind w:left="360" w:hanging="360"/>
    </w:pPr>
  </w:style>
  <w:style w:type="paragraph" w:styleId="9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3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4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5">
    <w:name w:val="Signature"/>
    <w:basedOn w:val="1"/>
    <w:qFormat/>
    <w:uiPriority w:val="0"/>
    <w:pPr>
      <w:ind w:left="4320"/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List Continue 2"/>
    <w:basedOn w:val="1"/>
    <w:qFormat/>
    <w:uiPriority w:val="0"/>
    <w:pPr>
      <w:spacing w:after="120"/>
      <w:ind w:left="720"/>
    </w:pPr>
  </w:style>
  <w:style w:type="paragraph" w:styleId="98">
    <w:name w:val="List Continue 3"/>
    <w:basedOn w:val="1"/>
    <w:qFormat/>
    <w:uiPriority w:val="0"/>
    <w:pPr>
      <w:spacing w:after="120"/>
      <w:ind w:left="1080"/>
    </w:pPr>
  </w:style>
  <w:style w:type="paragraph" w:styleId="99">
    <w:name w:val="List Continue 4"/>
    <w:basedOn w:val="1"/>
    <w:qFormat/>
    <w:uiPriority w:val="0"/>
    <w:pPr>
      <w:spacing w:after="120"/>
      <w:ind w:left="1440"/>
    </w:pPr>
  </w:style>
  <w:style w:type="paragraph" w:styleId="100">
    <w:name w:val="List Continue 5"/>
    <w:basedOn w:val="1"/>
    <w:qFormat/>
    <w:uiPriority w:val="0"/>
    <w:pPr>
      <w:spacing w:after="120"/>
      <w:ind w:left="1800"/>
    </w:pPr>
  </w:style>
  <w:style w:type="paragraph" w:styleId="101">
    <w:name w:val="List 2"/>
    <w:basedOn w:val="1"/>
    <w:qFormat/>
    <w:uiPriority w:val="0"/>
    <w:pPr>
      <w:ind w:left="720" w:hanging="360"/>
    </w:pPr>
  </w:style>
  <w:style w:type="paragraph" w:styleId="102">
    <w:name w:val="List 3"/>
    <w:basedOn w:val="1"/>
    <w:qFormat/>
    <w:uiPriority w:val="0"/>
    <w:pPr>
      <w:ind w:left="1080" w:hanging="360"/>
    </w:pPr>
  </w:style>
  <w:style w:type="paragraph" w:styleId="103">
    <w:name w:val="List 4"/>
    <w:basedOn w:val="1"/>
    <w:qFormat/>
    <w:uiPriority w:val="0"/>
    <w:pPr>
      <w:ind w:left="1440" w:hanging="360"/>
    </w:pPr>
  </w:style>
  <w:style w:type="paragraph" w:styleId="104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5">
    <w:name w:val="Block Text"/>
    <w:basedOn w:val="1"/>
    <w:qFormat/>
    <w:uiPriority w:val="0"/>
    <w:pPr>
      <w:spacing w:after="120"/>
      <w:ind w:left="1440" w:right="1440"/>
    </w:pPr>
  </w:style>
  <w:style w:type="paragraph" w:styleId="10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7">
    <w:name w:val="E-mail Signature"/>
    <w:basedOn w:val="1"/>
    <w:qFormat/>
    <w:uiPriority w:val="0"/>
  </w:style>
  <w:style w:type="table" w:styleId="108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0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2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5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7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2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3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4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7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3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4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6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50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2"/>
    <w:qFormat/>
    <w:uiPriority w:val="0"/>
  </w:style>
  <w:style w:type="character" w:customStyle="1" w:styleId="154">
    <w:name w:val="eo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2024-12-14T08:38:13Z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23D14D4AB2814FE4B4B335B574053B33_12</vt:lpwstr>
  </property>
</Properties>
</file>