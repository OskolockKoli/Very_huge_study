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МИНИСТЕРСТВО НАУКИ И ВЫСШЕГО ОБРАЗОВАНИЯ РОССИЙСКОЙ ФЕДЕРАЦИИ</w:t>
      </w:r>
      <w:r>
        <w:rPr>
          <w:rStyle w:val="154"/>
          <w:color w:val="000000"/>
        </w:rPr>
        <w:t> </w:t>
      </w:r>
    </w:p>
    <w:p w14:paraId="30C082A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4"/>
          <w:color w:val="000000"/>
        </w:rPr>
        <w:t> </w:t>
      </w:r>
    </w:p>
    <w:p w14:paraId="796AC2A7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4"/>
          <w:color w:val="000000"/>
        </w:rPr>
        <w:t> </w:t>
      </w:r>
    </w:p>
    <w:p w14:paraId="058DB830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  <w:sz w:val="32"/>
          <w:szCs w:val="32"/>
        </w:rPr>
        <w:t> </w:t>
      </w:r>
    </w:p>
    <w:p w14:paraId="58524CF4">
      <w:pPr>
        <w:pStyle w:val="15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53974BD3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3"/>
          <w:rFonts w:ascii="Calibri" w:hAnsi="Calibri" w:cs="Calibri"/>
          <w:sz w:val="28"/>
          <w:szCs w:val="28"/>
        </w:rPr>
        <w:t>КАФЕДРА № </w:t>
      </w:r>
      <w:r>
        <w:rPr>
          <w:rStyle w:val="154"/>
          <w:rFonts w:ascii="Calibri" w:hAnsi="Calibri" w:cs="Calibri"/>
          <w:sz w:val="28"/>
          <w:szCs w:val="28"/>
        </w:rPr>
        <w:t> </w:t>
      </w:r>
      <w:r>
        <w:rPr>
          <w:rStyle w:val="154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Segoe UI" w:hAnsi="Segoe UI" w:cs="Segoe UI"/>
          <w:sz w:val="18"/>
          <w:szCs w:val="18"/>
        </w:rPr>
      </w:pPr>
    </w:p>
    <w:p w14:paraId="17131967">
      <w:pPr>
        <w:pStyle w:val="152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6C5CBF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ОТЧЁТ</w:t>
      </w:r>
      <w:r>
        <w:rPr>
          <w:rStyle w:val="154"/>
          <w:rFonts w:ascii="Calibri" w:hAnsi="Calibri" w:cs="Calibri"/>
        </w:rPr>
        <w:t> </w:t>
      </w:r>
    </w:p>
    <w:p w14:paraId="08DF50D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lang w:val="en-US"/>
        </w:rPr>
        <w:t>ЗАЩИЩЁН</w:t>
      </w:r>
      <w:r>
        <w:rPr>
          <w:rStyle w:val="153"/>
          <w:rFonts w:ascii="Calibri" w:hAnsi="Calibri" w:cs="Calibri"/>
        </w:rPr>
        <w:t xml:space="preserve"> С ОЦЕНКОЙ</w:t>
      </w:r>
      <w:r>
        <w:rPr>
          <w:rStyle w:val="154"/>
          <w:rFonts w:ascii="Calibri" w:hAnsi="Calibri" w:cs="Calibri"/>
        </w:rPr>
        <w:t> </w:t>
      </w:r>
    </w:p>
    <w:p w14:paraId="1FDA048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ПРЕПОДАВАТЕЛЬ</w:t>
      </w:r>
      <w:r>
        <w:rPr>
          <w:rStyle w:val="154"/>
          <w:rFonts w:ascii="Calibri" w:hAnsi="Calibri" w:cs="Calibri"/>
        </w:rPr>
        <w:t> </w:t>
      </w:r>
    </w:p>
    <w:p w14:paraId="08D325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проффесор    </w:t>
      </w:r>
      <w:r>
        <w:rPr>
          <w:rStyle w:val="153"/>
          <w:rFonts w:ascii="Calibri" w:hAnsi="Calibri" w:cs="Calibri"/>
          <w:u w:val="single"/>
        </w:rPr>
        <w:t xml:space="preserve"> </w:t>
      </w:r>
      <w:r>
        <w:rPr>
          <w:rStyle w:val="153"/>
          <w:rFonts w:hint="default" w:ascii="Calibri" w:hAnsi="Calibri" w:cs="Calibri"/>
          <w:lang w:val="ru-RU"/>
        </w:rPr>
        <w:t xml:space="preserve">                   </w:t>
      </w:r>
      <w:r>
        <w:rPr>
          <w:rStyle w:val="153"/>
          <w:rFonts w:ascii="Calibri" w:hAnsi="Calibri" w:cs="Calibri"/>
          <w:u w:val="single"/>
        </w:rPr>
        <w:t>                              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 </w:t>
      </w:r>
      <w:r>
        <w:rPr>
          <w:rStyle w:val="15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Колесникова С.И. </w:t>
      </w:r>
      <w:r>
        <w:rPr>
          <w:rStyle w:val="154"/>
          <w:rFonts w:ascii="Calibri" w:hAnsi="Calibri" w:cs="Calibri"/>
          <w:u w:val="single"/>
        </w:rPr>
        <w:t> </w:t>
      </w:r>
    </w:p>
    <w:p w14:paraId="3D424F34">
      <w:pPr>
        <w:pStyle w:val="15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должность, уч. Степень, звание  </w:t>
      </w:r>
      <w:r>
        <w:rPr>
          <w:rStyle w:val="153"/>
          <w:rFonts w:hint="default" w:ascii="Calibri" w:hAnsi="Calibri" w:cs="Calibri"/>
          <w:lang w:val="ru-RU"/>
        </w:rPr>
        <w:t xml:space="preserve">            </w:t>
      </w:r>
      <w:r>
        <w:rPr>
          <w:rStyle w:val="153"/>
          <w:rFonts w:ascii="Calibri" w:hAnsi="Calibri" w:cs="Calibri"/>
        </w:rPr>
        <w:t>подпись, дата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  инициалы, фамилия</w:t>
      </w:r>
      <w:r>
        <w:rPr>
          <w:rStyle w:val="154"/>
          <w:rFonts w:ascii="Calibri" w:hAnsi="Calibri" w:cs="Calibri"/>
        </w:rPr>
        <w:t> </w:t>
      </w:r>
    </w:p>
    <w:p w14:paraId="688A0D0A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9E17BD4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7B441B3D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1D35012C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5CFE9BE9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2C643576">
      <w:pPr>
        <w:pStyle w:val="152"/>
        <w:spacing w:before="0" w:beforeAutospacing="0" w:after="0" w:afterAutospacing="0"/>
        <w:jc w:val="center"/>
        <w:textAlignment w:val="baseline"/>
        <w:rPr>
          <w:rStyle w:val="154"/>
          <w:rFonts w:hint="default" w:ascii="Calibri" w:hAnsi="Calibri" w:cs="Calibri"/>
          <w:sz w:val="28"/>
          <w:szCs w:val="28"/>
          <w:lang w:val="en-US"/>
        </w:rPr>
      </w:pPr>
      <w:r>
        <w:rPr>
          <w:rStyle w:val="15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3"/>
          <w:rFonts w:ascii="Calibri" w:hAnsi="Calibri" w:cs="Calibri"/>
          <w:sz w:val="28"/>
          <w:szCs w:val="28"/>
        </w:rPr>
        <w:t xml:space="preserve"> О </w:t>
      </w:r>
      <w:r>
        <w:rPr>
          <w:rStyle w:val="15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>3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.</w:t>
      </w:r>
    </w:p>
    <w:p w14:paraId="6CC67E4B">
      <w:pPr>
        <w:jc w:val="both"/>
        <w:rPr>
          <w:rFonts w:hint="default" w:ascii="Cambria" w:hAnsi="Cambria" w:cs="Cambria"/>
          <w:sz w:val="40"/>
          <w:szCs w:val="40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>Модели статистического моделирования и прогнозирования динамических систем по временному ряду(на основе МНК)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Компьютерное моделирование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B3349DA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47FE96DD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20D41F1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4ED3480C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РАБОТУ ВЫПОЛНИЛ</w:t>
      </w:r>
      <w:r>
        <w:rPr>
          <w:rStyle w:val="154"/>
          <w:rFonts w:ascii="Calibri" w:hAnsi="Calibri" w:cs="Calibri"/>
        </w:rPr>
        <w:t> </w:t>
      </w:r>
    </w:p>
    <w:p w14:paraId="05E1BAC3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 xml:space="preserve">СТУДЕНТ ГР.          </w:t>
      </w:r>
      <w:r>
        <w:rPr>
          <w:rStyle w:val="153"/>
          <w:rFonts w:hint="default" w:ascii="Calibri" w:hAnsi="Calibri" w:cs="Calibri"/>
          <w:u w:val="single"/>
          <w:lang w:val="en-US"/>
        </w:rPr>
        <w:t>4136</w:t>
      </w:r>
      <w:r>
        <w:rPr>
          <w:rStyle w:val="153"/>
          <w:rFonts w:ascii="Calibri" w:hAnsi="Calibri" w:cs="Calibri"/>
        </w:rPr>
        <w:t>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</w:t>
      </w:r>
      <w:r>
        <w:rPr>
          <w:rStyle w:val="153"/>
          <w:rFonts w:ascii="Calibri" w:hAnsi="Calibri" w:cs="Calibri"/>
        </w:rPr>
        <w:t> </w:t>
      </w:r>
      <w:r>
        <w:rPr>
          <w:rStyle w:val="15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3"/>
          <w:rFonts w:ascii="Calibri" w:hAnsi="Calibri" w:cs="Calibri"/>
        </w:rPr>
        <w:t>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             </w:t>
      </w:r>
      <w:r>
        <w:rPr>
          <w:rStyle w:val="153"/>
          <w:rFonts w:ascii="Calibri" w:hAnsi="Calibri" w:cs="Calibri"/>
        </w:rPr>
        <w:t>        </w:t>
      </w:r>
      <w:r>
        <w:rPr>
          <w:rStyle w:val="153"/>
          <w:rFonts w:ascii="Calibri" w:hAnsi="Calibri" w:cs="Calibri"/>
          <w:u w:val="single"/>
        </w:rPr>
        <w:t> </w:t>
      </w:r>
      <w:r>
        <w:rPr>
          <w:rStyle w:val="153"/>
          <w:rFonts w:ascii="Calibri" w:hAnsi="Calibri" w:cs="Calibri"/>
          <w:u w:val="single"/>
          <w:lang w:val="ru-RU"/>
        </w:rPr>
        <w:t>Бобрович</w:t>
      </w:r>
      <w:r>
        <w:rPr>
          <w:rStyle w:val="15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4"/>
          <w:rFonts w:ascii="Calibri" w:hAnsi="Calibri" w:cs="Calibri"/>
        </w:rPr>
        <w:t> </w:t>
      </w:r>
    </w:p>
    <w:p w14:paraId="41A83B62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3"/>
          <w:rFonts w:hint="default" w:ascii="Calibri" w:hAnsi="Calibri" w:cs="Calibri"/>
          <w:lang w:val="ru-RU"/>
        </w:rPr>
        <w:t xml:space="preserve">        </w:t>
      </w:r>
      <w:r>
        <w:rPr>
          <w:rStyle w:val="153"/>
          <w:rFonts w:ascii="Calibri" w:hAnsi="Calibri" w:cs="Calibri"/>
        </w:rPr>
        <w:t xml:space="preserve">  подпись, дата                      </w:t>
      </w:r>
      <w:r>
        <w:rPr>
          <w:rStyle w:val="153"/>
          <w:rFonts w:hint="default" w:ascii="Calibri" w:hAnsi="Calibri" w:cs="Calibri"/>
          <w:lang w:val="ru-RU"/>
        </w:rPr>
        <w:t xml:space="preserve">               </w:t>
      </w:r>
      <w:r>
        <w:rPr>
          <w:rStyle w:val="153"/>
          <w:rFonts w:ascii="Calibri" w:hAnsi="Calibri" w:cs="Calibri"/>
        </w:rPr>
        <w:t>инициалы, фамилия</w:t>
      </w:r>
      <w:r>
        <w:rPr>
          <w:rStyle w:val="154"/>
          <w:rFonts w:ascii="Calibri" w:hAnsi="Calibri" w:cs="Calibri"/>
        </w:rPr>
        <w:t> </w:t>
      </w:r>
    </w:p>
    <w:p w14:paraId="64216DC7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B4213D9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1C62F351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65D56A16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299D7ECF">
      <w:pPr>
        <w:pStyle w:val="15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4"/>
          <w:rFonts w:ascii="Calibri" w:hAnsi="Calibri" w:cs="Calibri"/>
        </w:rPr>
        <w:t> </w:t>
      </w:r>
    </w:p>
    <w:p w14:paraId="4FA97BA0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  <w:r>
        <w:rPr>
          <w:rStyle w:val="154"/>
          <w:rFonts w:ascii="Calibri" w:hAnsi="Calibri" w:cs="Calibri"/>
        </w:rPr>
        <w:t> </w:t>
      </w:r>
    </w:p>
    <w:p w14:paraId="32596044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0890872B">
      <w:pPr>
        <w:pStyle w:val="152"/>
        <w:spacing w:before="0" w:beforeAutospacing="0" w:after="0" w:afterAutospacing="0"/>
        <w:textAlignment w:val="baseline"/>
        <w:rPr>
          <w:rStyle w:val="154"/>
          <w:rFonts w:ascii="Calibri" w:hAnsi="Calibri" w:cs="Calibri"/>
        </w:rPr>
      </w:pPr>
    </w:p>
    <w:p w14:paraId="6836CC51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41571053">
      <w:pPr>
        <w:pStyle w:val="152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09342097">
      <w:pPr>
        <w:pStyle w:val="15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3"/>
          <w:rFonts w:ascii="Calibri" w:hAnsi="Calibri" w:cs="Calibri"/>
          <w:sz w:val="28"/>
          <w:szCs w:val="28"/>
        </w:rPr>
        <w:t>Санкт-Петербург</w:t>
      </w:r>
      <w:r>
        <w:rPr>
          <w:rStyle w:val="15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62E625E6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0E3B44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Цель настоящей работы – освоить средства моделирования стохастических временных рядов.</w:t>
      </w:r>
    </w:p>
    <w:p w14:paraId="29998336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Вариант задания:</w:t>
      </w:r>
    </w:p>
    <w:p w14:paraId="32B3EA9B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324600" cy="1964055"/>
            <wp:effectExtent l="0" t="0" r="0" b="1905"/>
            <wp:docPr id="1" name="Изображение 1" descr="Скриншот 21-10-2024 13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1-10-2024 1313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9F2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Ход работы:</w:t>
      </w:r>
    </w:p>
    <w:p w14:paraId="1593A040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Код в приложении 1</w:t>
      </w:r>
    </w:p>
    <w:p w14:paraId="409103D4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Результат:</w:t>
      </w:r>
    </w:p>
    <w:p w14:paraId="2C13FD3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865" cy="4521835"/>
            <wp:effectExtent l="0" t="0" r="3175" b="4445"/>
            <wp:docPr id="2" name="Изображение 2" descr="Скриншот 21-10-2024 153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21-10-2024 1533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4DC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770" cy="4528185"/>
            <wp:effectExtent l="0" t="0" r="1270" b="13335"/>
            <wp:docPr id="3" name="Изображение 3" descr="Скриншот 21-10-2024 153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1-10-2024 1534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5559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135" cy="4508500"/>
            <wp:effectExtent l="0" t="0" r="1905" b="2540"/>
            <wp:docPr id="4" name="Изображение 4" descr="Скриншот 21-10-2024 15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1-10-2024 1534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744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865" cy="4502150"/>
            <wp:effectExtent l="0" t="0" r="3175" b="8890"/>
            <wp:docPr id="5" name="Изображение 5" descr="Скриншот 21-10-2024 15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1-10-2024 1534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2103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</w:p>
    <w:p w14:paraId="5351D0EE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086225" cy="1038225"/>
            <wp:effectExtent l="0" t="0" r="13335" b="13335"/>
            <wp:docPr id="6" name="Изображение 6" descr="Скриншот 21-10-2024 15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1-10-2024 1536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D754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28C65B7E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Моделирование временных рядов: В ходе выполнения данной работы были успешно освоены методы моделирования стохастических временных рядов. Это включает подбор подходящей функции для аппроксимации данных, оценку параметров модели и прогнозирование будущих значений.</w:t>
      </w:r>
    </w:p>
    <w:p w14:paraId="58A616C5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Метод максимального правдоподобия: Применение метода максимального правдоподобия позволило эффективно подобрать параметры полиномиальной регрессии, обеспечивающей наилучшее соответствие данным. Это продемонстрировало важность использования статистических методов при анализе временных рядов.</w:t>
      </w:r>
    </w:p>
    <w:p w14:paraId="3DA28C3B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Оценка качества моделей: Были проведены сравнения различных степеней полиномов для подбора наиболее адекватной модели. Использование скорректированного коэффициента детерминации (adjusted R-squared) помогло выбрать лучшую модель среди рассмотренных вариантов.</w:t>
      </w:r>
    </w:p>
    <w:p w14:paraId="24C32829">
      <w:pPr>
        <w:rPr>
          <w:rFonts w:hint="default" w:ascii="Cambria" w:hAnsi="Cambria" w:cs="Cambria"/>
          <w:sz w:val="28"/>
          <w:szCs w:val="28"/>
          <w:lang w:val="ru-RU"/>
        </w:rPr>
      </w:pPr>
      <w:bookmarkStart w:id="0" w:name="_GoBack"/>
      <w:bookmarkEnd w:id="0"/>
    </w:p>
    <w:p w14:paraId="34808D11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П</w:t>
      </w:r>
      <w:r>
        <w:rPr>
          <w:rFonts w:hint="default" w:ascii="Cambria" w:hAnsi="Cambria" w:cs="Cambria"/>
          <w:sz w:val="28"/>
          <w:szCs w:val="28"/>
        </w:rPr>
        <w:t>одготови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и устно защити</w:t>
      </w:r>
      <w:r>
        <w:rPr>
          <w:rFonts w:hint="default" w:ascii="Cambria" w:hAnsi="Cambria" w:cs="Cambria"/>
          <w:sz w:val="28"/>
          <w:szCs w:val="28"/>
          <w:lang w:val="ru-RU"/>
        </w:rPr>
        <w:t>л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отчёт</w:t>
      </w:r>
      <w:r>
        <w:rPr>
          <w:rFonts w:hint="default" w:ascii="Cambria" w:hAnsi="Cambria" w:cs="Cambria"/>
          <w:sz w:val="28"/>
          <w:szCs w:val="28"/>
        </w:rPr>
        <w:t xml:space="preserve"> о работе.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rPr>
          <w:rFonts w:hint="default" w:ascii="Cambria" w:hAnsi="Cambria" w:cs="Cambria"/>
          <w:sz w:val="28"/>
          <w:szCs w:val="28"/>
          <w:lang w:val="ru-RU"/>
        </w:rPr>
        <w:t xml:space="preserve">Получил неоценимый опыт и огромное количество знаний в области компьютерного моделирования. </w:t>
      </w:r>
    </w:p>
    <w:p w14:paraId="4DA8FF6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Приложения:</w:t>
      </w:r>
    </w:p>
    <w:p w14:paraId="1385D082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Приложение 1: Код задачи на ЯП </w:t>
      </w:r>
      <w:r>
        <w:rPr>
          <w:rFonts w:hint="default" w:ascii="Cambria" w:hAnsi="Cambria" w:cs="Cambria"/>
          <w:sz w:val="28"/>
          <w:szCs w:val="28"/>
          <w:lang w:val="en-US"/>
        </w:rPr>
        <w:t>Python</w:t>
      </w:r>
    </w:p>
    <w:p w14:paraId="3A68472E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02F011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import numpy as np</w:t>
      </w:r>
    </w:p>
    <w:p w14:paraId="0A121E6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matplotlib import pyplot as plt</w:t>
      </w:r>
    </w:p>
    <w:p w14:paraId="43F128D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from scipy.optimize import minimize</w:t>
      </w:r>
    </w:p>
    <w:p w14:paraId="24F06DAA">
      <w:pPr>
        <w:rPr>
          <w:rFonts w:hint="default" w:ascii="Cambria" w:hAnsi="Cambria"/>
          <w:sz w:val="28"/>
          <w:szCs w:val="28"/>
          <w:lang w:val="en-US"/>
        </w:rPr>
      </w:pPr>
    </w:p>
    <w:p w14:paraId="3DDB58A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Данные</w:t>
      </w:r>
    </w:p>
    <w:p w14:paraId="742779C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data = {'Year': [2009, 2010, 2011, 2012, 2013, 2014, 2015], 'Births': [1.767, 1.788, 1.796, 1.902, 1.895, 1.947, 1.944]}</w:t>
      </w:r>
    </w:p>
    <w:p w14:paraId="186C30C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years = data['Year']</w:t>
      </w:r>
    </w:p>
    <w:p w14:paraId="4B314CA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births = data['Births']</w:t>
      </w:r>
    </w:p>
    <w:p w14:paraId="300FA070">
      <w:pPr>
        <w:rPr>
          <w:rFonts w:hint="default" w:ascii="Cambria" w:hAnsi="Cambria"/>
          <w:sz w:val="28"/>
          <w:szCs w:val="28"/>
          <w:lang w:val="en-US"/>
        </w:rPr>
      </w:pPr>
    </w:p>
    <w:p w14:paraId="259120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Функция для нахождения параметров полинома методом максимального правдоподобия</w:t>
      </w:r>
    </w:p>
    <w:p w14:paraId="2576C8E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mle(x, y):</w:t>
      </w:r>
    </w:p>
    <w:p w14:paraId="178F736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f(beta):</w:t>
      </w:r>
    </w:p>
    <w:p w14:paraId="299A593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a0, a1, a2 = beta</w:t>
      </w:r>
    </w:p>
    <w:p w14:paraId="258E6B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lambda t: a2*t**2 + a1*t + a0</w:t>
      </w:r>
    </w:p>
    <w:p w14:paraId="10194E8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694596C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jacobian(beta):</w:t>
      </w:r>
    </w:p>
    <w:p w14:paraId="6EACC07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a0, a1, a2 = beta</w:t>
      </w:r>
    </w:p>
    <w:p w14:paraId="063FF06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lambda t: [2*a2*t + a1, t + 1, 1]</w:t>
      </w:r>
    </w:p>
    <w:p w14:paraId="51B29A2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5616A42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loss(beta):</w:t>
      </w:r>
    </w:p>
    <w:p w14:paraId="054F98F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diff = list(map(lambda i: f(beta)(x[i]) - y[i], range(len(x))))</w:t>
      </w:r>
    </w:p>
    <w:p w14:paraId="3161591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sum(diff)**2</w:t>
      </w:r>
    </w:p>
    <w:p w14:paraId="72D60C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047FA0D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func(beta):</w:t>
      </w:r>
    </w:p>
    <w:p w14:paraId="6BB9F5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loss(beta)</w:t>
      </w:r>
    </w:p>
    <w:p w14:paraId="4EAACD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1AA44A4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def gradient(beta):</w:t>
      </w:r>
    </w:p>
    <w:p w14:paraId="5F74F61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g = np.zeros_like(beta)</w:t>
      </w:r>
    </w:p>
    <w:p w14:paraId="16A4E9B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for i in range(len(beta)):</w:t>
      </w:r>
    </w:p>
    <w:p w14:paraId="65F8E1F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new_beta = beta.copy()</w:t>
      </w:r>
    </w:p>
    <w:p w14:paraId="313232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new_beta[i] += 1e-6</w:t>
      </w:r>
    </w:p>
    <w:p w14:paraId="657AC7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    g[i] = (func(new_beta) - func(beta)) / 1e-6</w:t>
      </w:r>
    </w:p>
    <w:p w14:paraId="5B4DBE0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    return g</w:t>
      </w:r>
    </w:p>
    <w:p w14:paraId="2AF5373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</w:t>
      </w:r>
    </w:p>
    <w:p w14:paraId="2A738E5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res = minimize(func, x0=[0, 0, 0], method='BFGS', jac=gradient)</w:t>
      </w:r>
    </w:p>
    <w:p w14:paraId="1B619A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res.x</w:t>
      </w:r>
    </w:p>
    <w:p w14:paraId="1CE3BE0C">
      <w:pPr>
        <w:rPr>
          <w:rFonts w:hint="default" w:ascii="Cambria" w:hAnsi="Cambria"/>
          <w:sz w:val="28"/>
          <w:szCs w:val="28"/>
          <w:lang w:val="en-US"/>
        </w:rPr>
      </w:pPr>
    </w:p>
    <w:p w14:paraId="7334498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Подбор степени полинома и построение графиков различных вариантов</w:t>
      </w:r>
    </w:p>
    <w:p w14:paraId="3515060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degrees = range(1, 5)</w:t>
      </w:r>
    </w:p>
    <w:p w14:paraId="536ADD5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 degree in degrees:</w:t>
      </w:r>
    </w:p>
    <w:p w14:paraId="74D948A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coefs = np.polyfit(years, births, deg=degree)</w:t>
      </w:r>
    </w:p>
    <w:p w14:paraId="7851A9E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poly = np.poly1d(coefs)</w:t>
      </w:r>
    </w:p>
    <w:p w14:paraId="285FE57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plt.figure()</w:t>
      </w:r>
    </w:p>
    <w:p w14:paraId="28C7E3A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plt.plot(years, poly(years), label=f'Degree {degree}')</w:t>
      </w:r>
    </w:p>
    <w:p w14:paraId="0E4328D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plt.scatter(years, births, color='red', marker='o', label='Data points')</w:t>
      </w:r>
    </w:p>
    <w:p w14:paraId="019FBC0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plt.legend()</w:t>
      </w:r>
    </w:p>
    <w:p w14:paraId="700B51D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plt.title(f'Polynomial Fit of Birth Data (Degree {degree})')</w:t>
      </w:r>
    </w:p>
    <w:p w14:paraId="074B5E8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plt.xlabel('Year')</w:t>
      </w:r>
    </w:p>
    <w:p w14:paraId="1383F08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plt.ylabel('Number of Births (millions)')</w:t>
      </w:r>
    </w:p>
    <w:p w14:paraId="3876F40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plt.show()</w:t>
      </w:r>
    </w:p>
    <w:p w14:paraId="1B005D59">
      <w:pPr>
        <w:rPr>
          <w:rFonts w:hint="default" w:ascii="Cambria" w:hAnsi="Cambria"/>
          <w:sz w:val="28"/>
          <w:szCs w:val="28"/>
          <w:lang w:val="en-US"/>
        </w:rPr>
      </w:pPr>
    </w:p>
    <w:p w14:paraId="31E9E1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Нахождение параметров полинома второго порядка</w:t>
      </w:r>
    </w:p>
    <w:p w14:paraId="383B109E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coefs = mle(years, births)</w:t>
      </w:r>
    </w:p>
    <w:p w14:paraId="299184C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poly = np.poly1d(coefs)</w:t>
      </w:r>
    </w:p>
    <w:p w14:paraId="515C28D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x_range = np.linspace(min(years), max(years), num=100)</w:t>
      </w:r>
    </w:p>
    <w:p w14:paraId="4159733D">
      <w:pPr>
        <w:rPr>
          <w:rFonts w:hint="default" w:ascii="Cambria" w:hAnsi="Cambria"/>
          <w:sz w:val="28"/>
          <w:szCs w:val="28"/>
          <w:lang w:val="en-US"/>
        </w:rPr>
      </w:pPr>
    </w:p>
    <w:p w14:paraId="1995832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Прогнозирование следующего года и оценка ошибки</w:t>
      </w:r>
    </w:p>
    <w:p w14:paraId="7500847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forecasted_value = poly(max(years)+1)</w:t>
      </w:r>
    </w:p>
    <w:p w14:paraId="0CD3F8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forecasted_value == 0:</w:t>
      </w:r>
    </w:p>
    <w:p w14:paraId="3354EF2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print("Forecasted value for next year: 0.0")</w:t>
      </w:r>
    </w:p>
    <w:p w14:paraId="01FA0A4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print("Error estimate: cannot be calculated.")</w:t>
      </w:r>
    </w:p>
    <w:p w14:paraId="5805FBC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else:</w:t>
      </w:r>
    </w:p>
    <w:p w14:paraId="6CFF11C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error = abs(forecasted_value - births[-1]) / forecasted_value * 100</w:t>
      </w:r>
    </w:p>
    <w:p w14:paraId="3D85A19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print("Forecasted value for next year:", forecasted_value)</w:t>
      </w:r>
    </w:p>
    <w:p w14:paraId="7FEBCBC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print("Error estimate:", error, "%")</w:t>
      </w:r>
    </w:p>
    <w:p w14:paraId="7D39F952">
      <w:pPr>
        <w:rPr>
          <w:rFonts w:hint="default" w:ascii="Cambria" w:hAnsi="Cambria"/>
          <w:sz w:val="28"/>
          <w:szCs w:val="28"/>
          <w:lang w:val="en-US"/>
        </w:rPr>
      </w:pPr>
    </w:p>
    <w:p w14:paraId="6FE87512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Оценка достоверности модели</w:t>
      </w:r>
    </w:p>
    <w:p w14:paraId="3ABC04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adj_r_squared(r_squared, n, k):</w:t>
      </w:r>
    </w:p>
    <w:p w14:paraId="3894ACB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1 - ((1 - r_squared) * (n - 1)) / (n - k - 1)</w:t>
      </w:r>
    </w:p>
    <w:p w14:paraId="1285C589">
      <w:pPr>
        <w:rPr>
          <w:rFonts w:hint="default" w:ascii="Cambria" w:hAnsi="Cambria"/>
          <w:sz w:val="28"/>
          <w:szCs w:val="28"/>
          <w:lang w:val="en-US"/>
        </w:rPr>
      </w:pPr>
    </w:p>
    <w:p w14:paraId="4EBF264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def r_squared(y, yhat):</w:t>
      </w:r>
    </w:p>
    <w:p w14:paraId="62759E1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ss_tot = sum((y - np.mean(y)) ** 2)</w:t>
      </w:r>
    </w:p>
    <w:p w14:paraId="46B8C1EC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ss_res = sum((y - yhat) ** 2)</w:t>
      </w:r>
    </w:p>
    <w:p w14:paraId="5B9E4374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return 1 - (ss_res / ss_tot)</w:t>
      </w:r>
    </w:p>
    <w:p w14:paraId="7682D431">
      <w:pPr>
        <w:rPr>
          <w:rFonts w:hint="default" w:ascii="Cambria" w:hAnsi="Cambria"/>
          <w:sz w:val="28"/>
          <w:szCs w:val="28"/>
          <w:lang w:val="en-US"/>
        </w:rPr>
      </w:pPr>
    </w:p>
    <w:p w14:paraId="02EF9AE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Полиномы первой и второй степени</w:t>
      </w:r>
    </w:p>
    <w:p w14:paraId="626BE9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polynomial_first_order = np.poly1d([np.polyfit(years, births, 1)[0]])</w:t>
      </w:r>
    </w:p>
    <w:p w14:paraId="30B7124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polynomial_second_order = np.poly1d(coefs)</w:t>
      </w:r>
    </w:p>
    <w:p w14:paraId="67C95FA5">
      <w:pPr>
        <w:rPr>
          <w:rFonts w:hint="default" w:ascii="Cambria" w:hAnsi="Cambria"/>
          <w:sz w:val="28"/>
          <w:szCs w:val="28"/>
          <w:lang w:val="en-US"/>
        </w:rPr>
      </w:pPr>
    </w:p>
    <w:p w14:paraId="36B04D6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Вычисление значений функций для каждого года</w:t>
      </w:r>
    </w:p>
    <w:p w14:paraId="61852ED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y_first_order = polynomial_first_order(years)</w:t>
      </w:r>
    </w:p>
    <w:p w14:paraId="72EAC86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y_second_order = polynomial_second_order(years)</w:t>
      </w:r>
    </w:p>
    <w:p w14:paraId="0CD91B71">
      <w:pPr>
        <w:rPr>
          <w:rFonts w:hint="default" w:ascii="Cambria" w:hAnsi="Cambria"/>
          <w:sz w:val="28"/>
          <w:szCs w:val="28"/>
          <w:lang w:val="en-US"/>
        </w:rPr>
      </w:pPr>
    </w:p>
    <w:p w14:paraId="525319A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Вычисление коэффициентов детерминации</w:t>
      </w:r>
    </w:p>
    <w:p w14:paraId="5B89984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r_squared_first_order = r_squared(births, y_first_order)</w:t>
      </w:r>
    </w:p>
    <w:p w14:paraId="5AE9BFBA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r_squared_second_order = r_squared(births, y_second_order)</w:t>
      </w:r>
    </w:p>
    <w:p w14:paraId="3B015260">
      <w:pPr>
        <w:rPr>
          <w:rFonts w:hint="default" w:ascii="Cambria" w:hAnsi="Cambria"/>
          <w:sz w:val="28"/>
          <w:szCs w:val="28"/>
          <w:lang w:val="en-US"/>
        </w:rPr>
      </w:pPr>
    </w:p>
    <w:p w14:paraId="297CF63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Вычисление скорректированных коэффициентов детерминации</w:t>
      </w:r>
    </w:p>
    <w:p w14:paraId="09077BD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adj_r_squared_first_order = adj_r_squared(r_squared_first_order, len(years), 1)</w:t>
      </w:r>
    </w:p>
    <w:p w14:paraId="0FFC7E1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adj_r_squared_second_order = adj_r_squared(r_squared_second_order, len(years), 2)</w:t>
      </w:r>
    </w:p>
    <w:p w14:paraId="4E3D89CB">
      <w:pPr>
        <w:rPr>
          <w:rFonts w:hint="default" w:ascii="Cambria" w:hAnsi="Cambria"/>
          <w:sz w:val="28"/>
          <w:szCs w:val="28"/>
          <w:lang w:val="en-US"/>
        </w:rPr>
      </w:pPr>
    </w:p>
    <w:p w14:paraId="45B14787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Выбор лучшей модели</w:t>
      </w:r>
    </w:p>
    <w:p w14:paraId="0104A61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adj_r_squared_first_order &gt; adj_r_squared_second_order:</w:t>
      </w:r>
    </w:p>
    <w:p w14:paraId="7119800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best_model = 'First order polynomial'</w:t>
      </w:r>
    </w:p>
    <w:p w14:paraId="20A23F2B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else:</w:t>
      </w:r>
    </w:p>
    <w:p w14:paraId="0821A0E0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best_model = 'Second order polynomial'</w:t>
      </w:r>
    </w:p>
    <w:p w14:paraId="0D721CC0">
      <w:pPr>
        <w:rPr>
          <w:rFonts w:hint="default" w:ascii="Cambria" w:hAnsi="Cambria"/>
          <w:sz w:val="28"/>
          <w:szCs w:val="28"/>
          <w:lang w:val="en-US"/>
        </w:rPr>
      </w:pPr>
    </w:p>
    <w:p w14:paraId="7D24E7BD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print(f"The best model is {best_model}.")</w:t>
      </w:r>
    </w:p>
    <w:p w14:paraId="2A97999D">
      <w:pPr>
        <w:rPr>
          <w:rFonts w:hint="default" w:ascii="Cambria" w:hAnsi="Cambria"/>
          <w:sz w:val="28"/>
          <w:szCs w:val="28"/>
          <w:lang w:val="en-US"/>
        </w:rPr>
      </w:pPr>
    </w:p>
    <w:p w14:paraId="551A22F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Пример оценки точности прогноза</w:t>
      </w:r>
    </w:p>
    <w:p w14:paraId="138660A6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predictions = np.poly1d(coefs)(years)</w:t>
      </w:r>
    </w:p>
    <w:p w14:paraId="37AEC2C3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actual_values = births</w:t>
      </w:r>
    </w:p>
    <w:p w14:paraId="745E9F23">
      <w:pPr>
        <w:rPr>
          <w:rFonts w:hint="default" w:ascii="Cambria" w:hAnsi="Cambria"/>
          <w:sz w:val="28"/>
          <w:szCs w:val="28"/>
          <w:lang w:val="en-US"/>
        </w:rPr>
      </w:pPr>
    </w:p>
    <w:p w14:paraId="3815097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Вычисление MSE и R^2</w:t>
      </w:r>
    </w:p>
    <w:p w14:paraId="039B23C8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mse = np.mean((actual_values - predictions) ** 2)</w:t>
      </w:r>
    </w:p>
    <w:p w14:paraId="090F0769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r2 = 1 - mse / np.var(actual_values)</w:t>
      </w:r>
    </w:p>
    <w:p w14:paraId="32954B90">
      <w:pPr>
        <w:rPr>
          <w:rFonts w:hint="default" w:ascii="Cambria" w:hAnsi="Cambria"/>
          <w:sz w:val="28"/>
          <w:szCs w:val="28"/>
          <w:lang w:val="en-US"/>
        </w:rPr>
      </w:pPr>
    </w:p>
    <w:p w14:paraId="3CC7E0A5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# Печатаем результаты</w:t>
      </w:r>
    </w:p>
    <w:p w14:paraId="707E424F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print(f"MSE: {mse}")</w:t>
      </w:r>
    </w:p>
    <w:p w14:paraId="1664B1C1"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print(f"R^2: {r2}")</w:t>
      </w:r>
    </w:p>
    <w:p w14:paraId="1516C4C9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7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7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9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8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2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5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4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3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3EE59662"/>
    <w:multiLevelType w:val="singleLevel"/>
    <w:tmpl w:val="3EE596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84DAA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1D1F58"/>
    <w:rsid w:val="065F1190"/>
    <w:rsid w:val="0B185485"/>
    <w:rsid w:val="0E20544F"/>
    <w:rsid w:val="16D15A33"/>
    <w:rsid w:val="17F32CC5"/>
    <w:rsid w:val="1C834D13"/>
    <w:rsid w:val="1E941ED1"/>
    <w:rsid w:val="201A3039"/>
    <w:rsid w:val="20CA48D9"/>
    <w:rsid w:val="2133672B"/>
    <w:rsid w:val="214E366E"/>
    <w:rsid w:val="28F23279"/>
    <w:rsid w:val="2A091217"/>
    <w:rsid w:val="2AF570DE"/>
    <w:rsid w:val="2B4A7615"/>
    <w:rsid w:val="2D5F1580"/>
    <w:rsid w:val="301362F5"/>
    <w:rsid w:val="3147048D"/>
    <w:rsid w:val="31BB6926"/>
    <w:rsid w:val="322E00A6"/>
    <w:rsid w:val="36960768"/>
    <w:rsid w:val="394B5093"/>
    <w:rsid w:val="3D2E204C"/>
    <w:rsid w:val="3FA02795"/>
    <w:rsid w:val="405D362C"/>
    <w:rsid w:val="46035BA7"/>
    <w:rsid w:val="51743912"/>
    <w:rsid w:val="555256AB"/>
    <w:rsid w:val="55BB4D29"/>
    <w:rsid w:val="575F5207"/>
    <w:rsid w:val="58FE405D"/>
    <w:rsid w:val="5F69254D"/>
    <w:rsid w:val="604F208F"/>
    <w:rsid w:val="644031F9"/>
    <w:rsid w:val="658302B0"/>
    <w:rsid w:val="662A1D70"/>
    <w:rsid w:val="708D69DB"/>
    <w:rsid w:val="73CD47FF"/>
    <w:rsid w:val="78BC15B9"/>
    <w:rsid w:val="7B6647E1"/>
    <w:rsid w:val="7C466D86"/>
    <w:rsid w:val="7CBC51F0"/>
    <w:rsid w:val="7D68074E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4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i/>
      <w:iCs/>
      <w:kern w:val="0"/>
      <w:sz w:val="28"/>
      <w:szCs w:val="28"/>
    </w:rPr>
  </w:style>
  <w:style w:type="paragraph" w:styleId="5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1"/>
    <w:basedOn w:val="1"/>
    <w:next w:val="1"/>
    <w:qFormat/>
    <w:uiPriority w:val="0"/>
    <w:pPr>
      <w:keepNext/>
      <w:spacing w:before="240"/>
      <w:ind w:left="567"/>
    </w:pPr>
    <w:rPr>
      <w:b/>
      <w:bCs/>
      <w:caps/>
      <w:kern w:val="28"/>
      <w:sz w:val="24"/>
      <w:szCs w:val="24"/>
    </w:rPr>
  </w:style>
  <w:style w:type="character" w:styleId="14">
    <w:name w:val="HTML Sample"/>
    <w:basedOn w:val="12"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qFormat/>
    <w:uiPriority w:val="0"/>
    <w:rPr>
      <w:color w:val="800080"/>
      <w:u w:val="single"/>
    </w:rPr>
  </w:style>
  <w:style w:type="character" w:styleId="16">
    <w:name w:val="footnote reference"/>
    <w:basedOn w:val="12"/>
    <w:qFormat/>
    <w:uiPriority w:val="0"/>
    <w:rPr>
      <w:vertAlign w:val="superscript"/>
    </w:rPr>
  </w:style>
  <w:style w:type="character" w:styleId="17">
    <w:name w:val="annotation reference"/>
    <w:basedOn w:val="12"/>
    <w:qFormat/>
    <w:uiPriority w:val="0"/>
    <w:rPr>
      <w:sz w:val="21"/>
      <w:szCs w:val="21"/>
    </w:rPr>
  </w:style>
  <w:style w:type="character" w:styleId="18">
    <w:name w:val="endnote reference"/>
    <w:basedOn w:val="12"/>
    <w:qFormat/>
    <w:uiPriority w:val="0"/>
    <w:rPr>
      <w:vertAlign w:val="superscript"/>
    </w:rPr>
  </w:style>
  <w:style w:type="character" w:styleId="19">
    <w:name w:val="HTML Acronym"/>
    <w:basedOn w:val="12"/>
    <w:qFormat/>
    <w:uiPriority w:val="0"/>
  </w:style>
  <w:style w:type="character" w:styleId="20">
    <w:name w:val="Emphasis"/>
    <w:basedOn w:val="12"/>
    <w:qFormat/>
    <w:uiPriority w:val="0"/>
    <w:rPr>
      <w:i/>
      <w:iCs/>
    </w:rPr>
  </w:style>
  <w:style w:type="character" w:styleId="21">
    <w:name w:val="Hyperlink"/>
    <w:basedOn w:val="12"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qFormat/>
    <w:uiPriority w:val="0"/>
    <w:rPr>
      <w:i/>
      <w:iCs/>
    </w:rPr>
  </w:style>
  <w:style w:type="paragraph" w:styleId="31">
    <w:name w:val="Balloon Text"/>
    <w:basedOn w:val="1"/>
    <w:qFormat/>
    <w:uiPriority w:val="0"/>
    <w:rPr>
      <w:sz w:val="16"/>
      <w:szCs w:val="16"/>
    </w:rPr>
  </w:style>
  <w:style w:type="paragraph" w:styleId="32">
    <w:name w:val="List 5"/>
    <w:basedOn w:val="1"/>
    <w:qFormat/>
    <w:uiPriority w:val="0"/>
    <w:pPr>
      <w:ind w:left="1800" w:hanging="360"/>
    </w:pPr>
  </w:style>
  <w:style w:type="paragraph" w:styleId="33">
    <w:name w:val="List Continue"/>
    <w:basedOn w:val="1"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qFormat/>
    <w:uiPriority w:val="0"/>
    <w:pPr>
      <w:ind w:left="4320"/>
    </w:pPr>
  </w:style>
  <w:style w:type="paragraph" w:styleId="37">
    <w:name w:val="Normal Indent"/>
    <w:basedOn w:val="1"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Body Text"/>
    <w:basedOn w:val="1"/>
    <w:qFormat/>
    <w:uiPriority w:val="0"/>
    <w:pPr>
      <w:spacing w:after="120"/>
    </w:pPr>
  </w:style>
  <w:style w:type="paragraph" w:styleId="63">
    <w:name w:val="index 9"/>
    <w:basedOn w:val="1"/>
    <w:next w:val="1"/>
    <w:qFormat/>
    <w:uiPriority w:val="0"/>
    <w:pPr>
      <w:ind w:left="1600" w:leftChars="1600"/>
    </w:pPr>
  </w:style>
  <w:style w:type="paragraph" w:styleId="64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5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6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7">
    <w:name w:val="toc 1"/>
    <w:basedOn w:val="1"/>
    <w:next w:val="1"/>
    <w:qFormat/>
    <w:uiPriority w:val="0"/>
  </w:style>
  <w:style w:type="paragraph" w:styleId="68">
    <w:name w:val="table of authorities"/>
    <w:basedOn w:val="1"/>
    <w:next w:val="1"/>
    <w:qFormat/>
    <w:uiPriority w:val="0"/>
    <w:pPr>
      <w:ind w:left="420" w:leftChars="200"/>
    </w:pPr>
  </w:style>
  <w:style w:type="paragraph" w:styleId="69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70">
    <w:name w:val="toc 6"/>
    <w:basedOn w:val="1"/>
    <w:next w:val="1"/>
    <w:qFormat/>
    <w:uiPriority w:val="0"/>
    <w:pPr>
      <w:ind w:left="2100" w:leftChars="1000"/>
    </w:pPr>
  </w:style>
  <w:style w:type="paragraph" w:styleId="71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2">
    <w:name w:val="toc 3"/>
    <w:basedOn w:val="1"/>
    <w:next w:val="1"/>
    <w:qFormat/>
    <w:uiPriority w:val="0"/>
    <w:pPr>
      <w:ind w:left="840" w:leftChars="400"/>
    </w:pPr>
  </w:style>
  <w:style w:type="paragraph" w:styleId="73">
    <w:name w:val="toc 2"/>
    <w:basedOn w:val="1"/>
    <w:next w:val="1"/>
    <w:qFormat/>
    <w:uiPriority w:val="0"/>
    <w:pPr>
      <w:ind w:left="420" w:leftChars="200"/>
    </w:pPr>
  </w:style>
  <w:style w:type="paragraph" w:styleId="74">
    <w:name w:val="toc 4"/>
    <w:basedOn w:val="1"/>
    <w:next w:val="1"/>
    <w:qFormat/>
    <w:uiPriority w:val="0"/>
    <w:pPr>
      <w:ind w:left="1260" w:leftChars="600"/>
    </w:pPr>
  </w:style>
  <w:style w:type="paragraph" w:styleId="75">
    <w:name w:val="toc 5"/>
    <w:basedOn w:val="1"/>
    <w:next w:val="1"/>
    <w:qFormat/>
    <w:uiPriority w:val="0"/>
    <w:pPr>
      <w:ind w:left="1680" w:leftChars="800"/>
    </w:pPr>
  </w:style>
  <w:style w:type="paragraph" w:styleId="76">
    <w:name w:val="Note Heading"/>
    <w:basedOn w:val="1"/>
    <w:next w:val="1"/>
    <w:qFormat/>
    <w:uiPriority w:val="0"/>
  </w:style>
  <w:style w:type="paragraph" w:styleId="77">
    <w:name w:val="Date"/>
    <w:basedOn w:val="1"/>
    <w:next w:val="1"/>
    <w:qFormat/>
    <w:uiPriority w:val="0"/>
  </w:style>
  <w:style w:type="paragraph" w:styleId="78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9">
    <w:name w:val="Body Text First Indent"/>
    <w:basedOn w:val="62"/>
    <w:qFormat/>
    <w:uiPriority w:val="0"/>
    <w:pPr>
      <w:ind w:firstLine="210"/>
    </w:pPr>
  </w:style>
  <w:style w:type="paragraph" w:styleId="80">
    <w:name w:val="Body Text First Indent 2"/>
    <w:basedOn w:val="81"/>
    <w:qFormat/>
    <w:uiPriority w:val="0"/>
    <w:pPr>
      <w:ind w:firstLine="210"/>
    </w:pPr>
  </w:style>
  <w:style w:type="paragraph" w:styleId="81">
    <w:name w:val="Body Text Indent"/>
    <w:basedOn w:val="1"/>
    <w:qFormat/>
    <w:uiPriority w:val="0"/>
    <w:pPr>
      <w:spacing w:after="120"/>
      <w:ind w:left="360"/>
    </w:pPr>
  </w:style>
  <w:style w:type="paragraph" w:styleId="82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3">
    <w:name w:val="List Bullet"/>
    <w:basedOn w:val="1"/>
    <w:uiPriority w:val="0"/>
    <w:pPr>
      <w:numPr>
        <w:ilvl w:val="0"/>
        <w:numId w:val="6"/>
      </w:numPr>
    </w:pPr>
  </w:style>
  <w:style w:type="paragraph" w:styleId="84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5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7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8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9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90">
    <w:name w:val="List"/>
    <w:basedOn w:val="1"/>
    <w:qFormat/>
    <w:uiPriority w:val="0"/>
    <w:pPr>
      <w:ind w:left="360" w:hanging="360"/>
    </w:pPr>
  </w:style>
  <w:style w:type="paragraph" w:styleId="9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3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4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5">
    <w:name w:val="Signature"/>
    <w:basedOn w:val="1"/>
    <w:uiPriority w:val="0"/>
    <w:pPr>
      <w:ind w:left="4320"/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List Continue 2"/>
    <w:basedOn w:val="1"/>
    <w:uiPriority w:val="0"/>
    <w:pPr>
      <w:spacing w:after="120"/>
      <w:ind w:left="720"/>
    </w:pPr>
  </w:style>
  <w:style w:type="paragraph" w:styleId="98">
    <w:name w:val="List Continue 3"/>
    <w:basedOn w:val="1"/>
    <w:qFormat/>
    <w:uiPriority w:val="0"/>
    <w:pPr>
      <w:spacing w:after="120"/>
      <w:ind w:left="1080"/>
    </w:pPr>
  </w:style>
  <w:style w:type="paragraph" w:styleId="99">
    <w:name w:val="List Continue 4"/>
    <w:basedOn w:val="1"/>
    <w:qFormat/>
    <w:uiPriority w:val="0"/>
    <w:pPr>
      <w:spacing w:after="120"/>
      <w:ind w:left="1440"/>
    </w:pPr>
  </w:style>
  <w:style w:type="paragraph" w:styleId="100">
    <w:name w:val="List Continue 5"/>
    <w:basedOn w:val="1"/>
    <w:qFormat/>
    <w:uiPriority w:val="0"/>
    <w:pPr>
      <w:spacing w:after="120"/>
      <w:ind w:left="1800"/>
    </w:pPr>
  </w:style>
  <w:style w:type="paragraph" w:styleId="101">
    <w:name w:val="List 2"/>
    <w:basedOn w:val="1"/>
    <w:qFormat/>
    <w:uiPriority w:val="0"/>
    <w:pPr>
      <w:ind w:left="720" w:hanging="360"/>
    </w:pPr>
  </w:style>
  <w:style w:type="paragraph" w:styleId="102">
    <w:name w:val="List 3"/>
    <w:basedOn w:val="1"/>
    <w:qFormat/>
    <w:uiPriority w:val="0"/>
    <w:pPr>
      <w:ind w:left="1080" w:hanging="360"/>
    </w:pPr>
  </w:style>
  <w:style w:type="paragraph" w:styleId="103">
    <w:name w:val="List 4"/>
    <w:basedOn w:val="1"/>
    <w:qFormat/>
    <w:uiPriority w:val="0"/>
    <w:pPr>
      <w:ind w:left="1440" w:hanging="360"/>
    </w:pPr>
  </w:style>
  <w:style w:type="paragraph" w:styleId="10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5">
    <w:name w:val="Block Text"/>
    <w:basedOn w:val="1"/>
    <w:qFormat/>
    <w:uiPriority w:val="0"/>
    <w:pPr>
      <w:spacing w:after="120"/>
      <w:ind w:left="1440" w:right="1440"/>
    </w:pPr>
  </w:style>
  <w:style w:type="paragraph" w:styleId="106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7">
    <w:name w:val="E-mail Signature"/>
    <w:basedOn w:val="1"/>
    <w:qFormat/>
    <w:uiPriority w:val="0"/>
  </w:style>
  <w:style w:type="table" w:styleId="108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4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0">
    <w:name w:val="Table Classic 1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2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3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5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7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1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2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3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4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7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0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3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4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Grid 7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6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50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1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3">
    <w:name w:val="normaltextrun"/>
    <w:basedOn w:val="12"/>
    <w:qFormat/>
    <w:uiPriority w:val="0"/>
  </w:style>
  <w:style w:type="character" w:customStyle="1" w:styleId="154">
    <w:name w:val="eo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2024-10-30T09:45:10Z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23D14D4AB2814FE4B4B335B574053B33_12</vt:lpwstr>
  </property>
</Properties>
</file>