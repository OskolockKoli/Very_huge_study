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МИНИСТЕРСТВО НАУКИ И ВЫСШЕГО ОБРАЗОВАНИЯ РОССИЙСКОЙ ФЕДЕРАЦИИ</w:t>
      </w:r>
      <w:r>
        <w:rPr>
          <w:rStyle w:val="154"/>
          <w:color w:val="000000"/>
        </w:rPr>
        <w:t> </w:t>
      </w:r>
    </w:p>
    <w:p w14:paraId="30C082A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4"/>
          <w:color w:val="000000"/>
        </w:rPr>
        <w:t> </w:t>
      </w:r>
    </w:p>
    <w:p w14:paraId="796AC2A7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4"/>
          <w:color w:val="000000"/>
        </w:rPr>
        <w:t> </w:t>
      </w:r>
    </w:p>
    <w:p w14:paraId="058DB83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  <w:sz w:val="32"/>
          <w:szCs w:val="32"/>
        </w:rPr>
        <w:t> </w:t>
      </w:r>
    </w:p>
    <w:p w14:paraId="58524CF4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53974BD3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3"/>
          <w:rFonts w:ascii="Calibri" w:hAnsi="Calibri" w:cs="Calibri"/>
          <w:sz w:val="28"/>
          <w:szCs w:val="28"/>
        </w:rPr>
        <w:t>КАФЕДРА № </w:t>
      </w:r>
      <w:r>
        <w:rPr>
          <w:rStyle w:val="154"/>
          <w:rFonts w:ascii="Calibri" w:hAnsi="Calibri" w:cs="Calibri"/>
          <w:sz w:val="28"/>
          <w:szCs w:val="28"/>
        </w:rPr>
        <w:t> </w:t>
      </w:r>
      <w:r>
        <w:rPr>
          <w:rStyle w:val="154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Segoe UI" w:hAnsi="Segoe UI" w:cs="Segoe UI"/>
          <w:sz w:val="18"/>
          <w:szCs w:val="18"/>
        </w:rPr>
      </w:pPr>
    </w:p>
    <w:p w14:paraId="17131967">
      <w:pPr>
        <w:pStyle w:val="152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6C5CBF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ОТЧЁТ</w:t>
      </w:r>
      <w:r>
        <w:rPr>
          <w:rStyle w:val="154"/>
          <w:rFonts w:ascii="Calibri" w:hAnsi="Calibri" w:cs="Calibri"/>
        </w:rPr>
        <w:t> </w:t>
      </w:r>
    </w:p>
    <w:p w14:paraId="08DF50D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ЗАЩИЩЁН</w:t>
      </w:r>
      <w:r>
        <w:rPr>
          <w:rStyle w:val="153"/>
          <w:rFonts w:ascii="Calibri" w:hAnsi="Calibri" w:cs="Calibri"/>
        </w:rPr>
        <w:t xml:space="preserve"> С ОЦЕНКОЙ</w:t>
      </w:r>
      <w:r>
        <w:rPr>
          <w:rStyle w:val="154"/>
          <w:rFonts w:ascii="Calibri" w:hAnsi="Calibri" w:cs="Calibri"/>
        </w:rPr>
        <w:t> </w:t>
      </w:r>
    </w:p>
    <w:p w14:paraId="1FDA048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ПРЕПОДАВАТЕЛЬ</w:t>
      </w:r>
      <w:r>
        <w:rPr>
          <w:rStyle w:val="154"/>
          <w:rFonts w:ascii="Calibri" w:hAnsi="Calibri" w:cs="Calibri"/>
        </w:rPr>
        <w:t> </w:t>
      </w:r>
    </w:p>
    <w:p w14:paraId="08D325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проффесор    </w:t>
      </w:r>
      <w:r>
        <w:rPr>
          <w:rStyle w:val="153"/>
          <w:rFonts w:ascii="Calibri" w:hAnsi="Calibri" w:cs="Calibri"/>
          <w:u w:val="single"/>
        </w:rPr>
        <w:t xml:space="preserve"> </w:t>
      </w:r>
      <w:r>
        <w:rPr>
          <w:rStyle w:val="153"/>
          <w:rFonts w:hint="default" w:ascii="Calibri" w:hAnsi="Calibri" w:cs="Calibri"/>
          <w:lang w:val="ru-RU"/>
        </w:rPr>
        <w:t xml:space="preserve">                   </w:t>
      </w:r>
      <w:r>
        <w:rPr>
          <w:rStyle w:val="153"/>
          <w:rFonts w:ascii="Calibri" w:hAnsi="Calibri" w:cs="Calibri"/>
          <w:u w:val="single"/>
        </w:rPr>
        <w:t>                              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 </w:t>
      </w:r>
      <w:r>
        <w:rPr>
          <w:rStyle w:val="153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Колесникова С.И. </w:t>
      </w:r>
      <w:r>
        <w:rPr>
          <w:rStyle w:val="154"/>
          <w:rFonts w:ascii="Calibri" w:hAnsi="Calibri" w:cs="Calibri"/>
          <w:u w:val="single"/>
        </w:rPr>
        <w:t> </w:t>
      </w:r>
    </w:p>
    <w:p w14:paraId="3D424F34">
      <w:pPr>
        <w:pStyle w:val="152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должность, уч. Степень, звание  </w:t>
      </w:r>
      <w:r>
        <w:rPr>
          <w:rStyle w:val="153"/>
          <w:rFonts w:hint="default" w:ascii="Calibri" w:hAnsi="Calibri" w:cs="Calibri"/>
          <w:lang w:val="ru-RU"/>
        </w:rPr>
        <w:t xml:space="preserve">            </w:t>
      </w:r>
      <w:r>
        <w:rPr>
          <w:rStyle w:val="153"/>
          <w:rFonts w:ascii="Calibri" w:hAnsi="Calibri" w:cs="Calibri"/>
        </w:rPr>
        <w:t>подпись, дата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  инициалы, фамилия</w:t>
      </w:r>
      <w:r>
        <w:rPr>
          <w:rStyle w:val="154"/>
          <w:rFonts w:ascii="Calibri" w:hAnsi="Calibri" w:cs="Calibri"/>
        </w:rPr>
        <w:t> </w:t>
      </w:r>
    </w:p>
    <w:p w14:paraId="688A0D0A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9E17BD4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7B441B3D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1D35012C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5CFE9BE9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2C643576"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Calibri" w:hAnsi="Calibri" w:cs="Calibri"/>
          <w:sz w:val="28"/>
          <w:szCs w:val="28"/>
          <w:lang w:val="en-US"/>
        </w:rPr>
      </w:pPr>
      <w:r>
        <w:rPr>
          <w:rStyle w:val="153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3"/>
          <w:rFonts w:ascii="Calibri" w:hAnsi="Calibri" w:cs="Calibri"/>
          <w:sz w:val="28"/>
          <w:szCs w:val="28"/>
        </w:rPr>
        <w:t xml:space="preserve"> О </w:t>
      </w:r>
      <w:r>
        <w:rPr>
          <w:rStyle w:val="153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3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1.</w:t>
      </w:r>
    </w:p>
    <w:p w14:paraId="0CF76159"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ascii="Calibri" w:hAnsi="Calibri" w:cs="Calibri"/>
          <w:sz w:val="28"/>
          <w:szCs w:val="28"/>
        </w:rPr>
      </w:pPr>
    </w:p>
    <w:p w14:paraId="6CC67E4B"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 xml:space="preserve">Нелинейное программирование. Вариационный принцип. 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Компьютерное моделирование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B3349DA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47FE96DD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20D41F1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4ED3480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РАБОТУ ВЫПОЛНИЛ</w:t>
      </w:r>
      <w:r>
        <w:rPr>
          <w:rStyle w:val="154"/>
          <w:rFonts w:ascii="Calibri" w:hAnsi="Calibri" w:cs="Calibri"/>
        </w:rPr>
        <w:t> </w:t>
      </w:r>
    </w:p>
    <w:p w14:paraId="05E1BAC3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 xml:space="preserve">СТУДЕНТ ГР.          </w:t>
      </w:r>
      <w:r>
        <w:rPr>
          <w:rStyle w:val="153"/>
          <w:rFonts w:hint="default" w:ascii="Calibri" w:hAnsi="Calibri" w:cs="Calibri"/>
          <w:u w:val="single"/>
          <w:lang w:val="en-US"/>
        </w:rPr>
        <w:t>4136</w:t>
      </w:r>
      <w:r>
        <w:rPr>
          <w:rStyle w:val="153"/>
          <w:rFonts w:ascii="Calibri" w:hAnsi="Calibri" w:cs="Calibri"/>
        </w:rPr>
        <w:t>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3"/>
          <w:rFonts w:ascii="Calibri" w:hAnsi="Calibri" w:cs="Calibri"/>
        </w:rPr>
        <w:t>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</w:t>
      </w:r>
      <w:r>
        <w:rPr>
          <w:rStyle w:val="153"/>
          <w:rFonts w:ascii="Calibri" w:hAnsi="Calibri" w:cs="Calibri"/>
        </w:rPr>
        <w:t>        </w:t>
      </w:r>
      <w:r>
        <w:rPr>
          <w:rStyle w:val="153"/>
          <w:rFonts w:ascii="Calibri" w:hAnsi="Calibri" w:cs="Calibri"/>
          <w:u w:val="single"/>
        </w:rPr>
        <w:t> </w:t>
      </w:r>
      <w:r>
        <w:rPr>
          <w:rStyle w:val="153"/>
          <w:rFonts w:ascii="Calibri" w:hAnsi="Calibri" w:cs="Calibri"/>
          <w:u w:val="single"/>
          <w:lang w:val="ru-RU"/>
        </w:rPr>
        <w:t>Бобрович</w:t>
      </w:r>
      <w:r>
        <w:rPr>
          <w:rStyle w:val="153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4"/>
          <w:rFonts w:ascii="Calibri" w:hAnsi="Calibri" w:cs="Calibri"/>
        </w:rPr>
        <w:t> </w:t>
      </w:r>
    </w:p>
    <w:p w14:paraId="41A83B6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</w:t>
      </w:r>
      <w:r>
        <w:rPr>
          <w:rStyle w:val="153"/>
          <w:rFonts w:ascii="Calibri" w:hAnsi="Calibri" w:cs="Calibri"/>
        </w:rPr>
        <w:t xml:space="preserve">  подпись, дата                      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инициалы, фамилия</w:t>
      </w:r>
      <w:r>
        <w:rPr>
          <w:rStyle w:val="154"/>
          <w:rFonts w:ascii="Calibri" w:hAnsi="Calibri" w:cs="Calibri"/>
        </w:rPr>
        <w:t> </w:t>
      </w:r>
    </w:p>
    <w:p w14:paraId="64216DC7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B4213D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1C62F351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5D56A16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299D7ECF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FA97BA0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32596044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0890872B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836CC51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4157105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09342097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3"/>
          <w:rFonts w:ascii="Calibri" w:hAnsi="Calibri" w:cs="Calibri"/>
          <w:sz w:val="28"/>
          <w:szCs w:val="28"/>
        </w:rPr>
        <w:t>Санкт-Петербург</w:t>
      </w:r>
      <w:r>
        <w:rPr>
          <w:rStyle w:val="153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65150F24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AF4648D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0CA07A4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2630F97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Цель настоящей работы – освоить средства моделирования задач линейного программирования.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 w14:paraId="10E3B44E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B7EFCE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Вариант задания:</w:t>
      </w:r>
    </w:p>
    <w:p w14:paraId="1A701C1A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3BA2C3F9"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Часть 1:</w:t>
      </w:r>
    </w:p>
    <w:p w14:paraId="09FC488A">
      <w:pPr>
        <w:rPr>
          <w:rFonts w:hint="default" w:ascii="Cambria" w:hAnsi="Cambria" w:cs="Cambria"/>
          <w:sz w:val="28"/>
          <w:szCs w:val="28"/>
          <w:lang w:val="ru-RU"/>
        </w:rPr>
      </w:pPr>
      <w:bookmarkStart w:id="0" w:name="_Toc143964037"/>
      <w:r>
        <w:rPr>
          <w:rFonts w:hint="default" w:ascii="Cambria" w:hAnsi="Cambria" w:cs="Cambria"/>
          <w:sz w:val="28"/>
          <w:szCs w:val="28"/>
        </w:rPr>
        <w:t>Вариант 3</w:t>
      </w:r>
      <w:bookmarkEnd w:id="0"/>
      <w:r>
        <w:rPr>
          <w:rFonts w:hint="default" w:ascii="Cambria" w:hAnsi="Cambria" w:cs="Cambria"/>
          <w:sz w:val="28"/>
          <w:szCs w:val="28"/>
          <w:lang w:val="ru-RU"/>
        </w:rPr>
        <w:t xml:space="preserve">. </w:t>
      </w:r>
    </w:p>
    <w:p w14:paraId="5304612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Задача распределения ресурсов</w:t>
      </w:r>
    </w:p>
    <w:p w14:paraId="1C8BEBD0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Для изготовления двух видов продукции P1 и P2 на предприятии используют два вида сырья S1 и S2. При этом, производство ограничено как запасами сырья, так и временем машинной обработки. Количество ежедневно получаемого сырья, единиц сырья, затрачиваемых на изготовление единицы продукции, а также величина прибыли, получаемой от реализации единицы продукции, приведены ниже. Указаны затраты машинного времени для изготовления каждого вида продукции и максимально возможное время эксплуатации машин за сутки.</w:t>
      </w:r>
    </w:p>
    <w:p w14:paraId="37BB8934">
      <w:pPr>
        <w:rPr>
          <w:rFonts w:hint="default" w:ascii="Cambria" w:hAnsi="Cambria" w:cs="Cambria"/>
          <w:sz w:val="28"/>
          <w:szCs w:val="28"/>
        </w:rPr>
      </w:pPr>
    </w:p>
    <w:p w14:paraId="5606E8C2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Исходные данные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</w:p>
    <w:p w14:paraId="7859202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6096635" cy="1800225"/>
            <wp:effectExtent l="0" t="0" r="1460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2E6">
      <w:pPr>
        <w:rPr>
          <w:rFonts w:hint="default" w:ascii="Cambria" w:hAnsi="Cambria" w:cs="Cambria"/>
          <w:sz w:val="28"/>
          <w:szCs w:val="28"/>
        </w:rPr>
      </w:pPr>
    </w:p>
    <w:p w14:paraId="7A2C7AA0">
      <w:r>
        <w:rPr>
          <w:rFonts w:hint="default" w:ascii="Cambria" w:hAnsi="Cambria" w:cs="Cambria"/>
          <w:sz w:val="28"/>
          <w:szCs w:val="28"/>
        </w:rPr>
        <w:t xml:space="preserve">Требуется составить такой план выпуска продукции, чтобы при </w:t>
      </w:r>
      <w:r>
        <w:rPr>
          <w:rFonts w:hint="default" w:ascii="Cambria" w:hAnsi="Cambria" w:cs="Cambria"/>
          <w:sz w:val="28"/>
          <w:szCs w:val="28"/>
          <w:lang w:val="ru-RU"/>
        </w:rPr>
        <w:t>её</w:t>
      </w:r>
      <w:r>
        <w:rPr>
          <w:rFonts w:hint="default" w:ascii="Cambria" w:hAnsi="Cambria" w:cs="Cambria"/>
          <w:sz w:val="28"/>
          <w:szCs w:val="28"/>
        </w:rPr>
        <w:t xml:space="preserve"> реализации получить максимальную прибыль.</w:t>
      </w:r>
    </w:p>
    <w:p w14:paraId="7F9C392E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314A72A5">
      <w:pPr>
        <w:bidi w:val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Часть 2:</w:t>
      </w:r>
    </w:p>
    <w:p w14:paraId="3221D32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Решить простейшую вариационную задачу</w:t>
      </w:r>
    </w:p>
    <w:tbl>
      <w:tblPr>
        <w:tblStyle w:val="119"/>
        <w:tblW w:w="0" w:type="auto"/>
        <w:tblInd w:w="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7198"/>
      </w:tblGrid>
      <w:tr w14:paraId="456F1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 w14:paraId="22A64AE0">
            <w:pPr>
              <w:widowControl w:val="0"/>
              <w:jc w:val="both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Вариант</w:t>
            </w:r>
          </w:p>
        </w:tc>
        <w:tc>
          <w:tcPr>
            <w:tcW w:w="7369" w:type="dxa"/>
          </w:tcPr>
          <w:p w14:paraId="456A0F2A">
            <w:pPr>
              <w:widowControl w:val="0"/>
              <w:jc w:val="both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Постановка задачи</w:t>
            </w:r>
          </w:p>
        </w:tc>
      </w:tr>
      <w:tr w14:paraId="7EDE7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 w14:paraId="6D1853F8">
            <w:pPr>
              <w:widowControl w:val="0"/>
              <w:jc w:val="both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3</w:t>
            </w:r>
          </w:p>
        </w:tc>
        <w:tc>
          <w:tcPr>
            <w:tcW w:w="7369" w:type="dxa"/>
          </w:tcPr>
          <w:p w14:paraId="5E083F75">
            <w:pPr>
              <w:widowControl w:val="0"/>
              <w:jc w:val="both"/>
              <w:rPr>
                <w:rFonts w:hint="default" w:ascii="Cambria" w:hAnsi="Cambria" w:cs="Cambria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drawing>
                <wp:inline distT="0" distB="0" distL="0" distR="0">
                  <wp:extent cx="3563620" cy="409575"/>
                  <wp:effectExtent l="0" t="0" r="2540" b="1905"/>
                  <wp:docPr id="1814" name="Рисунок 1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" name="Рисунок 1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379" cy="411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F3902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4B8862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3F1368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Часть 1:</w:t>
      </w:r>
    </w:p>
    <w:p w14:paraId="5C0366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Для решения данной задачи можно использовать метод линейного программирования. Целевая функция будет максимизировать прибыль, а ограничения будут определяться запасами сырья и временем машинной обработки.</w:t>
      </w:r>
    </w:p>
    <w:p w14:paraId="1A5BE5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614FC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Пусть:</w:t>
      </w:r>
    </w:p>
    <w:p w14:paraId="69C050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- x1 - количество единиц продукции P1</w:t>
      </w:r>
    </w:p>
    <w:p w14:paraId="413767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- x2 - количество единиц продукции P2</w:t>
      </w:r>
    </w:p>
    <w:p w14:paraId="70E0DE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5AFE73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Целевая функция:</w:t>
      </w:r>
    </w:p>
    <w:p w14:paraId="16D63D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Максимизировать Z = 50x1 + 40x2</w:t>
      </w:r>
    </w:p>
    <w:p w14:paraId="4F000F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1E0694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Ограничения:</w:t>
      </w:r>
    </w:p>
    <w:p w14:paraId="16CDC1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1. Ограничение по сырью S1:</w:t>
      </w:r>
    </w:p>
    <w:p w14:paraId="3DBEDF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8x1 + 5x2 ≤ 40</w:t>
      </w:r>
    </w:p>
    <w:p w14:paraId="439525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79F75E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2. Ограничение по сырью S2:</w:t>
      </w:r>
    </w:p>
    <w:p w14:paraId="2B5DCDC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5x1 + 6x2 ≤ 30</w:t>
      </w:r>
    </w:p>
    <w:p w14:paraId="4B56DA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126B1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3. Ограничение по машинному времени:</w:t>
      </w:r>
    </w:p>
    <w:p w14:paraId="041E46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2x1 + 5x2 ≤ 20</w:t>
      </w:r>
    </w:p>
    <w:p w14:paraId="7F553D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221EBFC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Все переменные должны быть неотрицательными:</w:t>
      </w:r>
    </w:p>
    <w:p w14:paraId="3DD797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x1 ≥ 0</w:t>
      </w:r>
    </w:p>
    <w:p w14:paraId="7DF3CF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x2 ≥ 0</w:t>
      </w:r>
    </w:p>
    <w:p w14:paraId="7DF84C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31D4B7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Решив данную задачу линейного программирования, мы получим оптимальный план выпуска продукции P1 и P2, при котором будет достигнута максимальная прибыль.</w:t>
      </w:r>
    </w:p>
    <w:p w14:paraId="038756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0977A0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Например, при решении данной задачи с помощью симплекс-метода, мы можем получить следующие результаты:</w:t>
      </w:r>
    </w:p>
    <w:p w14:paraId="7B113F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47E1FD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Оптимальное решение:</w:t>
      </w:r>
    </w:p>
    <w:p w14:paraId="5F2BB3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x1 = 5 (количество единиц продукции P1)</w:t>
      </w:r>
    </w:p>
    <w:p w14:paraId="71787F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x2 = 0 (количество единиц продукции P2)</w:t>
      </w:r>
    </w:p>
    <w:p w14:paraId="00BAE9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14D68F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Максимальная прибыль:</w:t>
      </w:r>
    </w:p>
    <w:p w14:paraId="27B7CB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Z = 50 * 5 + 40 * 0 = 250</w:t>
      </w:r>
    </w:p>
    <w:p w14:paraId="744A98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323319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Таким образом, предприятию следует производить только продукцию P1 в количестве 5 единиц, чтобы получить максимальную прибыль.</w:t>
      </w:r>
    </w:p>
    <w:p w14:paraId="0966A1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5BC77D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343015" cy="1706245"/>
            <wp:effectExtent l="0" t="0" r="12065" b="635"/>
            <wp:docPr id="3" name="Изображение 3" descr="image_2024-09-15_13-19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_2024-09-15_13-19-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B6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86C57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Код см Приложение 1. </w:t>
      </w:r>
    </w:p>
    <w:p w14:paraId="110C31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Результат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выполнения программы: </w:t>
      </w:r>
    </w:p>
    <w:p w14:paraId="4B47A24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660015" cy="1013460"/>
            <wp:effectExtent l="0" t="0" r="6985" b="7620"/>
            <wp:docPr id="2" name="Изображение 2" descr="Скриншот 15-09-2024 15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5-09-2024 1539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B7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30F71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Часть 2:</w:t>
      </w:r>
    </w:p>
    <w:p w14:paraId="7D2EC5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Код см Приложение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. </w:t>
      </w:r>
    </w:p>
    <w:p w14:paraId="728672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Результат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выполнения программы: </w:t>
      </w:r>
    </w:p>
    <w:p w14:paraId="79A62B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061335" cy="1011555"/>
            <wp:effectExtent l="0" t="0" r="1905" b="9525"/>
            <wp:docPr id="6" name="Изображение 6" descr="Скриншот 15-09-2024 16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15-09-2024 1600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7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D4B61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Решение на бумаге:</w:t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797550" cy="7731125"/>
            <wp:effectExtent l="0" t="0" r="8890" b="10795"/>
            <wp:docPr id="4" name="Изображение 4" descr="photo_2_2024-09-15_14-3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_2024-09-15_14-33-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807075" cy="7743190"/>
            <wp:effectExtent l="0" t="0" r="14605" b="13970"/>
            <wp:docPr id="5" name="Изображение 5" descr="photo_1_2024-09-15_14-3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1_2024-09-15_14-33-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7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27F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2E7701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Часть 1:</w:t>
      </w:r>
    </w:p>
    <w:p w14:paraId="76E8D0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Ставилась задача научиться решать линейные задачи различными способами. </w:t>
      </w:r>
    </w:p>
    <w:p w14:paraId="55D411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знакоми</w:t>
      </w:r>
      <w:r>
        <w:rPr>
          <w:rFonts w:hint="default" w:ascii="Cambria" w:hAnsi="Cambria" w:cs="Cambria"/>
          <w:sz w:val="28"/>
          <w:szCs w:val="28"/>
          <w:lang w:val="ru-RU"/>
        </w:rPr>
        <w:t>лся</w:t>
      </w:r>
      <w:r>
        <w:rPr>
          <w:rFonts w:hint="default" w:ascii="Cambria" w:hAnsi="Cambria" w:cs="Cambria"/>
          <w:sz w:val="28"/>
          <w:szCs w:val="28"/>
        </w:rPr>
        <w:t xml:space="preserve"> со справочными сведениями</w:t>
      </w:r>
      <w:r>
        <w:rPr>
          <w:rFonts w:hint="default" w:ascii="Cambria" w:hAnsi="Cambria" w:cs="Cambria"/>
          <w:sz w:val="28"/>
          <w:szCs w:val="28"/>
          <w:lang w:val="ru-RU"/>
        </w:rPr>
        <w:t>, ф</w:t>
      </w:r>
      <w:r>
        <w:rPr>
          <w:rFonts w:hint="default" w:ascii="Cambria" w:hAnsi="Cambria" w:cs="Cambria"/>
          <w:sz w:val="28"/>
          <w:szCs w:val="28"/>
        </w:rPr>
        <w:t>ормализова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поставленную текстовую задачу</w:t>
      </w:r>
      <w:r>
        <w:rPr>
          <w:rFonts w:hint="default" w:ascii="Cambria" w:hAnsi="Cambria" w:cs="Cambria"/>
          <w:sz w:val="28"/>
          <w:szCs w:val="28"/>
          <w:lang w:val="ru-RU"/>
        </w:rPr>
        <w:t>, р</w:t>
      </w:r>
      <w:r>
        <w:rPr>
          <w:rFonts w:hint="default" w:ascii="Cambria" w:hAnsi="Cambria" w:cs="Cambria"/>
          <w:sz w:val="28"/>
          <w:szCs w:val="28"/>
        </w:rPr>
        <w:t>азработа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шаблон в </w:t>
      </w:r>
      <w:r>
        <w:rPr>
          <w:rFonts w:hint="default" w:ascii="Cambria" w:hAnsi="Cambria" w:cs="Cambria"/>
          <w:sz w:val="28"/>
          <w:szCs w:val="28"/>
          <w:lang w:val="en-US"/>
        </w:rPr>
        <w:t>Excel</w:t>
      </w:r>
      <w:r>
        <w:rPr>
          <w:rFonts w:hint="default" w:ascii="Cambria" w:hAnsi="Cambria" w:cs="Cambria"/>
          <w:sz w:val="28"/>
          <w:szCs w:val="28"/>
        </w:rPr>
        <w:t xml:space="preserve"> для решения задачи, предусматривающего изменение начальных данных</w:t>
      </w:r>
      <w:r>
        <w:rPr>
          <w:rFonts w:hint="default" w:ascii="Cambria" w:hAnsi="Cambria" w:cs="Cambria"/>
          <w:sz w:val="28"/>
          <w:szCs w:val="28"/>
          <w:lang w:val="ru-RU"/>
        </w:rPr>
        <w:t>, р</w:t>
      </w:r>
      <w:r>
        <w:rPr>
          <w:rFonts w:hint="default" w:ascii="Cambria" w:hAnsi="Cambria" w:cs="Cambria"/>
          <w:sz w:val="28"/>
          <w:szCs w:val="28"/>
        </w:rPr>
        <w:t>азработа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программу, моделирующую алгоритм поиска оптимального решения для формализованной задачи, используя язык программирования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Python.</w:t>
      </w:r>
    </w:p>
    <w:p w14:paraId="6FE974F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58C193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Часть 2:</w:t>
      </w:r>
    </w:p>
    <w:p w14:paraId="27A239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Ставилась задача научиться решать вариационные задачи различными способами. </w:t>
      </w:r>
    </w:p>
    <w:p w14:paraId="08EF4548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Ознакоми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>ся со справочными сведениями</w:t>
      </w:r>
      <w:r>
        <w:rPr>
          <w:rFonts w:hint="default" w:ascii="Cambria" w:hAnsi="Cambria" w:cs="Cambria"/>
          <w:sz w:val="28"/>
          <w:szCs w:val="28"/>
          <w:lang w:val="ru-RU"/>
        </w:rPr>
        <w:t>, з</w:t>
      </w:r>
      <w:r>
        <w:rPr>
          <w:rFonts w:hint="default" w:ascii="Cambria" w:hAnsi="Cambria" w:cs="Cambria"/>
          <w:sz w:val="28"/>
          <w:szCs w:val="28"/>
        </w:rPr>
        <w:t>аписа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и реши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уравнение Эйлера-Лагранжа для оптимизационного функционала</w:t>
      </w:r>
      <w:r>
        <w:rPr>
          <w:rFonts w:hint="default" w:ascii="Cambria" w:hAnsi="Cambria" w:cs="Cambria"/>
          <w:sz w:val="28"/>
          <w:szCs w:val="28"/>
          <w:lang w:val="ru-RU"/>
        </w:rPr>
        <w:t>, р</w:t>
      </w:r>
      <w:r>
        <w:rPr>
          <w:rFonts w:hint="default" w:ascii="Cambria" w:hAnsi="Cambria" w:cs="Cambria"/>
          <w:sz w:val="28"/>
          <w:szCs w:val="28"/>
        </w:rPr>
        <w:t>азработа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программу, моделирующую алгоритм поиска оптимального решения для формализованной задачи, используя язык программирования Python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и</w:t>
      </w:r>
      <w:r>
        <w:rPr>
          <w:rFonts w:hint="default" w:ascii="Cambria" w:hAnsi="Cambria" w:cs="Cambria"/>
          <w:sz w:val="28"/>
          <w:szCs w:val="28"/>
        </w:rPr>
        <w:t xml:space="preserve"> аналитическое решение («в ручную») ДУ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6336C7B0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34808D11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</w:t>
      </w:r>
      <w:r>
        <w:rPr>
          <w:rFonts w:hint="default" w:ascii="Cambria" w:hAnsi="Cambria" w:cs="Cambria"/>
          <w:sz w:val="28"/>
          <w:szCs w:val="28"/>
        </w:rPr>
        <w:t>одготови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и устно защити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Fonts w:hint="default" w:ascii="Cambria" w:hAnsi="Cambria" w:cs="Cambria"/>
          <w:sz w:val="28"/>
          <w:szCs w:val="28"/>
        </w:rPr>
        <w:t xml:space="preserve"> о работе.</w:t>
      </w:r>
      <w:bookmarkStart w:id="1" w:name="_GoBack"/>
      <w:bookmarkEnd w:id="1"/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t xml:space="preserve">Получил неоценимый опыт и огромное количество знаний в области компьютерного моделирования. </w:t>
      </w:r>
    </w:p>
    <w:p w14:paraId="4DA8FF6C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20E3A961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Приложения:</w:t>
      </w:r>
    </w:p>
    <w:p w14:paraId="31171888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Приложение 1: Код вариационной задачи на ЯП </w:t>
      </w:r>
      <w:r>
        <w:rPr>
          <w:rFonts w:hint="default" w:ascii="Cambria" w:hAnsi="Cambria" w:cs="Cambria"/>
          <w:sz w:val="28"/>
          <w:szCs w:val="28"/>
          <w:lang w:val="en-US"/>
        </w:rPr>
        <w:t>Python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</w:p>
    <w:p w14:paraId="31E17AA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Целевая функция</w:t>
      </w:r>
    </w:p>
    <w:p w14:paraId="23D4356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objective_function(x1, x2):</w:t>
      </w:r>
    </w:p>
    <w:p w14:paraId="4C02AED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50 * x1 + 40 * x2</w:t>
      </w:r>
    </w:p>
    <w:p w14:paraId="22C0018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025B982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Ограничения</w:t>
      </w:r>
    </w:p>
    <w:p w14:paraId="5BEDCFA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constraints(x1, x2):</w:t>
      </w:r>
    </w:p>
    <w:p w14:paraId="7FB9673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if 8 * x1 + 5 * x2 &lt;= 40 and 5 * x1 + 6 * x2 &lt;= 30 and 2 * x1 + 5 * x2 &lt;= 20 and x1 &gt;= 0 and x2 &gt;= 0:</w:t>
      </w:r>
    </w:p>
    <w:p w14:paraId="40A060B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True</w:t>
      </w:r>
    </w:p>
    <w:p w14:paraId="60F18D9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else:</w:t>
      </w:r>
    </w:p>
    <w:p w14:paraId="51FE5D3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False</w:t>
      </w:r>
    </w:p>
    <w:p w14:paraId="3EFB697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428DD36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Решение</w:t>
      </w:r>
    </w:p>
    <w:p w14:paraId="456D8AD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max_value = 0</w:t>
      </w:r>
    </w:p>
    <w:p w14:paraId="7B19F94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optimal_x1 = 0</w:t>
      </w:r>
    </w:p>
    <w:p w14:paraId="52C5730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optimal_x2 = 0</w:t>
      </w:r>
    </w:p>
    <w:p w14:paraId="05D0C6A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56DBCC6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for x1 in range(6):</w:t>
      </w:r>
    </w:p>
    <w:p w14:paraId="4F30A47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x2 in range(5):</w:t>
      </w:r>
    </w:p>
    <w:p w14:paraId="555EB26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constraints(x1, x2):</w:t>
      </w:r>
    </w:p>
    <w:p w14:paraId="298EF34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value = objective_function(x1, x2)</w:t>
      </w:r>
    </w:p>
    <w:p w14:paraId="46E6267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value &gt; max_value:</w:t>
      </w:r>
    </w:p>
    <w:p w14:paraId="1BB3079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max_value = value</w:t>
      </w:r>
    </w:p>
    <w:p w14:paraId="0688F57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optimal_x1 = x1</w:t>
      </w:r>
    </w:p>
    <w:p w14:paraId="49495DE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optimal_x2 = x2</w:t>
      </w:r>
    </w:p>
    <w:p w14:paraId="27CECBC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77B3EC2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print(f"Оптимальное решение:")</w:t>
      </w:r>
    </w:p>
    <w:p w14:paraId="769B422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print(f"x1 = {optimal_x1}")</w:t>
      </w:r>
    </w:p>
    <w:p w14:paraId="2B2D630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print(f"x2 = {optimal_x2}")</w:t>
      </w:r>
    </w:p>
    <w:p w14:paraId="61AEA7C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print(f"Z = {max_value}")</w:t>
      </w:r>
    </w:p>
    <w:p w14:paraId="7F654D8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720A98C0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Приложение </w:t>
      </w:r>
      <w:r>
        <w:rPr>
          <w:rFonts w:hint="default" w:ascii="Cambria" w:hAnsi="Cambria" w:cs="Cambria"/>
          <w:sz w:val="28"/>
          <w:szCs w:val="28"/>
          <w:lang w:val="en-US"/>
        </w:rPr>
        <w:t>2</w:t>
      </w:r>
      <w:r>
        <w:rPr>
          <w:rFonts w:hint="default" w:ascii="Cambria" w:hAnsi="Cambria" w:cs="Cambria"/>
          <w:sz w:val="28"/>
          <w:szCs w:val="28"/>
          <w:lang w:val="ru-RU"/>
        </w:rPr>
        <w:t>: Код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решения </w:t>
      </w:r>
      <w:r>
        <w:rPr>
          <w:rFonts w:hint="default" w:ascii="Cambria" w:hAnsi="Cambria" w:cs="Cambria"/>
          <w:sz w:val="28"/>
          <w:szCs w:val="28"/>
        </w:rPr>
        <w:t>уравнени</w:t>
      </w:r>
      <w:r>
        <w:rPr>
          <w:rFonts w:hint="default" w:ascii="Cambria" w:hAnsi="Cambria" w:cs="Cambria"/>
          <w:sz w:val="28"/>
          <w:szCs w:val="28"/>
          <w:lang w:val="ru-RU"/>
        </w:rPr>
        <w:t>я</w:t>
      </w:r>
      <w:r>
        <w:rPr>
          <w:rFonts w:hint="default" w:ascii="Cambria" w:hAnsi="Cambria" w:cs="Cambria"/>
          <w:sz w:val="28"/>
          <w:szCs w:val="28"/>
        </w:rPr>
        <w:t xml:space="preserve"> Эйлера-Лагранжа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на ЯП </w:t>
      </w:r>
      <w:r>
        <w:rPr>
          <w:rFonts w:hint="default" w:ascii="Cambria" w:hAnsi="Cambria" w:cs="Cambria"/>
          <w:sz w:val="28"/>
          <w:szCs w:val="28"/>
          <w:lang w:val="en-US"/>
        </w:rPr>
        <w:t>Python</w:t>
      </w:r>
    </w:p>
    <w:p w14:paraId="25056A81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191C9A9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variational_problem():</w:t>
      </w:r>
    </w:p>
    <w:p w14:paraId="5EE81AE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Задание граничных условий</w:t>
      </w:r>
    </w:p>
    <w:p w14:paraId="6652BAC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x_min = -2</w:t>
      </w:r>
    </w:p>
    <w:p w14:paraId="35376F6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x_max = -1</w:t>
      </w:r>
    </w:p>
    <w:p w14:paraId="14596D7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y_left = 1/16</w:t>
      </w:r>
    </w:p>
    <w:p w14:paraId="3BB3BC3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y_right = 1</w:t>
      </w:r>
    </w:p>
    <w:p w14:paraId="22BAE46B">
      <w:pPr>
        <w:rPr>
          <w:rFonts w:hint="default" w:ascii="Cambria" w:hAnsi="Cambria"/>
          <w:sz w:val="28"/>
          <w:szCs w:val="28"/>
          <w:lang w:val="en-US"/>
        </w:rPr>
      </w:pPr>
    </w:p>
    <w:p w14:paraId="21A7B53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Определение подынтегральной функции</w:t>
      </w:r>
    </w:p>
    <w:p w14:paraId="12B96F2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integrand(x, y, y_prime):</w:t>
      </w:r>
    </w:p>
    <w:p w14:paraId="2290BA0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x**2 * y_prime**2 + 12 * y**2</w:t>
      </w:r>
    </w:p>
    <w:p w14:paraId="60565936">
      <w:pPr>
        <w:rPr>
          <w:rFonts w:hint="default" w:ascii="Cambria" w:hAnsi="Cambria"/>
          <w:sz w:val="28"/>
          <w:szCs w:val="28"/>
          <w:lang w:val="en-US"/>
        </w:rPr>
      </w:pPr>
    </w:p>
    <w:p w14:paraId="7A2351E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Решение уравнения Эйлера-Лагранжа</w:t>
      </w:r>
    </w:p>
    <w:p w14:paraId="7870362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euler_lagrange(x):</w:t>
      </w:r>
    </w:p>
    <w:p w14:paraId="7EB7045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# Дифференциальное уравнение Эйлера-Лагранжа</w:t>
      </w:r>
    </w:p>
    <w:p w14:paraId="1432A34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 = 1</w:t>
      </w:r>
    </w:p>
    <w:p w14:paraId="1A279E0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 = 2 * x</w:t>
      </w:r>
    </w:p>
    <w:p w14:paraId="0E80F2D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c = -12</w:t>
      </w:r>
    </w:p>
    <w:p w14:paraId="5FCDCE8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discriminant = b**2 - 4 * a * c</w:t>
      </w:r>
    </w:p>
    <w:p w14:paraId="099680E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discriminant &gt;= 0:</w:t>
      </w:r>
    </w:p>
    <w:p w14:paraId="071ABAE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def y1(x):</w:t>
      </w:r>
    </w:p>
    <w:p w14:paraId="1811DF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return x**(-4)</w:t>
      </w:r>
    </w:p>
    <w:p w14:paraId="753B0B6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def y2(x):</w:t>
      </w:r>
    </w:p>
    <w:p w14:paraId="5A881AB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return x**3</w:t>
      </w:r>
    </w:p>
    <w:p w14:paraId="39F2230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Использование граничных условий для определения коэффициентов</w:t>
      </w:r>
    </w:p>
    <w:p w14:paraId="73A8071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c1 = 1</w:t>
      </w:r>
    </w:p>
    <w:p w14:paraId="4521841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c2 = (y_left - c1 * y1(x_min)) / y2(x_min)</w:t>
      </w:r>
    </w:p>
    <w:p w14:paraId="503DEF1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return c1 * y1(x) + c2 * y2(x), c1, c2</w:t>
      </w:r>
    </w:p>
    <w:p w14:paraId="28FFAAF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else:</w:t>
      </w:r>
    </w:p>
    <w:p w14:paraId="41BD83D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return None, None, None</w:t>
      </w:r>
    </w:p>
    <w:p w14:paraId="17E63DB7">
      <w:pPr>
        <w:rPr>
          <w:rFonts w:hint="default" w:ascii="Cambria" w:hAnsi="Cambria"/>
          <w:sz w:val="28"/>
          <w:szCs w:val="28"/>
          <w:lang w:val="en-US"/>
        </w:rPr>
      </w:pPr>
    </w:p>
    <w:p w14:paraId="0B03373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Вычисление оптимального решения</w:t>
      </w:r>
    </w:p>
    <w:p w14:paraId="2A1CF65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optimal_solution(x):</w:t>
      </w:r>
    </w:p>
    <w:p w14:paraId="0CD4714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euler_lagrange(x)[0]</w:t>
      </w:r>
    </w:p>
    <w:p w14:paraId="5A00D19E">
      <w:pPr>
        <w:rPr>
          <w:rFonts w:hint="default" w:ascii="Cambria" w:hAnsi="Cambria"/>
          <w:sz w:val="28"/>
          <w:szCs w:val="28"/>
          <w:lang w:val="en-US"/>
        </w:rPr>
      </w:pPr>
    </w:p>
    <w:p w14:paraId="2988521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optimal_solution, euler_lagrange(x_max)[1], euler_lagrange(x_min)[2]</w:t>
      </w:r>
    </w:p>
    <w:p w14:paraId="3C3A10FA">
      <w:pPr>
        <w:rPr>
          <w:rFonts w:hint="default" w:ascii="Cambria" w:hAnsi="Cambria"/>
          <w:sz w:val="28"/>
          <w:szCs w:val="28"/>
          <w:lang w:val="en-US"/>
        </w:rPr>
      </w:pPr>
    </w:p>
    <w:p w14:paraId="337F727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Получение оптимального решения и коэффициентов</w:t>
      </w:r>
    </w:p>
    <w:p w14:paraId="17175B7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optimal_solution, c1, c2 = variational_problem()</w:t>
      </w:r>
    </w:p>
    <w:p w14:paraId="2F417F4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print(f"Коэффициент c1: {c1}")</w:t>
      </w:r>
    </w:p>
    <w:p w14:paraId="7CDA046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print(f"Коэффициент c2: {c2}")</w:t>
      </w:r>
    </w:p>
    <w:p w14:paraId="5D6A7F5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print(optimal_solution(-2))  # Вывод: 1/16</w:t>
      </w:r>
    </w:p>
    <w:p w14:paraId="71D9D6C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print(optimal_solution(-1))  # Вывод: 1</w:t>
      </w:r>
    </w:p>
    <w:p w14:paraId="185816FA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1385D082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7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7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9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2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5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4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20544F"/>
    <w:rsid w:val="16D15A33"/>
    <w:rsid w:val="17F32CC5"/>
    <w:rsid w:val="1C834D13"/>
    <w:rsid w:val="1E941ED1"/>
    <w:rsid w:val="201A3039"/>
    <w:rsid w:val="20CA48D9"/>
    <w:rsid w:val="2133672B"/>
    <w:rsid w:val="214E366E"/>
    <w:rsid w:val="2AF570DE"/>
    <w:rsid w:val="2B4A7615"/>
    <w:rsid w:val="2D5F1580"/>
    <w:rsid w:val="301362F5"/>
    <w:rsid w:val="394B5093"/>
    <w:rsid w:val="3D2E204C"/>
    <w:rsid w:val="3FA02795"/>
    <w:rsid w:val="405D362C"/>
    <w:rsid w:val="55BB4D29"/>
    <w:rsid w:val="575F5207"/>
    <w:rsid w:val="58FE405D"/>
    <w:rsid w:val="5F69254D"/>
    <w:rsid w:val="604F208F"/>
    <w:rsid w:val="658302B0"/>
    <w:rsid w:val="708D69DB"/>
    <w:rsid w:val="73CD47FF"/>
    <w:rsid w:val="7C466D86"/>
    <w:rsid w:val="7CBC51F0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4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i/>
      <w:iCs/>
      <w:kern w:val="0"/>
      <w:sz w:val="28"/>
      <w:szCs w:val="28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1"/>
    <w:basedOn w:val="1"/>
    <w:next w:val="1"/>
    <w:qFormat/>
    <w:uiPriority w:val="0"/>
    <w:pPr>
      <w:keepNext/>
      <w:spacing w:before="240"/>
      <w:ind w:left="567"/>
    </w:pPr>
    <w:rPr>
      <w:b/>
      <w:bCs/>
      <w:caps/>
      <w:kern w:val="28"/>
      <w:sz w:val="24"/>
      <w:szCs w:val="24"/>
    </w:rPr>
  </w:style>
  <w:style w:type="character" w:styleId="14">
    <w:name w:val="HTML Sample"/>
    <w:basedOn w:val="12"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qFormat/>
    <w:uiPriority w:val="0"/>
    <w:rPr>
      <w:color w:val="800080"/>
      <w:u w:val="single"/>
    </w:rPr>
  </w:style>
  <w:style w:type="character" w:styleId="16">
    <w:name w:val="footnote reference"/>
    <w:basedOn w:val="12"/>
    <w:qFormat/>
    <w:uiPriority w:val="0"/>
    <w:rPr>
      <w:vertAlign w:val="superscript"/>
    </w:rPr>
  </w:style>
  <w:style w:type="character" w:styleId="17">
    <w:name w:val="annotation reference"/>
    <w:basedOn w:val="12"/>
    <w:qFormat/>
    <w:uiPriority w:val="0"/>
    <w:rPr>
      <w:sz w:val="21"/>
      <w:szCs w:val="21"/>
    </w:rPr>
  </w:style>
  <w:style w:type="character" w:styleId="18">
    <w:name w:val="endnote reference"/>
    <w:basedOn w:val="12"/>
    <w:qFormat/>
    <w:uiPriority w:val="0"/>
    <w:rPr>
      <w:vertAlign w:val="superscript"/>
    </w:rPr>
  </w:style>
  <w:style w:type="character" w:styleId="19">
    <w:name w:val="HTML Acronym"/>
    <w:basedOn w:val="12"/>
    <w:qFormat/>
    <w:uiPriority w:val="0"/>
  </w:style>
  <w:style w:type="character" w:styleId="20">
    <w:name w:val="Emphasis"/>
    <w:basedOn w:val="12"/>
    <w:qFormat/>
    <w:uiPriority w:val="0"/>
    <w:rPr>
      <w:i/>
      <w:iCs/>
    </w:rPr>
  </w:style>
  <w:style w:type="character" w:styleId="21">
    <w:name w:val="Hyperlink"/>
    <w:basedOn w:val="12"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qFormat/>
    <w:uiPriority w:val="0"/>
    <w:rPr>
      <w:i/>
      <w:iCs/>
    </w:rPr>
  </w:style>
  <w:style w:type="paragraph" w:styleId="31">
    <w:name w:val="Balloon Text"/>
    <w:basedOn w:val="1"/>
    <w:qFormat/>
    <w:uiPriority w:val="0"/>
    <w:rPr>
      <w:sz w:val="16"/>
      <w:szCs w:val="16"/>
    </w:rPr>
  </w:style>
  <w:style w:type="paragraph" w:styleId="32">
    <w:name w:val="List 5"/>
    <w:basedOn w:val="1"/>
    <w:qFormat/>
    <w:uiPriority w:val="0"/>
    <w:pPr>
      <w:ind w:left="1800" w:hanging="360"/>
    </w:pPr>
  </w:style>
  <w:style w:type="paragraph" w:styleId="33">
    <w:name w:val="List Continue"/>
    <w:basedOn w:val="1"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qFormat/>
    <w:uiPriority w:val="0"/>
    <w:pPr>
      <w:ind w:left="4320"/>
    </w:pPr>
  </w:style>
  <w:style w:type="paragraph" w:styleId="37">
    <w:name w:val="Normal Indent"/>
    <w:basedOn w:val="1"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qFormat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Body Text"/>
    <w:basedOn w:val="1"/>
    <w:uiPriority w:val="0"/>
    <w:pPr>
      <w:spacing w:after="120"/>
    </w:pPr>
  </w:style>
  <w:style w:type="paragraph" w:styleId="63">
    <w:name w:val="index 9"/>
    <w:basedOn w:val="1"/>
    <w:next w:val="1"/>
    <w:qFormat/>
    <w:uiPriority w:val="0"/>
    <w:pPr>
      <w:ind w:left="1600" w:leftChars="1600"/>
    </w:pPr>
  </w:style>
  <w:style w:type="paragraph" w:styleId="64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5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6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7">
    <w:name w:val="toc 1"/>
    <w:basedOn w:val="1"/>
    <w:next w:val="1"/>
    <w:qFormat/>
    <w:uiPriority w:val="0"/>
  </w:style>
  <w:style w:type="paragraph" w:styleId="68">
    <w:name w:val="table of authorities"/>
    <w:basedOn w:val="1"/>
    <w:next w:val="1"/>
    <w:uiPriority w:val="0"/>
    <w:pPr>
      <w:ind w:left="420" w:leftChars="200"/>
    </w:pPr>
  </w:style>
  <w:style w:type="paragraph" w:styleId="69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70">
    <w:name w:val="toc 6"/>
    <w:basedOn w:val="1"/>
    <w:next w:val="1"/>
    <w:uiPriority w:val="0"/>
    <w:pPr>
      <w:ind w:left="2100" w:leftChars="1000"/>
    </w:pPr>
  </w:style>
  <w:style w:type="paragraph" w:styleId="7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2">
    <w:name w:val="toc 3"/>
    <w:basedOn w:val="1"/>
    <w:next w:val="1"/>
    <w:uiPriority w:val="0"/>
    <w:pPr>
      <w:ind w:left="840" w:leftChars="400"/>
    </w:pPr>
  </w:style>
  <w:style w:type="paragraph" w:styleId="73">
    <w:name w:val="toc 2"/>
    <w:basedOn w:val="1"/>
    <w:next w:val="1"/>
    <w:qFormat/>
    <w:uiPriority w:val="0"/>
    <w:pPr>
      <w:ind w:left="420" w:leftChars="200"/>
    </w:pPr>
  </w:style>
  <w:style w:type="paragraph" w:styleId="74">
    <w:name w:val="toc 4"/>
    <w:basedOn w:val="1"/>
    <w:next w:val="1"/>
    <w:uiPriority w:val="0"/>
    <w:pPr>
      <w:ind w:left="1260" w:leftChars="600"/>
    </w:pPr>
  </w:style>
  <w:style w:type="paragraph" w:styleId="75">
    <w:name w:val="toc 5"/>
    <w:basedOn w:val="1"/>
    <w:next w:val="1"/>
    <w:qFormat/>
    <w:uiPriority w:val="0"/>
    <w:pPr>
      <w:ind w:left="1680" w:leftChars="800"/>
    </w:pPr>
  </w:style>
  <w:style w:type="paragraph" w:styleId="76">
    <w:name w:val="Note Heading"/>
    <w:basedOn w:val="1"/>
    <w:next w:val="1"/>
    <w:qFormat/>
    <w:uiPriority w:val="0"/>
  </w:style>
  <w:style w:type="paragraph" w:styleId="77">
    <w:name w:val="Date"/>
    <w:basedOn w:val="1"/>
    <w:next w:val="1"/>
    <w:uiPriority w:val="0"/>
  </w:style>
  <w:style w:type="paragraph" w:styleId="78">
    <w:name w:val="List Bullet 5"/>
    <w:basedOn w:val="1"/>
    <w:uiPriority w:val="0"/>
    <w:pPr>
      <w:numPr>
        <w:ilvl w:val="0"/>
        <w:numId w:val="4"/>
      </w:numPr>
    </w:pPr>
  </w:style>
  <w:style w:type="paragraph" w:styleId="79">
    <w:name w:val="Body Text First Indent"/>
    <w:basedOn w:val="62"/>
    <w:qFormat/>
    <w:uiPriority w:val="0"/>
    <w:pPr>
      <w:ind w:firstLine="210"/>
    </w:pPr>
  </w:style>
  <w:style w:type="paragraph" w:styleId="80">
    <w:name w:val="Body Text First Indent 2"/>
    <w:basedOn w:val="81"/>
    <w:qFormat/>
    <w:uiPriority w:val="0"/>
    <w:pPr>
      <w:ind w:firstLine="210"/>
    </w:pPr>
  </w:style>
  <w:style w:type="paragraph" w:styleId="81">
    <w:name w:val="Body Text Indent"/>
    <w:basedOn w:val="1"/>
    <w:qFormat/>
    <w:uiPriority w:val="0"/>
    <w:pPr>
      <w:spacing w:after="120"/>
      <w:ind w:left="360"/>
    </w:pPr>
  </w:style>
  <w:style w:type="paragraph" w:styleId="82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3">
    <w:name w:val="List Bullet"/>
    <w:basedOn w:val="1"/>
    <w:uiPriority w:val="0"/>
    <w:pPr>
      <w:numPr>
        <w:ilvl w:val="0"/>
        <w:numId w:val="6"/>
      </w:numPr>
    </w:pPr>
  </w:style>
  <w:style w:type="paragraph" w:styleId="84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5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8">
    <w:name w:val="List Number"/>
    <w:basedOn w:val="1"/>
    <w:uiPriority w:val="0"/>
    <w:pPr>
      <w:numPr>
        <w:ilvl w:val="0"/>
        <w:numId w:val="9"/>
      </w:numPr>
    </w:pPr>
  </w:style>
  <w:style w:type="paragraph" w:styleId="89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90">
    <w:name w:val="List"/>
    <w:basedOn w:val="1"/>
    <w:uiPriority w:val="0"/>
    <w:pPr>
      <w:ind w:left="360" w:hanging="360"/>
    </w:pPr>
  </w:style>
  <w:style w:type="paragraph" w:styleId="9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3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4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5">
    <w:name w:val="Signature"/>
    <w:basedOn w:val="1"/>
    <w:uiPriority w:val="0"/>
    <w:pPr>
      <w:ind w:left="4320"/>
    </w:pPr>
  </w:style>
  <w:style w:type="paragraph" w:styleId="96">
    <w:name w:val="Salutation"/>
    <w:basedOn w:val="1"/>
    <w:next w:val="1"/>
    <w:uiPriority w:val="0"/>
  </w:style>
  <w:style w:type="paragraph" w:styleId="97">
    <w:name w:val="List Continue 2"/>
    <w:basedOn w:val="1"/>
    <w:uiPriority w:val="0"/>
    <w:pPr>
      <w:spacing w:after="120"/>
      <w:ind w:left="720"/>
    </w:pPr>
  </w:style>
  <w:style w:type="paragraph" w:styleId="98">
    <w:name w:val="List Continue 3"/>
    <w:basedOn w:val="1"/>
    <w:qFormat/>
    <w:uiPriority w:val="0"/>
    <w:pPr>
      <w:spacing w:after="120"/>
      <w:ind w:left="1080"/>
    </w:pPr>
  </w:style>
  <w:style w:type="paragraph" w:styleId="99">
    <w:name w:val="List Continue 4"/>
    <w:basedOn w:val="1"/>
    <w:qFormat/>
    <w:uiPriority w:val="0"/>
    <w:pPr>
      <w:spacing w:after="120"/>
      <w:ind w:left="1440"/>
    </w:pPr>
  </w:style>
  <w:style w:type="paragraph" w:styleId="100">
    <w:name w:val="List Continue 5"/>
    <w:basedOn w:val="1"/>
    <w:qFormat/>
    <w:uiPriority w:val="0"/>
    <w:pPr>
      <w:spacing w:after="120"/>
      <w:ind w:left="1800"/>
    </w:pPr>
  </w:style>
  <w:style w:type="paragraph" w:styleId="101">
    <w:name w:val="List 2"/>
    <w:basedOn w:val="1"/>
    <w:qFormat/>
    <w:uiPriority w:val="0"/>
    <w:pPr>
      <w:ind w:left="720" w:hanging="360"/>
    </w:pPr>
  </w:style>
  <w:style w:type="paragraph" w:styleId="102">
    <w:name w:val="List 3"/>
    <w:basedOn w:val="1"/>
    <w:qFormat/>
    <w:uiPriority w:val="0"/>
    <w:pPr>
      <w:ind w:left="1080" w:hanging="360"/>
    </w:pPr>
  </w:style>
  <w:style w:type="paragraph" w:styleId="103">
    <w:name w:val="List 4"/>
    <w:basedOn w:val="1"/>
    <w:uiPriority w:val="0"/>
    <w:pPr>
      <w:ind w:left="1440" w:hanging="360"/>
    </w:pPr>
  </w:style>
  <w:style w:type="paragraph" w:styleId="104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5">
    <w:name w:val="Block Text"/>
    <w:basedOn w:val="1"/>
    <w:uiPriority w:val="0"/>
    <w:pPr>
      <w:spacing w:after="120"/>
      <w:ind w:left="1440" w:right="1440"/>
    </w:pPr>
  </w:style>
  <w:style w:type="paragraph" w:styleId="10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7">
    <w:name w:val="E-mail Signature"/>
    <w:basedOn w:val="1"/>
    <w:qFormat/>
    <w:uiPriority w:val="0"/>
  </w:style>
  <w:style w:type="table" w:styleId="108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2"/>
    <w:basedOn w:val="13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ubtle 1"/>
    <w:basedOn w:val="13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Grid 1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List 5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0">
    <w:name w:val="Table Classic 1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Grid 5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2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3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5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7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2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3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4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7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0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3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4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6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Columns 2"/>
    <w:basedOn w:val="13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50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1">
    <w:name w:val="Table List 2"/>
    <w:basedOn w:val="13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2"/>
    <w:qFormat/>
    <w:uiPriority w:val="0"/>
  </w:style>
  <w:style w:type="character" w:customStyle="1" w:styleId="154">
    <w:name w:val="eop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2024-09-16T11:46:07Z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23D14D4AB2814FE4B4B335B574053B33_12</vt:lpwstr>
  </property>
</Properties>
</file>