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ст.пр.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Рогачёв С.А.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3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>Алгоритмическая система Поста.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Теория вычислительных процессов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5EFCCDF4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DEBCD97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4E426EE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Изучить алгоритмическую систему Поста.</w:t>
      </w:r>
    </w:p>
    <w:p w14:paraId="31A6557D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3F09E79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Постановка задачи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4E0C31B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Программа должна корректно обрабатывать ошибочные входные данные; </w:t>
      </w:r>
    </w:p>
    <w:p w14:paraId="33B72D1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Контроль однозначности заданных правил проводить не требуется; </w:t>
      </w:r>
    </w:p>
    <w:p w14:paraId="0712487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Следующие входные данные должны считываться программой из файла  </w:t>
      </w:r>
    </w:p>
    <w:p w14:paraId="6DAA54F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A – собственный алфавит  </w:t>
      </w:r>
    </w:p>
    <w:p w14:paraId="04848D7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X – множество переменных  </w:t>
      </w:r>
    </w:p>
    <w:p w14:paraId="3952737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A1 – множество аксиом  </w:t>
      </w:r>
    </w:p>
    <w:p w14:paraId="0A27E48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R – конечное множество продукций (или правил вывода) </w:t>
      </w:r>
    </w:p>
    <w:p w14:paraId="30062A6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Результат работы программы должен содержать:  </w:t>
      </w:r>
    </w:p>
    <w:p w14:paraId="605F8C2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Файл с результатами вычисления  </w:t>
      </w:r>
    </w:p>
    <w:p w14:paraId="1AF6619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Сообщение на экране о следующих событиях: </w:t>
      </w:r>
    </w:p>
    <w:p w14:paraId="1A38FCE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o Вычисление прошло успешно; </w:t>
      </w:r>
    </w:p>
    <w:p w14:paraId="15DD5F4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o В ходе вычисления произошла ошибка:  </w:t>
      </w:r>
    </w:p>
    <w:p w14:paraId="3038E38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Найден символ не входящий в алфавит;  </w:t>
      </w:r>
    </w:p>
    <w:p w14:paraId="626F37A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Найдена переменная не входящая в заданное множество переменных;</w:t>
      </w:r>
    </w:p>
    <w:p w14:paraId="11482560">
      <w:pPr>
        <w:rPr>
          <w:rFonts w:hint="default" w:ascii="SimSun" w:hAnsi="SimSun" w:eastAsia="SimSun" w:cs="SimSun"/>
          <w:sz w:val="24"/>
          <w:szCs w:val="24"/>
        </w:rPr>
      </w:pPr>
    </w:p>
    <w:p w14:paraId="11B695B3"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Вариант 30: 2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x</w:t>
      </w:r>
    </w:p>
    <w:p w14:paraId="2666E6A3">
      <w:pPr>
        <w:rPr>
          <w:rFonts w:hint="default" w:ascii="Cambria" w:hAnsi="Cambria" w:cs="Cambria"/>
          <w:sz w:val="28"/>
          <w:szCs w:val="28"/>
        </w:rPr>
      </w:pPr>
    </w:p>
    <w:p w14:paraId="2A390503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Листинг программы на языке высокого уровня с комментариями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684D8E63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68E38C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 w14:paraId="74D86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 w14:paraId="7BE60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&lt;sstream&gt;</w:t>
      </w:r>
    </w:p>
    <w:p w14:paraId="4B85EA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 w14:paraId="7E075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 w14:paraId="1F966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 w14:paraId="679816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C613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 w14:paraId="48FCE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EE6C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Функция для проверки принадлежности символа к алфавиту</w:t>
      </w:r>
    </w:p>
    <w:p w14:paraId="2706C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isInAlphabet(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alphabet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10C0C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alphabet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alphabet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.end(),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alphabet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.end();</w:t>
      </w:r>
    </w:p>
    <w:p w14:paraId="09C22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31DCD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BCCD1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Функция для проверки принадлежности переменной к множеству переменных</w:t>
      </w:r>
    </w:p>
    <w:p w14:paraId="61392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isInVariables(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variables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3691F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variables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variables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.end(),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variables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.end();</w:t>
      </w:r>
    </w:p>
    <w:p w14:paraId="014B85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616E74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3F96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Основная функция для эмуляции вычислений</w:t>
      </w:r>
    </w:p>
    <w:p w14:paraId="1EAA9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emulate(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alphabet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variables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rules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29D21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Проверка правильности входной строки</w:t>
      </w:r>
    </w:p>
    <w:p w14:paraId="55CB2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validInput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B3EAC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29C88E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(!isInAlphabet(c,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alphabet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 w14:paraId="7D98C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"Ошибка: найден символ не входящий в алфавит."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3966A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validInput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9534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C191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0CB009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2E2A95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00AE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(!validInput) {</w:t>
      </w:r>
    </w:p>
    <w:p w14:paraId="0FE0C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88F1D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7982F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1C3A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Эмуляция вычислений</w:t>
      </w:r>
    </w:p>
    <w:p w14:paraId="740BF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currentString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677D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currentStringsize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</w:t>
      </w:r>
    </w:p>
    <w:p w14:paraId="4D6357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rule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rules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03CF6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 = rule.size() - 1;</w:t>
      </w:r>
    </w:p>
    <w:p w14:paraId="62ECC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before = currentString.substr(0, pos);</w:t>
      </w:r>
    </w:p>
    <w:p w14:paraId="4FE4E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after = currentString.substr(pos,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.size());</w:t>
      </w:r>
    </w:p>
    <w:p w14:paraId="4B8B9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newString = after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after;</w:t>
      </w:r>
    </w:p>
    <w:p w14:paraId="4AC27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6F8D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Запись результата в выходной файл</w:t>
      </w:r>
    </w:p>
    <w:p w14:paraId="4CEC1F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"Исходная строка: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currentString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5C160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"Применяемое правило: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761C5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 применения правила: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newString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45C89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0046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currentString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newString;</w:t>
      </w:r>
    </w:p>
    <w:p w14:paraId="2A15F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"Вычисление прошло успешно"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16685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9B79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042D5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4B14C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59AA4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 w14:paraId="4E6CD0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7A39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ED9D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Чтение входных данных из файла</w:t>
      </w:r>
    </w:p>
    <w:p w14:paraId="31964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70343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(!inputFile.is_open()) {</w:t>
      </w:r>
    </w:p>
    <w:p w14:paraId="7BCD7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 удалось открыть файл input.txt"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30FC1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 w14:paraId="773C3B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E9C04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1F951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alphabet;</w:t>
      </w:r>
    </w:p>
    <w:p w14:paraId="2BE56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variables;</w:t>
      </w:r>
    </w:p>
    <w:p w14:paraId="7A7C49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rules;</w:t>
      </w:r>
    </w:p>
    <w:p w14:paraId="52B1B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axioms;</w:t>
      </w:r>
    </w:p>
    <w:p w14:paraId="0A975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5CBD5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line;</w:t>
      </w:r>
    </w:p>
    <w:p w14:paraId="08CBB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(getline(inputFile, line)) {</w:t>
      </w:r>
    </w:p>
    <w:p w14:paraId="6F076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(line.empty())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95C2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2F02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(line.find(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 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== 0)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Собственный алфавит</w:t>
      </w:r>
    </w:p>
    <w:p w14:paraId="511F5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startPos = line.find(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'{'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+ 1;</w:t>
      </w:r>
    </w:p>
    <w:p w14:paraId="7C7B5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endPos = line.rfind(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'}'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44CAF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 = line.substr(startPos, endPos - startPos);</w:t>
      </w:r>
    </w:p>
    <w:p w14:paraId="646B8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9F5A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istringstream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iss(elements);</w:t>
      </w:r>
    </w:p>
    <w:p w14:paraId="19939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</w:p>
    <w:p w14:paraId="6BF3F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c) {</w:t>
      </w:r>
    </w:p>
    <w:p w14:paraId="78042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alphabet.push_back(c);</w:t>
      </w:r>
    </w:p>
    <w:p w14:paraId="0C188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3EF25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4F097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(line.find(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 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== 0)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Множество переменных</w:t>
      </w:r>
    </w:p>
    <w:p w14:paraId="7D87F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startPos = line.find(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'{'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+ 1;</w:t>
      </w:r>
    </w:p>
    <w:p w14:paraId="2A12C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endPos = line.rfind(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'}'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54BBA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 = line.substr(startPos, endPos - startPos);</w:t>
      </w:r>
    </w:p>
    <w:p w14:paraId="1A5BCD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2747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istringstream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iss(elements);</w:t>
      </w:r>
    </w:p>
    <w:p w14:paraId="7E630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var;</w:t>
      </w:r>
    </w:p>
    <w:p w14:paraId="1B2FC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var) {</w:t>
      </w:r>
    </w:p>
    <w:p w14:paraId="641DE4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variables.push_back(var);</w:t>
      </w:r>
    </w:p>
    <w:p w14:paraId="17A5D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0CE03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153F3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(line.find(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"A1 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== 0)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Множество аксиом</w:t>
      </w:r>
    </w:p>
    <w:p w14:paraId="53F6E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startPos = line.find(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'{'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+ 1;</w:t>
      </w:r>
    </w:p>
    <w:p w14:paraId="74B7C1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endPos = line.rfind(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'}'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61974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 = line.substr(startPos, endPos - startPos);</w:t>
      </w:r>
    </w:p>
    <w:p w14:paraId="4B0F2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EE57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istringstream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iss(elements);</w:t>
      </w:r>
    </w:p>
    <w:p w14:paraId="53FAA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axiom;</w:t>
      </w:r>
    </w:p>
    <w:p w14:paraId="199AA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axiom) {</w:t>
      </w:r>
    </w:p>
    <w:p w14:paraId="7E2C0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axioms.push_back(axiom);</w:t>
      </w:r>
    </w:p>
    <w:p w14:paraId="40D31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3B8B3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0E833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(line.find(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 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== 0)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Конечное множество продукций</w:t>
      </w:r>
    </w:p>
    <w:p w14:paraId="51626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startPos = line.find(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'{'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+ 1;</w:t>
      </w:r>
    </w:p>
    <w:p w14:paraId="6D43C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endPos = line.rfind(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'}'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5F1C2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 = line.substr(startPos, endPos - startPos);</w:t>
      </w:r>
    </w:p>
    <w:p w14:paraId="069988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E5D0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istringstream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iss(elements);</w:t>
      </w:r>
    </w:p>
    <w:p w14:paraId="03E86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rule;</w:t>
      </w:r>
    </w:p>
    <w:p w14:paraId="656032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rule) {</w:t>
      </w:r>
    </w:p>
    <w:p w14:paraId="34376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validRule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7F6DB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AAC9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Проверим каждый символ правила</w:t>
      </w:r>
    </w:p>
    <w:p w14:paraId="42A50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rule.length(); ++i) {</w:t>
      </w:r>
    </w:p>
    <w:p w14:paraId="3EFAD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= rule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1BF51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5F5D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i + 1 &lt; rule.length() &amp;&amp; rule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+ 1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'&gt;'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3A931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i++;</w:t>
      </w:r>
    </w:p>
    <w:p w14:paraId="0142CB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1C8E6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 w14:paraId="475868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4536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(!isInAlphabet(c, alphabet) &amp;&amp; !isInVariables(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(1, c), variables)) {</w:t>
      </w:r>
    </w:p>
    <w:p w14:paraId="02C48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validRule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497F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7D04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 w14:paraId="06066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 w14:paraId="52001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BBB5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(validRule) {</w:t>
      </w:r>
    </w:p>
    <w:p w14:paraId="5FEBF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rules.push_back(rule);</w:t>
      </w:r>
    </w:p>
    <w:p w14:paraId="6844D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 w14:paraId="6C317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6079A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"Найдена переменная не входящая в заданное множество переменных."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573B5B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 w14:paraId="50038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690914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2EAAA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610A9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082C7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inputFile.close();</w:t>
      </w:r>
    </w:p>
    <w:p w14:paraId="6058D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2DD29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Открытие файла для записи результатов</w:t>
      </w:r>
    </w:p>
    <w:p w14:paraId="58656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outputFile(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71144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(!outputFile.is_open()) {</w:t>
      </w:r>
    </w:p>
    <w:p w14:paraId="78A41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 удалось создать файл output.txt"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59376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 w14:paraId="42F1A6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8F01C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76D4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Выполнение эмуляции для каждой аксиомы</w:t>
      </w:r>
    </w:p>
    <w:p w14:paraId="2D96E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axiom : axioms) {</w:t>
      </w:r>
    </w:p>
    <w:p w14:paraId="4B38B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emulate(alphabet, variables, rules, axiom, outputFile);</w:t>
      </w:r>
    </w:p>
    <w:p w14:paraId="6A9CC5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6422C1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1D6C2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outputFile.close();</w:t>
      </w:r>
    </w:p>
    <w:p w14:paraId="61AB22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DAE2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 w14:paraId="113C12AA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0844FDEF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4388A4C2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Содержимое входного файла согласно заданию:</w:t>
      </w:r>
    </w:p>
    <w:p w14:paraId="0864382B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65BFF1E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</w:rPr>
      </w:pPr>
      <w:r>
        <w:rPr>
          <w:rFonts w:hint="default" w:ascii="Cambria" w:hAnsi="Cambria"/>
          <w:b w:val="0"/>
          <w:bCs w:val="0"/>
          <w:sz w:val="28"/>
          <w:szCs w:val="28"/>
        </w:rPr>
        <w:t>A = {1, *};</w:t>
      </w:r>
    </w:p>
    <w:p w14:paraId="390E0B8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</w:rPr>
      </w:pPr>
      <w:r>
        <w:rPr>
          <w:rFonts w:hint="default" w:ascii="Cambria" w:hAnsi="Cambria"/>
          <w:b w:val="0"/>
          <w:bCs w:val="0"/>
          <w:sz w:val="28"/>
          <w:szCs w:val="28"/>
        </w:rPr>
        <w:t>X = {x};</w:t>
      </w:r>
    </w:p>
    <w:p w14:paraId="05F664E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</w:rPr>
      </w:pPr>
      <w:r>
        <w:rPr>
          <w:rFonts w:hint="default" w:ascii="Cambria" w:hAnsi="Cambria"/>
          <w:b w:val="0"/>
          <w:bCs w:val="0"/>
          <w:sz w:val="28"/>
          <w:szCs w:val="28"/>
        </w:rPr>
        <w:t>A1 = {11*111};</w:t>
      </w:r>
    </w:p>
    <w:p w14:paraId="18B7406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</w:rPr>
      </w:pPr>
      <w:r>
        <w:rPr>
          <w:rFonts w:hint="default" w:ascii="Cambria" w:hAnsi="Cambria"/>
          <w:b w:val="0"/>
          <w:bCs w:val="0"/>
          <w:sz w:val="28"/>
          <w:szCs w:val="28"/>
        </w:rPr>
        <w:t>R = {11*x -&gt; xx}</w:t>
      </w:r>
    </w:p>
    <w:p w14:paraId="79682A4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0238AD5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Пример результата выполнения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7F341D77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E950616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Вычисление прошло успешно: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855720" cy="2743200"/>
            <wp:effectExtent l="0" t="0" r="0" b="0"/>
            <wp:docPr id="1" name="Изображение 1" descr="Скриншот 13-12-2024 014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3-12-2024 0141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EE66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Файл вывода:</w:t>
      </w:r>
    </w:p>
    <w:p w14:paraId="03B5249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Исходная строка: 11*111</w:t>
      </w:r>
    </w:p>
    <w:p w14:paraId="53172369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Применяемое правило: 11*x</w:t>
      </w:r>
    </w:p>
    <w:p w14:paraId="72BA942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 применения правила: 111111</w:t>
      </w:r>
    </w:p>
    <w:p w14:paraId="6BD9199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072E43E3">
      <w:pPr>
        <w:numPr>
          <w:ilvl w:val="0"/>
          <w:numId w:val="0"/>
        </w:numPr>
        <w:ind w:leftChars="0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В ходе вычисления произошла ошибка</w:t>
      </w:r>
      <w:r>
        <w:rPr>
          <w:rFonts w:hint="default" w:ascii="Cambria" w:hAnsi="Cambria"/>
          <w:b/>
          <w:bCs/>
          <w:sz w:val="28"/>
          <w:szCs w:val="28"/>
          <w:lang w:val="en-US"/>
        </w:rPr>
        <w:t>:</w:t>
      </w:r>
    </w:p>
    <w:p w14:paraId="68D72568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015230" cy="2621280"/>
            <wp:effectExtent l="0" t="0" r="13970" b="0"/>
            <wp:docPr id="2" name="Изображение 2" descr="Скриншот 13-12-2024 01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3-12-2024 0141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487545" cy="2730500"/>
            <wp:effectExtent l="0" t="0" r="8255" b="12700"/>
            <wp:docPr id="3" name="Изображение 3" descr="Скриншот 13-12-2024 01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3-12-2024 0141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D8FD70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7EACB69C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Вывод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67A610F2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Изучил алгоритмическую систему Поста.</w:t>
      </w:r>
    </w:p>
    <w:p w14:paraId="1845E7A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7C2413BE"/>
    <w:p w14:paraId="13B5B92D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0BFF2"/>
    <w:multiLevelType w:val="singleLevel"/>
    <w:tmpl w:val="B9C0B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376C8B"/>
    <w:rsid w:val="139607F9"/>
    <w:rsid w:val="18332D24"/>
    <w:rsid w:val="1CC05686"/>
    <w:rsid w:val="27EB4340"/>
    <w:rsid w:val="2D2562F2"/>
    <w:rsid w:val="3534542C"/>
    <w:rsid w:val="3C6F5599"/>
    <w:rsid w:val="3D2E204C"/>
    <w:rsid w:val="405C0C68"/>
    <w:rsid w:val="495426F7"/>
    <w:rsid w:val="52D560AB"/>
    <w:rsid w:val="5C7C0011"/>
    <w:rsid w:val="661A768A"/>
    <w:rsid w:val="7BBA340E"/>
    <w:rsid w:val="7DD537E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2024-09-26T17:09:00Z</dcterms:created>
  <dc:creator>Oskolock Koli</dc:creator>
  <cp:lastModifiedBy>Oskolock Koli</cp:lastModifiedBy>
  <dcterms:modified xsi:type="dcterms:W3CDTF">2024-12-12T21:43:33Z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7B0DB120EDB14FBA9A9CB2EF2A60017A_11</vt:lpwstr>
  </property>
</Properties>
</file>