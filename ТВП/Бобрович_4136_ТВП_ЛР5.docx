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ст.пр.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Рогачёв С.А.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5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Синтез КНА.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Теория вычислительных процессов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5B73092B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31A6557D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Изучить синтез КНА.</w:t>
      </w:r>
    </w:p>
    <w:p w14:paraId="12EA3B1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Постановка задачи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11482560">
      <w:pPr>
        <w:rPr>
          <w:rFonts w:hint="default" w:ascii="SimSun" w:hAnsi="SimSun" w:eastAsia="SimSun" w:cs="SimSun"/>
          <w:sz w:val="24"/>
          <w:szCs w:val="24"/>
        </w:rPr>
      </w:pPr>
    </w:p>
    <w:p w14:paraId="3D871EE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данной лабораторной работе требуется:</w:t>
      </w:r>
    </w:p>
    <w:p w14:paraId="122F415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Построить конечный автомат, который осуществляет проверку входного слова на допустимость в заданном регулярном выражении используя алгоритм синтеза конечных автоматов;</w:t>
      </w:r>
    </w:p>
    <w:p w14:paraId="77787C2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Привести в </w:t>
      </w:r>
      <w:r>
        <w:rPr>
          <w:rFonts w:hint="default" w:ascii="Cambria" w:hAnsi="Cambria" w:cs="Cambria"/>
          <w:sz w:val="28"/>
          <w:szCs w:val="28"/>
          <w:lang w:val="ru-RU"/>
        </w:rPr>
        <w:t>отчёте</w:t>
      </w:r>
      <w:r>
        <w:rPr>
          <w:rFonts w:hint="default" w:ascii="Cambria" w:hAnsi="Cambria" w:cs="Cambria"/>
          <w:sz w:val="28"/>
          <w:szCs w:val="28"/>
        </w:rPr>
        <w:t xml:space="preserve"> процесс синтеза конечного автомата;</w:t>
      </w:r>
    </w:p>
    <w:p w14:paraId="2FE027E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Создать программу на языке высокого уровня реализующую алгоритм синтеза конечного автомата на основе заданного регулярного выражения.</w:t>
      </w:r>
    </w:p>
    <w:p w14:paraId="24879161">
      <w:pPr>
        <w:rPr>
          <w:rFonts w:hint="default" w:ascii="Cambria" w:hAnsi="Cambria" w:cs="Cambria"/>
          <w:sz w:val="28"/>
          <w:szCs w:val="28"/>
        </w:rPr>
      </w:pPr>
    </w:p>
    <w:p w14:paraId="6618B356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Вариант 3: </w:t>
      </w:r>
      <w:r>
        <w:rPr>
          <w:rFonts w:hint="default" w:ascii="Cambria" w:hAnsi="Cambria" w:cs="Cambria"/>
          <w:b/>
          <w:bCs/>
          <w:sz w:val="28"/>
          <w:szCs w:val="28"/>
        </w:rPr>
        <w:t>nm(c|d)n&lt;n|m&gt;</w:t>
      </w:r>
    </w:p>
    <w:p w14:paraId="79682A4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0C8FC8FB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Алгоритм синтеза КНА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</w:p>
    <w:p w14:paraId="27178592">
      <w:pPr>
        <w:rPr>
          <w:rFonts w:hint="default" w:ascii="Cambria" w:hAnsi="Cambria" w:cs="Cambria"/>
          <w:sz w:val="28"/>
          <w:szCs w:val="28"/>
        </w:rPr>
      </w:pPr>
    </w:p>
    <w:p w14:paraId="6ED0BAC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Шаг 1: Разбор регулярного выражения</w:t>
      </w:r>
    </w:p>
    <w:p w14:paraId="25C44D4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Первым шагом является разбор регулярного выражения на составляющие элементы. Регулярное выражение может содержать символы алфавита, а также специальные операторы, такие как *, | и () для обозначения повторений, альтернатив и группировок соответственно.</w:t>
      </w:r>
    </w:p>
    <w:p w14:paraId="629B799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Шаг 2: Построение синтаксического дерева</w:t>
      </w:r>
    </w:p>
    <w:p w14:paraId="083C207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На основании разбора регулярного выражения строится синтаксическое дерево. Это дерево представляет собой иерархическую структуру, где листья соответствуют символам алфавита, а внутренние узлы — операторам.</w:t>
      </w:r>
    </w:p>
    <w:p w14:paraId="68F680E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Шаг 3: Конструирование базовых автоматов</w:t>
      </w:r>
    </w:p>
    <w:p w14:paraId="00620FB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Каждому листу синтаксического дерева сопоставляется базовый автомат, состоящий из двух состояний: начального и конечного. Переходы между этими состояниями определяются символами алфавита.</w:t>
      </w:r>
    </w:p>
    <w:p w14:paraId="3028730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Шаг 4: Объединение базовых автоматов</w:t>
      </w:r>
    </w:p>
    <w:p w14:paraId="3CD6ADD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Используя операторы синтаксического дерева, базовые автоматы объединяются в более сложные конструкции. Основные операции объединения включают:</w:t>
      </w:r>
    </w:p>
    <w:p w14:paraId="02B18B5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Конкатенация: Автоматы соединяются последовательно, так что конечное состояние первого автомата становится начальным состоянием второго.</w:t>
      </w:r>
    </w:p>
    <w:p w14:paraId="3BB9CFC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Альтернатива: Создаётся новый начальный и конечный состояния, из которых исходят и в которые входят переходы соответствующих автоматов.</w:t>
      </w:r>
    </w:p>
    <w:p w14:paraId="72A9072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Повторение (*): Из начального состояния нового автомата идут переходы в начальные состояния подавтоматов, а из их конечных состояний возвращаются обратно в начальное состояние нового автомата.</w:t>
      </w:r>
    </w:p>
    <w:p w14:paraId="39899C5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Шаг 5: Оптимизация полученного автомата</w:t>
      </w:r>
    </w:p>
    <w:p w14:paraId="2AD9740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После построения основного автомата могут проводиться оптимизации, направленные на уменьшение количества состояний и переходов. Примеры таких оптимизаций:</w:t>
      </w:r>
    </w:p>
    <w:p w14:paraId="0CD809E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Удаление недостижимых состояний: Удаляются состояния, в которые невозможно попасть ни из какого другого состояния.</w:t>
      </w:r>
    </w:p>
    <w:p w14:paraId="36A712B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Объединение эквивалентных состояний: Если два состояния ведут себя одинаково относительно всех возможных входных символов, они могут быть объединены.</w:t>
      </w:r>
    </w:p>
    <w:p w14:paraId="62C8F7C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Шаг 6: Определение начального и конечного состояний</w:t>
      </w:r>
    </w:p>
    <w:p w14:paraId="2601D4E7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Начальное состояние определяется как то, из которого начинаются все возможные пути в автомате. Конечные состояния — те, в которых автомат заканчивает свою работу и принимает входную последовательность.</w:t>
      </w:r>
      <w:bookmarkStart w:id="0" w:name="_GoBack"/>
      <w:bookmarkEnd w:id="0"/>
    </w:p>
    <w:p w14:paraId="0C8F6A3B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7875C180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Текст программы на языке высокого уровня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1F3F7703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67722B7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sys</w:t>
      </w:r>
    </w:p>
    <w:p w14:paraId="294AC87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04A290A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Функция для чтения алфавита из регулярного выражения</w:t>
      </w:r>
    </w:p>
    <w:p w14:paraId="6B11CA5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read_alphabet(regex):</w:t>
      </w:r>
    </w:p>
    <w:p w14:paraId="6A05A3A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alphabet = []</w:t>
      </w:r>
    </w:p>
    <w:p w14:paraId="21DFF60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i in range(len(regex)):  # Проходимся по каждому символу в регулярном выражении</w:t>
      </w:r>
    </w:p>
    <w:p w14:paraId="7C662C0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regex[i] not in alphabet and regex[i] not in ['(', ')', '|', '&lt;', '&gt;']:  # Проверяем, является ли текущий символ символом алфавита</w:t>
      </w:r>
    </w:p>
    <w:p w14:paraId="7A819D7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alphabet.append(regex[i])  # Добавляем уникальный символ в алфавит</w:t>
      </w:r>
    </w:p>
    <w:p w14:paraId="48FA7EB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alphabet</w:t>
      </w:r>
    </w:p>
    <w:p w14:paraId="6B138DB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029F618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Функция для вывода матрицы переходов в файл</w:t>
      </w:r>
    </w:p>
    <w:p w14:paraId="0218BA8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print_output(output_matrix, conditions):</w:t>
      </w:r>
    </w:p>
    <w:p w14:paraId="6FF8F6C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with open('output.txt', 'w', encoding='utf-8') as f:</w:t>
      </w:r>
    </w:p>
    <w:p w14:paraId="19A9B74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original_stdout = sys.stdout  # Сохраняем стандартный вывод</w:t>
      </w:r>
    </w:p>
    <w:p w14:paraId="48F9D22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sys.stdout = f  # Перенаправляем вывод в файл</w:t>
      </w:r>
    </w:p>
    <w:p w14:paraId="185AB76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print('   ', '  '.join(['q'+str(i+1) for i in range(0, len(conditions))]))</w:t>
      </w:r>
    </w:p>
    <w:p w14:paraId="041C01D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i in range(len(conditions)):</w:t>
      </w:r>
    </w:p>
    <w:p w14:paraId="712CDCB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print('q'+str(i+1), end=' ')</w:t>
      </w:r>
    </w:p>
    <w:p w14:paraId="3396BC1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j in range(len(conditions)):</w:t>
      </w:r>
    </w:p>
    <w:p w14:paraId="753D074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print(output_matrix[i][j], end=' ')</w:t>
      </w:r>
    </w:p>
    <w:p w14:paraId="3E22BF2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print()</w:t>
      </w:r>
    </w:p>
    <w:p w14:paraId="250E10D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sys.stdout = original_stdout  # Восстанавливаем стандартный вывод</w:t>
      </w:r>
    </w:p>
    <w:p w14:paraId="2F53DEA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20DB7F1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Функция для определения правил подчинения в регулярном выражении</w:t>
      </w:r>
    </w:p>
    <w:p w14:paraId="12F012B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subordination_rules(regex, markup, A):</w:t>
      </w:r>
    </w:p>
    <w:p w14:paraId="387BD2D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subordination_dependencies = [[] for _ in range(len(regex)+1)]</w:t>
      </w:r>
    </w:p>
    <w:p w14:paraId="3A2A6DA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i in range(len(regex)):</w:t>
      </w:r>
    </w:p>
    <w:p w14:paraId="04917A0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bracket_counter = 0</w:t>
      </w:r>
    </w:p>
    <w:p w14:paraId="4A4CA08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regex[i] == '(' or regex[i] == '&lt;':</w:t>
      </w:r>
    </w:p>
    <w:p w14:paraId="23BB847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subordination_dependencies[i+1].append(i)</w:t>
      </w:r>
    </w:p>
    <w:p w14:paraId="02150B3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j in range(i, len(regex)):</w:t>
      </w:r>
    </w:p>
    <w:p w14:paraId="150142E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regex[j] == '(' or regex[j] == '&lt;':</w:t>
      </w:r>
    </w:p>
    <w:p w14:paraId="05AE76E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bracket_counter += 1</w:t>
      </w:r>
    </w:p>
    <w:p w14:paraId="270E6FA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regex[j] == ')' or regex[j] == '&gt;':</w:t>
      </w:r>
    </w:p>
    <w:p w14:paraId="57937BA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if bracket_counter == 1:</w:t>
      </w:r>
    </w:p>
    <w:p w14:paraId="35E97CB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break</w:t>
      </w:r>
    </w:p>
    <w:p w14:paraId="01D644B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else:</w:t>
      </w:r>
    </w:p>
    <w:p w14:paraId="05CBB95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bracket_counter -= 1</w:t>
      </w:r>
    </w:p>
    <w:p w14:paraId="5946B3B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regex[j] == '|' and bracket_counter == 1:</w:t>
      </w:r>
    </w:p>
    <w:p w14:paraId="5035D74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subordination_dependencies[j+1].append(i)</w:t>
      </w:r>
    </w:p>
    <w:p w14:paraId="4584BC7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bracket_counter = 0</w:t>
      </w:r>
    </w:p>
    <w:p w14:paraId="623C407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regex[i] == '(' or regex[i] == '&lt;':</w:t>
      </w:r>
    </w:p>
    <w:p w14:paraId="50B8F44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helper = []</w:t>
      </w:r>
    </w:p>
    <w:p w14:paraId="222A7C9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regex[i] == '&lt;':</w:t>
      </w:r>
    </w:p>
    <w:p w14:paraId="4858EB9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helper.append(i</w:t>
      </w:r>
    </w:p>
    <w:p w14:paraId="0C995B9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j in range(i, len(regex)):</w:t>
      </w:r>
    </w:p>
    <w:p w14:paraId="7E955F9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regex[j] == '(' or regex[j] == '&lt;':</w:t>
      </w:r>
    </w:p>
    <w:p w14:paraId="7C365AB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bracket_counter += 1</w:t>
      </w:r>
    </w:p>
    <w:p w14:paraId="31AD7D9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regex[j] == ')' or regex[j] == '&gt;':</w:t>
      </w:r>
    </w:p>
    <w:p w14:paraId="7BFF771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if bracket_counter == 1:</w:t>
      </w:r>
    </w:p>
    <w:p w14:paraId="5FFC497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subordination_dependencies[j+1] = helper</w:t>
      </w:r>
    </w:p>
    <w:p w14:paraId="3C2881E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break</w:t>
      </w:r>
    </w:p>
    <w:p w14:paraId="1FB1818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else:</w:t>
      </w:r>
    </w:p>
    <w:p w14:paraId="7869195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bracket_counter -= 1</w:t>
      </w:r>
    </w:p>
    <w:p w14:paraId="7003053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(regex[j] in A and regex[j+1] not in A) or (regex[j] == '&gt;' and i != 0) and bracket_counter == 1:</w:t>
      </w:r>
    </w:p>
    <w:p w14:paraId="4D6C669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helper.append(j+1)</w:t>
      </w:r>
    </w:p>
    <w:p w14:paraId="71DD653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bracket_counter = 0</w:t>
      </w:r>
    </w:p>
    <w:p w14:paraId="1F3EFC4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regex[i] == '&gt;':</w:t>
      </w:r>
    </w:p>
    <w:p w14:paraId="002F508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place = i+1</w:t>
      </w:r>
    </w:p>
    <w:p w14:paraId="5FBCFE2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j in range(i, -1, -1):</w:t>
      </w:r>
    </w:p>
    <w:p w14:paraId="05B17B1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regex[j] == '&gt;':</w:t>
      </w:r>
    </w:p>
    <w:p w14:paraId="347DD16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bracket_counter += 1</w:t>
      </w:r>
    </w:p>
    <w:p w14:paraId="34711D4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regex[j] == '&lt;':</w:t>
      </w:r>
    </w:p>
    <w:p w14:paraId="23A2046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if bracket_counter == 1:</w:t>
      </w:r>
    </w:p>
    <w:p w14:paraId="73A25EB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break</w:t>
      </w:r>
    </w:p>
    <w:p w14:paraId="6C20D3B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else:</w:t>
      </w:r>
    </w:p>
    <w:p w14:paraId="77FE912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bracket_counter -= 1</w:t>
      </w:r>
    </w:p>
    <w:p w14:paraId="520C925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(regex[j] in A or regex[j] == '&lt;') and regex[j-1] not in A and bracket_counter == 1:</w:t>
      </w:r>
    </w:p>
    <w:p w14:paraId="526B1EC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subordination_dependencies[j].append(place)</w:t>
      </w:r>
    </w:p>
    <w:p w14:paraId="2B0B2EB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186833F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i in range(len(subordination_dependencies)):</w:t>
      </w:r>
    </w:p>
    <w:p w14:paraId="5E6F258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j in range(len(subordination_dependencies)):</w:t>
      </w:r>
    </w:p>
    <w:p w14:paraId="60B51A3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i in subordination_dependencies[j]:</w:t>
      </w:r>
    </w:p>
    <w:p w14:paraId="1867875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markup[j].extend(x for x in markup[i] if x not in markup[j])</w:t>
      </w:r>
    </w:p>
    <w:p w14:paraId="7309F9B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markup  # Возвращаем обновленную разметку</w:t>
      </w:r>
    </w:p>
    <w:p w14:paraId="2CA5445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7903DFF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4EDFAF5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main():</w:t>
      </w:r>
    </w:p>
    <w:p w14:paraId="5A85198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with open('input.txt', 'r', encoding='utf-8') as f:</w:t>
      </w:r>
    </w:p>
    <w:p w14:paraId="754EA61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regex = f.readline().strip()</w:t>
      </w:r>
    </w:p>
    <w:p w14:paraId="283B904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 = read_alphabet(regex)</w:t>
      </w:r>
    </w:p>
    <w:p w14:paraId="3F2DEC3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markup = [[] for _ in range(len(regex)+1)]</w:t>
      </w:r>
    </w:p>
    <w:p w14:paraId="3A1DF4F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pre_primary_places = []</w:t>
      </w:r>
    </w:p>
    <w:p w14:paraId="62E4760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counter = 1</w:t>
      </w:r>
    </w:p>
    <w:p w14:paraId="596366D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i in range(len(regex)+1):</w:t>
      </w:r>
    </w:p>
    <w:p w14:paraId="24558B9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i == 0:</w:t>
      </w:r>
    </w:p>
    <w:p w14:paraId="55B317D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markup[i].append(0)</w:t>
      </w:r>
    </w:p>
    <w:p w14:paraId="1D16554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continue</w:t>
      </w:r>
    </w:p>
    <w:p w14:paraId="6CEC56C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regex[i-1] in A:</w:t>
      </w:r>
    </w:p>
    <w:p w14:paraId="76B4E2A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markup[i].append(counter)</w:t>
      </w:r>
    </w:p>
    <w:p w14:paraId="6C5C6BE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pre_primary_places.append(i-1)</w:t>
      </w:r>
    </w:p>
    <w:p w14:paraId="3D4F655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counter += 1</w:t>
      </w:r>
    </w:p>
    <w:p w14:paraId="535155C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markup = subordination_rules(regex, markup, A)  # Применяем правила подчинения к разметке</w:t>
      </w:r>
    </w:p>
    <w:p w14:paraId="129FD69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markup = subordination_rules(regex, markup, A)  # Повторяем применение правил подчинения</w:t>
      </w:r>
    </w:p>
    <w:p w14:paraId="62CD922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conditions = [[0]]</w:t>
      </w:r>
    </w:p>
    <w:p w14:paraId="50FD85C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 = 0</w:t>
      </w:r>
    </w:p>
    <w:p w14:paraId="2A0D9C1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table = {a:[] for a in A}</w:t>
      </w:r>
    </w:p>
    <w:p w14:paraId="42C5A3F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while i &lt; len(conditions):</w:t>
      </w:r>
    </w:p>
    <w:p w14:paraId="437E08B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a in A:</w:t>
      </w:r>
    </w:p>
    <w:p w14:paraId="03AA3E5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flag = False</w:t>
      </w:r>
    </w:p>
    <w:p w14:paraId="047041B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adding = []</w:t>
      </w:r>
    </w:p>
    <w:p w14:paraId="16EDE1A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c in conditions[i]:</w:t>
      </w:r>
    </w:p>
    <w:p w14:paraId="097DCF3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for p in pre_primary_places:</w:t>
      </w:r>
    </w:p>
    <w:p w14:paraId="219DDBF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if c in markup[p] and regex[p] == a:</w:t>
      </w:r>
    </w:p>
    <w:p w14:paraId="5642384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adding.extend(markup[p+1])</w:t>
      </w:r>
    </w:p>
    <w:p w14:paraId="5346006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flag = True</w:t>
      </w:r>
    </w:p>
    <w:p w14:paraId="1ABC390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not flag:</w:t>
      </w:r>
    </w:p>
    <w:p w14:paraId="671D5C7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table[a].append(None)</w:t>
      </w:r>
    </w:p>
    <w:p w14:paraId="00AE663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37F842F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table[a].append(adding)</w:t>
      </w:r>
    </w:p>
    <w:p w14:paraId="5CF1FFE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adding not in conditions:</w:t>
      </w:r>
    </w:p>
    <w:p w14:paraId="2B4DB96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conditions.append(adding)</w:t>
      </w:r>
    </w:p>
    <w:p w14:paraId="57B851F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 += 1</w:t>
      </w:r>
    </w:p>
    <w:p w14:paraId="5BFF31E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print(table)</w:t>
      </w:r>
    </w:p>
    <w:p w14:paraId="5271588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exit_simbols = markup[-1]</w:t>
      </w:r>
    </w:p>
    <w:p w14:paraId="505C205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is_condition_in_regex = []  # Список для хранения информации о наличии условия в регулярном выражении</w:t>
      </w:r>
    </w:p>
    <w:p w14:paraId="5158692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i in range(len(conditions)):</w:t>
      </w:r>
    </w:p>
    <w:p w14:paraId="4C274A1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help = False</w:t>
      </w:r>
    </w:p>
    <w:p w14:paraId="7B4687E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c in conditions[i]:</w:t>
      </w:r>
    </w:p>
    <w:p w14:paraId="49E136F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c in exit_simbols:</w:t>
      </w:r>
    </w:p>
    <w:p w14:paraId="7C0E562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help = True</w:t>
      </w:r>
    </w:p>
    <w:p w14:paraId="5E1FA85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help:</w:t>
      </w:r>
    </w:p>
    <w:p w14:paraId="0B0F4B1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is_condition_in_regex.append(1)</w:t>
      </w:r>
    </w:p>
    <w:p w14:paraId="1607B40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else:</w:t>
      </w:r>
    </w:p>
    <w:p w14:paraId="7018E9C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is_condition_in_regex.append(0)</w:t>
      </w:r>
    </w:p>
    <w:p w14:paraId="2865B83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482131A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array_table = list(table.values())  # Преобразуем таблицу переходов в список значений</w:t>
      </w:r>
    </w:p>
    <w:p w14:paraId="7FCC9C3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09EA2D7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output_matrix = [['   ' for _ in range(len(conditions))] for _ in range(len(conditions))]  # Создаем пустую матрицу переходов</w:t>
      </w:r>
    </w:p>
    <w:p w14:paraId="4323D0B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1AACDB8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keys_list = list(table.keys())</w:t>
      </w:r>
    </w:p>
    <w:p w14:paraId="3209A8B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key in keys_list:</w:t>
      </w:r>
    </w:p>
    <w:p w14:paraId="1851AE9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# Индексируем элементы в таблице</w:t>
      </w:r>
    </w:p>
    <w:p w14:paraId="58477555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i, element in enumerate(table[key]):</w:t>
      </w:r>
    </w:p>
    <w:p w14:paraId="562DA42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try:</w:t>
      </w:r>
    </w:p>
    <w:p w14:paraId="202060C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# Ищем индекс элемента в условиях</w:t>
      </w:r>
    </w:p>
    <w:p w14:paraId="6F9C940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index = conditions.index(element)</w:t>
      </w:r>
    </w:p>
    <w:p w14:paraId="02F3E31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except ValueError:</w:t>
      </w:r>
    </w:p>
    <w:p w14:paraId="085DC0E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continue</w:t>
      </w:r>
    </w:p>
    <w:p w14:paraId="67BB9B0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output_matrix[i][index] = key + '/' + str(is_condition_in_regex[index])</w:t>
      </w:r>
    </w:p>
    <w:p w14:paraId="7EAA72B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21A82F9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row in output_matrix:</w:t>
      </w:r>
    </w:p>
    <w:p w14:paraId="6FB1E50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print(row)</w:t>
      </w:r>
    </w:p>
    <w:p w14:paraId="775C1DB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6A6666A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print_output(output_matrix, conditions)</w:t>
      </w:r>
    </w:p>
    <w:p w14:paraId="7685E18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 w14:paraId="56F733F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if __name__ == '__main__':</w:t>
      </w:r>
    </w:p>
    <w:p w14:paraId="48296AC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main()</w:t>
      </w:r>
    </w:p>
    <w:p w14:paraId="1B367046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29A204E9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 Текстовый файл выходных данных программы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6680484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51174A3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q1  q2  q3  q4  q5  q6  q7  q8  q9</w:t>
      </w:r>
    </w:p>
    <w:p w14:paraId="4140E0A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q1     n/0                             </w:t>
      </w:r>
    </w:p>
    <w:p w14:paraId="62B2B34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q2         m/0                         </w:t>
      </w:r>
    </w:p>
    <w:p w14:paraId="4F8D026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q3             c/0 d/0                 </w:t>
      </w:r>
    </w:p>
    <w:p w14:paraId="6E4D7C8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q4                     n/1 k/0         </w:t>
      </w:r>
    </w:p>
    <w:p w14:paraId="4644E73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q5                     n/1 k/0         </w:t>
      </w:r>
    </w:p>
    <w:p w14:paraId="3641B41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q6                             n/1 m/1 </w:t>
      </w:r>
    </w:p>
    <w:p w14:paraId="1A6E332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q7                     n/1 k/0         </w:t>
      </w:r>
    </w:p>
    <w:p w14:paraId="2A2E759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q8                             n/1 m/1 </w:t>
      </w:r>
    </w:p>
    <w:p w14:paraId="7FDE587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q9                             n/1 m/1 </w:t>
      </w:r>
    </w:p>
    <w:p w14:paraId="55290CD2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0A12BD29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2DCA5294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Конечный автомат заданный тремя способами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6A221A49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63F7E6D6">
      <w:pPr>
        <w:numPr>
          <w:ilvl w:val="0"/>
          <w:numId w:val="12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Граф переходов:</w:t>
      </w:r>
    </w:p>
    <w:p w14:paraId="572F794F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835650" cy="3016885"/>
            <wp:effectExtent l="0" t="0" r="1270" b="635"/>
            <wp:docPr id="1" name="Изображение 1" descr="Бобрович_4136_ТВП_Л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обрович_4136_ТВП_ЛР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E7CC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14CD193B">
      <w:pPr>
        <w:numPr>
          <w:ilvl w:val="0"/>
          <w:numId w:val="12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Матрица переходов: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84"/>
        <w:gridCol w:w="732"/>
        <w:gridCol w:w="732"/>
        <w:gridCol w:w="756"/>
        <w:gridCol w:w="744"/>
      </w:tblGrid>
      <w:tr w14:paraId="1C273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267E21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X\Q</w:t>
            </w:r>
          </w:p>
        </w:tc>
        <w:tc>
          <w:tcPr>
            <w:tcW w:w="684" w:type="dxa"/>
          </w:tcPr>
          <w:p w14:paraId="386C3B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732" w:type="dxa"/>
          </w:tcPr>
          <w:p w14:paraId="2B22DF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732" w:type="dxa"/>
          </w:tcPr>
          <w:p w14:paraId="6C8996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c</w:t>
            </w:r>
          </w:p>
        </w:tc>
        <w:tc>
          <w:tcPr>
            <w:tcW w:w="756" w:type="dxa"/>
          </w:tcPr>
          <w:p w14:paraId="317FBD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d</w:t>
            </w:r>
          </w:p>
        </w:tc>
        <w:tc>
          <w:tcPr>
            <w:tcW w:w="744" w:type="dxa"/>
          </w:tcPr>
          <w:p w14:paraId="5903D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k</w:t>
            </w:r>
          </w:p>
        </w:tc>
      </w:tr>
      <w:tr w14:paraId="72D12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69F378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684" w:type="dxa"/>
          </w:tcPr>
          <w:p w14:paraId="4284FB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32" w:type="dxa"/>
          </w:tcPr>
          <w:p w14:paraId="20E867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1CE0D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2EDE0B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75E57B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6406A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0218DC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684" w:type="dxa"/>
          </w:tcPr>
          <w:p w14:paraId="431C01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39E3CD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32" w:type="dxa"/>
          </w:tcPr>
          <w:p w14:paraId="7B2A5C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51BF93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51F532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7EABC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678EFD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q2</w:t>
            </w:r>
          </w:p>
        </w:tc>
        <w:tc>
          <w:tcPr>
            <w:tcW w:w="684" w:type="dxa"/>
          </w:tcPr>
          <w:p w14:paraId="64768A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0D74F9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736EB4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6" w:type="dxa"/>
          </w:tcPr>
          <w:p w14:paraId="3940F9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44" w:type="dxa"/>
          </w:tcPr>
          <w:p w14:paraId="2C617E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44BC4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088B71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q3</w:t>
            </w:r>
          </w:p>
        </w:tc>
        <w:tc>
          <w:tcPr>
            <w:tcW w:w="684" w:type="dxa"/>
          </w:tcPr>
          <w:p w14:paraId="3B395F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32" w:type="dxa"/>
          </w:tcPr>
          <w:p w14:paraId="385A1B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32" w:type="dxa"/>
          </w:tcPr>
          <w:p w14:paraId="65CE8A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73F5E3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599AF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 w14:paraId="5B193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 w14:paraId="5DE731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q4</w:t>
            </w:r>
          </w:p>
        </w:tc>
        <w:tc>
          <w:tcPr>
            <w:tcW w:w="684" w:type="dxa"/>
          </w:tcPr>
          <w:p w14:paraId="5C38AC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32" w:type="dxa"/>
          </w:tcPr>
          <w:p w14:paraId="3EF336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32" w:type="dxa"/>
          </w:tcPr>
          <w:p w14:paraId="28987D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56" w:type="dxa"/>
          </w:tcPr>
          <w:p w14:paraId="7DCD6C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744" w:type="dxa"/>
          </w:tcPr>
          <w:p w14:paraId="20197E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68477B5A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3. Автоматная матрица: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80"/>
        <w:gridCol w:w="900"/>
        <w:gridCol w:w="1032"/>
        <w:gridCol w:w="1356"/>
        <w:gridCol w:w="1380"/>
      </w:tblGrid>
      <w:tr w14:paraId="1C5A7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14AFE9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Q\Q</w:t>
            </w:r>
          </w:p>
        </w:tc>
        <w:tc>
          <w:tcPr>
            <w:tcW w:w="780" w:type="dxa"/>
          </w:tcPr>
          <w:p w14:paraId="733407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q0</w:t>
            </w:r>
          </w:p>
        </w:tc>
        <w:tc>
          <w:tcPr>
            <w:tcW w:w="900" w:type="dxa"/>
          </w:tcPr>
          <w:p w14:paraId="730372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q1</w:t>
            </w:r>
          </w:p>
        </w:tc>
        <w:tc>
          <w:tcPr>
            <w:tcW w:w="1032" w:type="dxa"/>
          </w:tcPr>
          <w:p w14:paraId="607C39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q2</w:t>
            </w:r>
          </w:p>
        </w:tc>
        <w:tc>
          <w:tcPr>
            <w:tcW w:w="1356" w:type="dxa"/>
          </w:tcPr>
          <w:p w14:paraId="7FD094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q3</w:t>
            </w:r>
          </w:p>
        </w:tc>
        <w:tc>
          <w:tcPr>
            <w:tcW w:w="1380" w:type="dxa"/>
          </w:tcPr>
          <w:p w14:paraId="5FF96D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q4</w:t>
            </w:r>
          </w:p>
        </w:tc>
      </w:tr>
      <w:tr w14:paraId="7C10C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0DA3D8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q0</w:t>
            </w:r>
          </w:p>
        </w:tc>
        <w:tc>
          <w:tcPr>
            <w:tcW w:w="780" w:type="dxa"/>
          </w:tcPr>
          <w:p w14:paraId="104181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71D9AD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n/0</w:t>
            </w:r>
          </w:p>
        </w:tc>
        <w:tc>
          <w:tcPr>
            <w:tcW w:w="1032" w:type="dxa"/>
          </w:tcPr>
          <w:p w14:paraId="6D1325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71C63D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80" w:type="dxa"/>
          </w:tcPr>
          <w:p w14:paraId="3DCF0F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4B3CD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33E696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q1</w:t>
            </w:r>
          </w:p>
        </w:tc>
        <w:tc>
          <w:tcPr>
            <w:tcW w:w="780" w:type="dxa"/>
          </w:tcPr>
          <w:p w14:paraId="143393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15BC7F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7A369B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m/0</w:t>
            </w:r>
          </w:p>
        </w:tc>
        <w:tc>
          <w:tcPr>
            <w:tcW w:w="1356" w:type="dxa"/>
          </w:tcPr>
          <w:p w14:paraId="1CA360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80" w:type="dxa"/>
          </w:tcPr>
          <w:p w14:paraId="6981F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597FE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0FB359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q2</w:t>
            </w:r>
          </w:p>
        </w:tc>
        <w:tc>
          <w:tcPr>
            <w:tcW w:w="780" w:type="dxa"/>
          </w:tcPr>
          <w:p w14:paraId="7F6890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7D3AE7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4C605D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45C1BD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c/0, d/0</w:t>
            </w:r>
          </w:p>
        </w:tc>
        <w:tc>
          <w:tcPr>
            <w:tcW w:w="1380" w:type="dxa"/>
          </w:tcPr>
          <w:p w14:paraId="7A1AA3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 w14:paraId="76111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7805D9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q3</w:t>
            </w:r>
          </w:p>
        </w:tc>
        <w:tc>
          <w:tcPr>
            <w:tcW w:w="780" w:type="dxa"/>
          </w:tcPr>
          <w:p w14:paraId="2A8B8B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5B1B11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01001A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406D40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k/0</w:t>
            </w:r>
          </w:p>
        </w:tc>
        <w:tc>
          <w:tcPr>
            <w:tcW w:w="1380" w:type="dxa"/>
          </w:tcPr>
          <w:p w14:paraId="7BD5D7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n/1</w:t>
            </w:r>
          </w:p>
        </w:tc>
      </w:tr>
      <w:tr w14:paraId="6F89F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</w:tcPr>
          <w:p w14:paraId="185FC0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q4</w:t>
            </w:r>
          </w:p>
        </w:tc>
        <w:tc>
          <w:tcPr>
            <w:tcW w:w="780" w:type="dxa"/>
          </w:tcPr>
          <w:p w14:paraId="7611F4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00" w:type="dxa"/>
          </w:tcPr>
          <w:p w14:paraId="7A3174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32" w:type="dxa"/>
          </w:tcPr>
          <w:p w14:paraId="4965E5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56" w:type="dxa"/>
          </w:tcPr>
          <w:p w14:paraId="56A2B3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80" w:type="dxa"/>
          </w:tcPr>
          <w:p w14:paraId="25A276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8"/>
                <w:szCs w:val="28"/>
                <w:vertAlign w:val="baseline"/>
                <w:lang w:val="en-US"/>
              </w:rPr>
              <w:t>n/1, m/1</w:t>
            </w:r>
          </w:p>
        </w:tc>
      </w:tr>
    </w:tbl>
    <w:p w14:paraId="1BCAF7A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222D2D74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7EACB69C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5D5D1A4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Изучил синтез КНА.</w:t>
      </w:r>
    </w:p>
    <w:p w14:paraId="1845E7A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C2413BE"/>
    <w:p w14:paraId="13B5B92D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AC9D9"/>
    <w:multiLevelType w:val="singleLevel"/>
    <w:tmpl w:val="895AC9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376C8B"/>
    <w:rsid w:val="139607F9"/>
    <w:rsid w:val="15BD40AF"/>
    <w:rsid w:val="18332D24"/>
    <w:rsid w:val="1C233DD9"/>
    <w:rsid w:val="1CC05686"/>
    <w:rsid w:val="1D267083"/>
    <w:rsid w:val="23C77BFC"/>
    <w:rsid w:val="27072C84"/>
    <w:rsid w:val="27EB4340"/>
    <w:rsid w:val="2D2562F2"/>
    <w:rsid w:val="3376354A"/>
    <w:rsid w:val="3534542C"/>
    <w:rsid w:val="3C6F5599"/>
    <w:rsid w:val="3D2E204C"/>
    <w:rsid w:val="405C0C68"/>
    <w:rsid w:val="47CB4727"/>
    <w:rsid w:val="47CE363F"/>
    <w:rsid w:val="495426F7"/>
    <w:rsid w:val="4A4454B9"/>
    <w:rsid w:val="52D560AB"/>
    <w:rsid w:val="54015A59"/>
    <w:rsid w:val="5C7C0011"/>
    <w:rsid w:val="661A768A"/>
    <w:rsid w:val="6C23290F"/>
    <w:rsid w:val="726438D1"/>
    <w:rsid w:val="74936A61"/>
    <w:rsid w:val="771C5D73"/>
    <w:rsid w:val="7BBA340E"/>
    <w:rsid w:val="7DD537E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2024-09-26T17:09:00Z</dcterms:created>
  <dc:creator>Oskolock Koli</dc:creator>
  <cp:lastModifiedBy>Oskolock Koli</cp:lastModifiedBy>
  <dcterms:modified xsi:type="dcterms:W3CDTF">2024-12-14T08:14:33Z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7B0DB120EDB14FBA9A9CB2EF2A60017A_11</vt:lpwstr>
  </property>
</Properties>
</file>