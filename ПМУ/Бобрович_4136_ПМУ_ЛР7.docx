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  <w:lang w:val="en-US"/>
        </w:rPr>
      </w:pPr>
      <w:r>
        <w:rPr>
          <w:rStyle w:val="152"/>
          <w:rFonts w:hint="default" w:ascii="Cambria" w:hAnsi="Cambria" w:cs="Cambria"/>
          <w:sz w:val="28"/>
          <w:szCs w:val="28"/>
        </w:rPr>
        <w:t>КАФЕДРА № </w:t>
      </w:r>
      <w:r>
        <w:rPr>
          <w:rStyle w:val="153"/>
          <w:rFonts w:hint="default" w:ascii="Cambria" w:hAnsi="Cambria" w:cs="Cambria"/>
          <w:sz w:val="28"/>
          <w:szCs w:val="28"/>
        </w:rPr>
        <w:t> </w:t>
      </w:r>
      <w:r>
        <w:rPr>
          <w:rStyle w:val="153"/>
          <w:rFonts w:hint="default" w:ascii="Cambria" w:hAnsi="Cambria" w:cs="Cambria"/>
          <w:sz w:val="28"/>
          <w:szCs w:val="28"/>
          <w:lang w:val="en-US"/>
        </w:rPr>
        <w:t>43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ru-RU"/>
        </w:rPr>
        <w:t>ОТЧЁТ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ЗАЩИЩЕН С ОЦЕНКОЙ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ind w:firstLine="1800" w:firstLineChars="75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Cambria" w:hAnsi="Cambria" w:cs="Cambria"/>
          <w:b w:val="0"/>
          <w:bCs w:val="0"/>
          <w:sz w:val="24"/>
          <w:szCs w:val="24"/>
          <w:u w:val="single"/>
          <w:lang w:val="ru-RU"/>
        </w:rPr>
        <w:t>Доцент</w:t>
      </w: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 xml:space="preserve"> </w:t>
      </w:r>
      <w:r>
        <w:rPr>
          <w:rStyle w:val="152"/>
          <w:rFonts w:ascii="Calibri" w:hAnsi="Calibri" w:cs="Calibri"/>
        </w:rPr>
        <w:t>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 </w:t>
      </w:r>
      <w:r>
        <w:rPr>
          <w:rStyle w:val="152"/>
          <w:rFonts w:ascii="Calibri" w:hAnsi="Calibri" w:cs="Calibri"/>
        </w:rPr>
        <w:t>   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      </w:t>
      </w:r>
      <w:r>
        <w:rPr>
          <w:rStyle w:val="152"/>
          <w:rFonts w:hint="default" w:ascii="Calibri" w:hAnsi="Calibri" w:cs="Calibri"/>
          <w:lang w:val="ru-RU"/>
        </w:rPr>
        <w:t xml:space="preserve">       </w:t>
      </w:r>
      <w:r>
        <w:rPr>
          <w:rStyle w:val="152"/>
          <w:rFonts w:ascii="Calibri" w:hAnsi="Calibri" w:cs="Calibri"/>
        </w:rPr>
        <w:t>       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Щёкин С.В.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   </w:t>
      </w:r>
      <w:r>
        <w:rPr>
          <w:rStyle w:val="153"/>
          <w:rFonts w:ascii="Calibri" w:hAnsi="Calibri" w:cs="Calibri"/>
          <w:u w:val="single"/>
        </w:rPr>
        <w:t> </w:t>
      </w:r>
    </w:p>
    <w:p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>подпись, дата                    инициалы, фамилия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ru-RU"/>
        </w:rPr>
      </w:pPr>
      <w:r>
        <w:rPr>
          <w:rStyle w:val="152"/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Style w:val="152"/>
          <w:rFonts w:hint="default" w:ascii="Cambria" w:hAnsi="Cambria" w:cs="Cambria"/>
          <w:sz w:val="28"/>
          <w:szCs w:val="28"/>
        </w:rPr>
        <w:t xml:space="preserve"> О 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>ЛАБОРАТОРНОЙ</w:t>
      </w:r>
      <w:r>
        <w:rPr>
          <w:rStyle w:val="152"/>
          <w:rFonts w:hint="default" w:ascii="Cambria" w:hAnsi="Cambria" w:cs="Cambria"/>
          <w:sz w:val="28"/>
          <w:szCs w:val="28"/>
        </w:rPr>
        <w:t xml:space="preserve"> РАБОТЕ №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>7</w:t>
      </w:r>
    </w:p>
    <w:p>
      <w:pPr>
        <w:pStyle w:val="151"/>
        <w:spacing w:before="0" w:beforeAutospacing="0" w:after="0" w:afterAutospacing="0"/>
        <w:jc w:val="both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eastAsia="SimSun" w:cs="Cambria"/>
          <w:sz w:val="40"/>
          <w:szCs w:val="40"/>
        </w:rPr>
        <w:t>Использование геолокационных сервисов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24"/>
          <w:szCs w:val="24"/>
          <w:lang w:val="ru-RU"/>
        </w:rPr>
      </w:pPr>
      <w:r>
        <w:rPr>
          <w:rStyle w:val="152"/>
          <w:rFonts w:hint="default" w:ascii="Cambria" w:hAnsi="Cambria" w:cs="Cambria"/>
          <w:sz w:val="24"/>
          <w:szCs w:val="24"/>
        </w:rPr>
        <w:t xml:space="preserve">по курсу: </w:t>
      </w:r>
      <w:r>
        <w:rPr>
          <w:rStyle w:val="152"/>
          <w:rFonts w:hint="default" w:ascii="Cambria" w:hAnsi="Cambria" w:cs="Cambria"/>
          <w:sz w:val="24"/>
          <w:szCs w:val="24"/>
          <w:lang w:val="ru-RU"/>
        </w:rPr>
        <w:t>программирование мобильных устройств.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 </w:t>
      </w:r>
      <w:r>
        <w:rPr>
          <w:rStyle w:val="152"/>
          <w:rFonts w:hint="default" w:ascii="Calibri" w:hAnsi="Calibri" w:cs="Calibri"/>
          <w:lang w:val="en-US"/>
        </w:rPr>
        <w:t xml:space="preserve">     </w:t>
      </w:r>
      <w:r>
        <w:rPr>
          <w:rStyle w:val="152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</w:t>
      </w:r>
      <w:r>
        <w:rPr>
          <w:rStyle w:val="152"/>
          <w:rFonts w:ascii="Calibri" w:hAnsi="Calibri" w:cs="Calibri"/>
        </w:rPr>
        <w:t>                </w:t>
      </w:r>
      <w:r>
        <w:rPr>
          <w:rStyle w:val="152"/>
          <w:rFonts w:hint="default" w:ascii="Calibri" w:hAnsi="Calibri" w:cs="Calibri"/>
          <w:lang w:val="en-US"/>
        </w:rPr>
        <w:t xml:space="preserve">       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4</w:t>
      </w:r>
    </w:p>
    <w:p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Цель работы: 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eastAsia="SimSun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</w:rPr>
        <w:t>Получение навыков использования в разрабатываемых мобильных приложения геолокационных сервисов.</w:t>
      </w:r>
    </w:p>
    <w:p>
      <w:pPr>
        <w:rPr>
          <w:rFonts w:hint="default" w:ascii="Cambria" w:hAnsi="Cambria" w:eastAsia="SimSun" w:cs="Cambria"/>
          <w:sz w:val="28"/>
          <w:szCs w:val="28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Задание: 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eastAsia="SimSun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</w:rPr>
        <w:t>Дополнить приложение, разработанное в рамках одной из предыдущих лабораторных работ, добавив в него работу с поиском текущего местоположения устройства.</w:t>
      </w:r>
    </w:p>
    <w:p>
      <w:pPr>
        <w:rPr>
          <w:rFonts w:hint="default" w:ascii="Cambria" w:hAnsi="Cambria" w:eastAsia="SimSun" w:cs="Cambria"/>
          <w:sz w:val="28"/>
          <w:szCs w:val="28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Ход работы: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MainActivity.java: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package com.example.task2;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androidx.appcompat.app.AppCompatActivity;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android.content.Intent;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android.os.Bundle;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android.view.View;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android.widget.Button;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com.example.task2.ui.theme.CalculatorActivity;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com.example.task2.ui.theme.FlashlightActivity;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com.example.task2.ui.theme.LocationActivity;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public class MainActivity extends AppCompatActivity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private Button btnCalculator, btnFlashlight, btnGeolocation;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@Override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protected void onCreate(Bundle savedInstanceState)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setTheme(R.style.AppTheme);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super.onCreate(savedInstanceState);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setContentView(R.layout.activity_main);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btnCalculator = findViewById(R.id.buttonCalculator);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btnFlashlight = findViewById(R.id.buttonFlashlight);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btnGeolocation = findViewById(R.id.buttonGeolocation);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btnCalculator.setOnClickListener(new View.OnClickListener()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@Override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public void onClick(View v)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startActivity(new Intent(MainActivity.this, CalculatorActivity.class));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});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btnFlashlight.setOnClickListener(new View.OnClickListener()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@Override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public void onClick(View v)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startActivity(new Intent(MainActivity.this, FlashlightActivity.class));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});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btnGeolocation.setOnClickListener(new View.OnClickListener()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@Override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public void onClick(View v)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startActivity(new Intent(MainActivity.this, LocationActivity.class));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});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CalculatorActivity.kt: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package com.example.task2.ui.theme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android.annotation.SuppressLint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androidx.appcompat.app.AppCompatActivity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android.os.Bundle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android.widget.Button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android.widget.EditText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android.widget.TextView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com.example.task2.R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class CalculatorActivity : AppCompatActivity()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resultTextView: TextView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operand1EditText: EditText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operand2EditText: EditText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override fun onCreate(savedInstanceState: Bundle?)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setTheme(R.style.AppTheme)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super.onCreate(savedInstanceState)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setContentView(R.layout.activity_calculator)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resultTextView = findViewById(R.id.resultTextView)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operand1EditText = findViewById(R.id.operand1EditText)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operand2EditText = findViewById(R.id.operand2EditText)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addButton = findViewById&lt;Button&gt;(R.id.addButton)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subtractButton = findViewById&lt;Button&gt;(R.id.subtractButton)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multiplyButton = findViewById&lt;Button&gt;(R.id.multiplyButton)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divideButton = findViewById&lt;Button&gt;(R.id.divideButton)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addButton.setOnClickListener { performOperation("+")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subtractButton.setOnClickListener { performOperation("-")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multiplyButton.setOnClickListener { performOperation("*")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divideButton.setOnClickListener { performOperation("/")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@SuppressLint("SetTextI18n")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fun performOperation(operation: String)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operand1 = operand1EditText.text.toString().toDoubleOrNull()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operand2 = operand2EditText.text.toString().toDoubleOrNull()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if (operand1 != null &amp;&amp; operand2 != null)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val result = when (operation)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"+" -&gt; operand1 + operand2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"-" -&gt; operand1 - operand2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"*" -&gt; operand1 * operand2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"/" -&gt; if (operand2 != 0.0) operand1 / operand2 else Double.NaN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else -&gt; Double.NaN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resultTextView.text = result.toString()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 else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resultTextView.text = "Invalid input"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FlashlightActivity.kt: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package com.example.task2.ui.theme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android.hardware.camera2.CameraManager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android.os.Bundle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android.widget.Button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androidx.appcompat.app.AppCompatActivity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com.example.task2.R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class FlashlightActivity : AppCompatActivity()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flashlightButton: Button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var isFlashlightOn = false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cameraManager: CameraManager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override fun onCreate(savedInstanceState: Bundle?)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setTheme(R.style.AppTheme)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super.onCreate(savedInstanceState)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setContentView(R.layout.activity_flashlight)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flashlightButton = findViewById(R.id.flashlightButton)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cameraManager = getSystemService(CAMERA_SERVICE) as CameraManager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flashlightButton.setOnClickListener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isFlashlightOn = !isFlashlightOn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toggleFlashlight(isFlashlightOn)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fun toggleFlashlight(enabled: Boolean)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cameraId = cameraManager.cameraIdList[0]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try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cameraManager.setTorchMode(cameraId, enabled)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flashlightButton.text = if (enabled) "Turn Off Flashlight" else "Turn On Flashlight"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 catch (e: Exception)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e.printStackTrace()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LocationActivity.kt: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package com.example.task2.ui.theme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android.Manifest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android.annotation.SuppressLint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android.content.pm.PackageManager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android.location.Location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android.os.Bundle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android.widget.TextView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androidx.appcompat.app.AppCompatActivity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androidx.core.app.ActivityCompat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androidx.core.content.ContextCompat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com.example.task2.R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com.google.android.gms.location.FusedLocationProviderClient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com.google.android.gms.location.LocationServices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class LocationActivity : AppCompatActivity()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fusedLocationClient: FusedLocationProviderClient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locationTextView: TextView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override fun onCreate(savedInstanceState: Bundle?)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setTheme(R.style.AppTheme)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super.onCreate(savedInstanceState)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setContentView(R.layout.activity_location)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fusedLocationClient = LocationServices.getFusedLocationProviderClient(this)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locationTextView = findViewById(R.id.locationTextView)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if (ContextCompat.checkSelfPermission(this, Manifest.permission.ACCESS_FINE_LOCATION)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!= PackageManager.PERMISSION_GRANTED || ContextCompat.checkSelfPermission(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this,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Manifest.permission.ACCESS_COARSE_LOCATION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!= PackageManager.PERMISSION_GRANTED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ActivityCompat.requestPermissions(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this,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arrayOf(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Manifest.permission.ACCESS_FINE_LOCATION,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Manifest.permission.ACCESS_COARSE_LOCATION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),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REQUEST_LOCATION_PERMISSION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 else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getLastLocation()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@SuppressLint("SetTextI18n")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override fun onRequestPermissionsResult(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requestCode: Int,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permissions: Array&lt;out String&gt;,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grantResults: IntArray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super.onRequestPermissionsResult(requestCode, permissions, grantResults)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if (requestCode == REQUEST_LOCATION_PERMISSION)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if (grantResults.isNotEmpty() &amp;&amp; grantResults[0] == PackageManager.PERMISSION_GRANTED)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getLastLocation()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} else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// Обработка случая, когда пользователь отклонил разрешение на доступ к местоположению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locationTextView.text = "Location permission denied"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@SuppressLint("SetTextI18n")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fun getLastLocation()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try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fusedLocationClient.lastLocation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.addOnSuccessListener { location: Location? -&gt;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if (location != null)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    val latitude = location.latitude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    val longitude = location.longitude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    locationTextView.text = "Latitude: $latitude\nLongitude: $longitude"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} else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    locationTextView.text = "Unable to get location"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 catch (e: SecurityException)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// Обработка случая, когда пользователь отклонил разрешение на доступ к местоположению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locationTextView.text = "Location permission denied"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companion object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private const val REQUEST_LOCATION_PERMISSION = 1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AndroidManifest.xml: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&lt;?xml version="1.0" encoding="utf-8"?&gt;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&lt;manifest xmlns:android="http://schemas.android.com/apk/res/android"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xmlns:tools="http://schemas.android.com/tools"&gt;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&lt;uses-permission android:name="android.permission.ACCESS_COARSE_LOCATION"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&lt;application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android:allowBackup="true"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android:dataExtractionRules="@xml/data_extraction_rules"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android:fullBackupContent="@xml/backup_rules"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android:icon="@mipmap/ic_launcher"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android:label="@string/app_name"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android:roundIcon="@mipmap/ic_launcher_round"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android:supportsRtl="true"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android:theme="@style/AppTheme"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tools:targetApi="31"&gt;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android:name=".ui.theme.LocationActivity"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android:exported="false"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android:label="@string/title_activity_location"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android:theme="@style/Theme.Task2"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android:name=".ui.theme.FlashlightActivity"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android:exported="false"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android:label="@string/title_activity_flashlight"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android:theme="@style/Theme.Task2"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android:name=".ui.theme.CalculatorActivity"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android:exported="false"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android:label="@string/title_activity_calculator"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android:theme="@style/Theme.Task2"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android:name=".MainActivity"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android:exported="true"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android:label="@string/app_name"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android:theme="@style/Theme.Task2"&gt;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&lt;intent-filter&gt;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&lt;action android:name="android.intent.action.MAIN"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&lt;category android:name="android.intent.category.LAUNCHER"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&lt;/intent-filter&gt;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&lt;/activity&gt;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&lt;/application&gt;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&lt;/manifest&gt;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Styles.xml: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&lt;resources&gt;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&lt;style name="AppTheme" parent="Theme.AppCompat.Light.DarkActionBar"&gt;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&lt;item name="colorPrimary"&gt;@color/colorPrimary&lt;/item&gt;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&lt;item name="colorPrimaryDark"&gt;@color/colorPrimaryDark&lt;/item&gt;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&lt;item name="colorAccent"&gt;@color/colorAccent&lt;/item&gt;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&lt;/style&gt;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&lt;/resources&gt;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Themes.xml: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&lt;?xml version="1.0" encoding="utf-8"?&gt;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&lt;resources&gt;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&lt;style name="Theme.Task2" parent="android:Theme.Material.Light.NoActionBar"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&lt;/resources&gt;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Результат: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754630" cy="5284470"/>
            <wp:effectExtent l="0" t="0" r="3810" b="3810"/>
            <wp:docPr id="6" name="Изображение 6" descr="Скриншот 09-05-2024 17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09-05-2024 1716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506345" cy="5285740"/>
            <wp:effectExtent l="0" t="0" r="8255" b="2540"/>
            <wp:docPr id="5" name="Изображение 5" descr="Скриншот 09-05-2024 17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09-05-2024 1716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453640" cy="5443855"/>
            <wp:effectExtent l="0" t="0" r="0" b="12065"/>
            <wp:docPr id="7" name="Изображение 7" descr="Скриншот 09-05-2024 17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09-05-2024 1716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669540" cy="5455285"/>
            <wp:effectExtent l="0" t="0" r="12700" b="635"/>
            <wp:docPr id="8" name="Изображение 8" descr="Скриншот 09-05-2024 17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криншот 09-05-2024 1716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Вывод: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</w:rPr>
        <w:t>Получе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ил</w:t>
      </w:r>
      <w:r>
        <w:rPr>
          <w:rFonts w:hint="default" w:ascii="Cambria" w:hAnsi="Cambria" w:eastAsia="SimSun" w:cs="Cambria"/>
          <w:sz w:val="28"/>
          <w:szCs w:val="28"/>
        </w:rPr>
        <w:t xml:space="preserve"> навык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и</w:t>
      </w:r>
      <w:r>
        <w:rPr>
          <w:rFonts w:hint="default" w:ascii="Cambria" w:hAnsi="Cambria" w:eastAsia="SimSun" w:cs="Cambria"/>
          <w:sz w:val="28"/>
          <w:szCs w:val="28"/>
        </w:rPr>
        <w:t xml:space="preserve"> использования в разрабатываемых мобильных приложения геолокационных сервисов.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  <w:tabs>
        <w:tab w:val="center" w:pos="4677"/>
        <w:tab w:val="right" w:pos="9355"/>
        <w:tab w:val="clear" w:pos="4153"/>
        <w:tab w:val="clear" w:pos="8306"/>
      </w:tabs>
      <w:jc w:val="center"/>
    </w:pPr>
  </w:p>
  <w:p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F1FD3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7F1FD3"/>
    <w:rsid w:val="3D2E204C"/>
    <w:rsid w:val="7E885398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2024-05-09T13:06:00Z</dcterms:created>
  <dc:creator>Oskolock Koli</dc:creator>
  <cp:lastModifiedBy>Oskolock Koli</cp:lastModifiedBy>
  <dcterms:modified xsi:type="dcterms:W3CDTF">2024-05-09T13:23:53Z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A57B36548DB94A38AB55739E19683242_11</vt:lpwstr>
  </property>
</Properties>
</file>