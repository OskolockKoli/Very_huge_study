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  <w:r>
        <w:rPr>
          <w:rStyle w:val="153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lang w:val="ru-RU"/>
        </w:rPr>
        <w:t>ОТЧЁТ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ЗАЩИЩЕН С ОЦЕНКОЙ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2"/>
          <w:rFonts w:hint="default" w:ascii="Cambria" w:hAnsi="Cambria" w:cs="Cambria"/>
        </w:rPr>
        <w:t>ПРЕПОДАВАТЕЛЬ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ind w:firstLine="1800" w:firstLineChars="750"/>
        <w:textAlignment w:val="baseline"/>
        <w:rPr>
          <w:rFonts w:hint="default" w:ascii="Cambria" w:hAnsi="Cambria" w:cs="Cambria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Доцент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52"/>
          <w:rFonts w:hint="default" w:ascii="Cambria" w:hAnsi="Cambria" w:cs="Cambria"/>
        </w:rPr>
        <w:t>     </w:t>
      </w:r>
      <w:r>
        <w:rPr>
          <w:rStyle w:val="152"/>
          <w:rFonts w:hint="default" w:ascii="Cambria" w:hAnsi="Cambria" w:cs="Cambria"/>
          <w:lang w:val="ru-RU"/>
        </w:rPr>
        <w:t xml:space="preserve">                       </w:t>
      </w:r>
      <w:r>
        <w:rPr>
          <w:rStyle w:val="152"/>
          <w:rFonts w:hint="default" w:ascii="Cambria" w:hAnsi="Cambria" w:cs="Cambria"/>
        </w:rPr>
        <w:t>   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    </w:t>
      </w:r>
      <w:r>
        <w:rPr>
          <w:rStyle w:val="152"/>
          <w:rFonts w:hint="default" w:ascii="Cambria" w:hAnsi="Cambria" w:cs="Cambria"/>
        </w:rPr>
        <w:t>       </w:t>
      </w:r>
      <w:r>
        <w:rPr>
          <w:rStyle w:val="152"/>
          <w:rFonts w:hint="default" w:ascii="Cambria" w:hAnsi="Cambria" w:cs="Cambria"/>
          <w:lang w:val="ru-RU"/>
        </w:rPr>
        <w:t xml:space="preserve">       </w:t>
      </w:r>
      <w:r>
        <w:rPr>
          <w:rStyle w:val="152"/>
          <w:rFonts w:hint="default" w:ascii="Cambria" w:hAnsi="Cambria" w:cs="Cambria"/>
        </w:rPr>
        <w:t>       </w:t>
      </w:r>
      <w:r>
        <w:rPr>
          <w:rStyle w:val="152"/>
          <w:rFonts w:hint="default" w:ascii="Cambria" w:hAnsi="Cambria" w:cs="Cambria"/>
          <w:u w:val="single"/>
        </w:rPr>
        <w:t xml:space="preserve">    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Щёкин С.В.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  </w:t>
      </w:r>
      <w:r>
        <w:rPr>
          <w:rStyle w:val="153"/>
          <w:rFonts w:hint="default" w:ascii="Cambria" w:hAnsi="Cambria" w:cs="Cambria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должность, уч. Степень, звание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>подпись, дата                    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  <w:lang w:val="ru-RU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5</w:t>
      </w:r>
    </w:p>
    <w:p>
      <w:pPr>
        <w:pStyle w:val="151"/>
        <w:spacing w:before="0" w:beforeAutospacing="0" w:after="0" w:afterAutospacing="0"/>
        <w:jc w:val="both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eastAsia="SimSun" w:cs="Cambria"/>
          <w:sz w:val="40"/>
          <w:szCs w:val="40"/>
        </w:rPr>
        <w:t xml:space="preserve">Организация навигации в многоэкранном приложении 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152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152"/>
          <w:rFonts w:hint="default" w:ascii="Cambria" w:hAnsi="Cambria" w:cs="Cambria"/>
          <w:sz w:val="24"/>
          <w:szCs w:val="24"/>
          <w:lang w:val="ru-RU"/>
        </w:rPr>
        <w:t>программирование мобильных устройств.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РАБОТУ ВЫПОЛНИЛ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 xml:space="preserve">СТУДЕНТ ГР.          </w:t>
      </w:r>
      <w:r>
        <w:rPr>
          <w:rStyle w:val="152"/>
          <w:rFonts w:hint="default" w:ascii="Cambria" w:hAnsi="Cambria" w:cs="Cambria"/>
          <w:u w:val="single"/>
          <w:lang w:val="en-US"/>
        </w:rPr>
        <w:t>4136</w:t>
      </w:r>
      <w:r>
        <w:rPr>
          <w:rStyle w:val="152"/>
          <w:rFonts w:hint="default" w:ascii="Cambria" w:hAnsi="Cambria" w:cs="Cambria"/>
        </w:rPr>
        <w:t>          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</w:t>
      </w:r>
      <w:r>
        <w:rPr>
          <w:rStyle w:val="152"/>
          <w:rFonts w:hint="default" w:ascii="Cambria" w:hAnsi="Cambria" w:cs="Cambria"/>
          <w:u w:val="single"/>
          <w:lang w:val="en-US"/>
        </w:rPr>
        <w:t xml:space="preserve">              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           </w:t>
      </w:r>
      <w:r>
        <w:rPr>
          <w:rStyle w:val="152"/>
          <w:rFonts w:hint="default" w:ascii="Cambria" w:hAnsi="Cambria" w:cs="Cambria"/>
        </w:rPr>
        <w:t> </w:t>
      </w:r>
      <w:r>
        <w:rPr>
          <w:rStyle w:val="152"/>
          <w:rFonts w:hint="default" w:ascii="Cambria" w:hAnsi="Cambria" w:cs="Cambria"/>
          <w:u w:val="single"/>
        </w:rPr>
        <w:t> </w:t>
      </w:r>
      <w:r>
        <w:rPr>
          <w:rStyle w:val="152"/>
          <w:rFonts w:hint="default" w:ascii="Cambria" w:hAnsi="Cambria" w:cs="Cambria"/>
          <w:u w:val="single"/>
          <w:lang w:val="ru-RU"/>
        </w:rPr>
        <w:t>Бобрович</w:t>
      </w:r>
      <w:r>
        <w:rPr>
          <w:rStyle w:val="152"/>
          <w:rFonts w:hint="default" w:ascii="Cambria" w:hAnsi="Cambria" w:cs="Cambria"/>
          <w:u w:val="single"/>
          <w:lang w:val="ru-RU"/>
        </w:rPr>
        <w:t xml:space="preserve"> Н. С.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 xml:space="preserve">  подпись, дата                      </w:t>
      </w:r>
      <w:r>
        <w:rPr>
          <w:rStyle w:val="152"/>
          <w:rFonts w:hint="default" w:ascii="Cambria" w:hAnsi="Cambria" w:cs="Cambria"/>
          <w:lang w:val="ru-RU"/>
        </w:rPr>
        <w:t xml:space="preserve">               </w:t>
      </w:r>
      <w:r>
        <w:rPr>
          <w:rStyle w:val="152"/>
          <w:rFonts w:hint="default" w:ascii="Cambria" w:hAnsi="Cambria" w:cs="Cambria"/>
        </w:rPr>
        <w:t>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52"/>
          <w:rFonts w:hint="default" w:ascii="Cambria" w:hAnsi="Cambria" w:cs="Cambria"/>
          <w:sz w:val="28"/>
          <w:szCs w:val="28"/>
        </w:rPr>
        <w:t>Санкт-Петербург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 xml:space="preserve"> 202</w:t>
      </w:r>
      <w:r>
        <w:rPr>
          <w:rStyle w:val="152"/>
          <w:rFonts w:hint="default" w:ascii="Cambria" w:hAnsi="Cambria" w:cs="Cambria"/>
          <w:sz w:val="28"/>
          <w:szCs w:val="28"/>
          <w:lang w:val="en-US"/>
        </w:rPr>
        <w:t>4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Цель работы: </w:t>
      </w:r>
      <w:bookmarkStart w:id="0" w:name="_GoBack"/>
      <w:bookmarkEnd w:id="0"/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sz w:val="28"/>
          <w:szCs w:val="28"/>
        </w:rPr>
        <w:t>Получение навыков организации навигации в многоэкранных мобильных приложениях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Задание: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Организовать навигацию между несколькими Activity (не менее 3-x) при помощи обработки нажатий на интерфейсные элементы, выполнить сборку, отладку и запуск приложения. Навигация должна позволять возможность перехода из любой экранной формы (Activity) в любую другую, возможны различные способы организации (переход из основной и обратно, прямой переход из каждой в каждую, циклический переход по цепочке) Описать результаты в отчете (в т.ч. исх. тексты java и xml для activity).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Ход работы: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MainActivity.java: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package com.example.task2;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androidx.appcompat.app.AppCompatActivity;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android.content.Intent;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android.os.Bundle;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android.view.View;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android.widget.Button;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com.example.task2.ui.theme.CalculatorActivity;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com.example.task2.ui.theme.FlashlightActivity;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com.example.task2.ui.theme.LocationActivity;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public class MainActivity extends AppCompatActivity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private Button btnCalculator, btnFlashlight, btnGeolocation;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protected void onCreate(Bundle savedInstanceState)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setTheme(R.style.AppTheme);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super.onCreate(savedInstanceState);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setContentView(R.layout.activity_main);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btnCalculator = findViewById(R.id.buttonCalculator);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btnFlashlight = findViewById(R.id.buttonFlashlight);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btnGeolocation = findViewById(R.id.buttonGeolocation);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btnCalculator.setOnClickListener(new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CalculatorActivity.class));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btnFlashlight.setOnClickListener(new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FlashlightActivity.class));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btnGeolocation.setOnClickListener(new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LocationActivity.class));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CalculatorActivity.kt: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CalculatorActivity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resultTextView: 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operand1EditText: 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operand2EditText: 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setContentView(R.layout.activity_calculator)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resultTextView = findViewById(R.id.resultTextView)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operand1EditText = findViewById(R.id.operand1EditText)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operand2EditText = findViewById(R.id.operand2EditText)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addButton = findViewById&lt;Button&gt;(R.id.addButton)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subtractButton = findViewById&lt;Button&gt;(R.id.subtractButton)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multiplyButton = findViewById&lt;Button&gt;(R.id.multiplyButton)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divideButton = findViewById&lt;Button&gt;(R.id.divideButton)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addButton.setOnClickListener { performOperation("+")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subtractButton.setOnClickListener { performOperation("-")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multiplyButton.setOnClickListener { performOperation("*")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divideButton.setOnClickListener { performOperation("/")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performOperation(operation: String)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operand1 = operand1EditText.text.toString().toDoubleOrNull()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operand2 = operand2EditText.text.toString().toDoubleOrNull()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(operand1 != null &amp;&amp; operand2 != null)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val result = when (operation)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"+" -&gt; operand1 +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"-" -&gt; operand1 -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"*" -&gt; operand1 *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"/" -&gt; if (operand2 != 0.0) operand1 / operand2 else Double.NaN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else -&gt; Double.NaN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resultTextView.text = result.toString()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resultTextView.text = "Invalid input"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FlashlightActivity.kt: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android.hardware.camera2.CameraManager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FlashlightActivity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flashlightButton: 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var isFlashlightOn = false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cameraManager: 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setContentView(R.layout.activity_flashlight)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flashlightButton = findViewById(R.id.flashlightButton)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cameraManager = getSystemService(CAMERA_SERVICE) as 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flashlightButton.setOnClickListener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isFlashlightOn = !isFlashlightOn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toggleFlashlight(isFlashlightOn)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toggleFlashlight(enabled: Boolean)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cameraId = cameraManager.cameraIdList[0]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cameraManager.setTorchMode(cameraId, enabled)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flashlightButton.text = if (enabled) "Turn Off Flashlight" else "Turn On Flashlight"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catch (e: Exception)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e.printStackTrace()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LocationActivity.kt: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android.Manifest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android.content.pm.PackageManager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android.location.Location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androidx.core.app.ActivityCompat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androidx.core.content.ContextCompat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com.google.android.gms.location.FusedLocationProviderClient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com.google.android.gms.location.LocationServices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LocationActivity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fusedLocationClient: FusedLocationProviderClient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locationTextView: 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setContentView(R.layout.activity_location)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fusedLocationClient = LocationServices.getFusedLocationProviderClient(this)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locationTextView = findViewById(R.id.locationTextView)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(ContextCompat.checkSelfPermission(this, Manifest.permission.ACCESS_FINE_LOCATION)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!= PackageManager.PERMISSION_GRANTED || ContextCompat.checkSelfPermission(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Manifest.permission.ACCESS_COARSE_LOCATION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!= PackageManager.PERMISSION_GRANTED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ActivityCompat.requestPermissions(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arrayOf(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Manifest.permission.ACCESS_FINE_LOCATION,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Manifest.permission.ACCESS_COARSE_LOCATION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),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REQUEST_LOCATION_PERMISSION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getLastLocation()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onRequestPermissionsResult(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requestCode: Int,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permissions: Array&lt;out String&gt;,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grantResults: IntArray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super.onRequestPermissionsResult(requestCode, permissions, grantResults)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(requestCode == REQUEST_LOCATION_PERMISSION)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if (grantResults.isNotEmpty() &amp;&amp; grantResults[0] == PackageManager.PERMISSION_GRANTED)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getLastLocation()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locationTextView.text = "Location permission denied"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getLastLocation()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fusedLocationClient.lastLocation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.addOnSuccessListener { location: Location? -&gt;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if (location != null)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val latitude = location.latitude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val longitude = location.longitude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locationTextView.text = "Latitude: $latitude\nLongitude: $longitude"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locationTextView.text = "Unable to get location"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catch (e: SecurityException)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locationTextView.text = "Location permission denied"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companion object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private const val REQUEST_LOCATION_PERMISSION = 1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AndroidManifest.xml: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&lt;manifest xmlns:android="http://schemas.android.com/apk/res/android"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xmlns:tools="http://schemas.android.com/tools"&gt;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&lt;uses-permission android:name="android.permission.ACCESS_COARSE_LOCATION"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&lt;application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android:allowBackup="true"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android:dataExtractionRules="@xml/data_extraction_rules"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android:fullBackupContent="@xml/backup_rules"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android:icon="@mipmap/ic_launcher"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android:label="@string/app_name"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android:roundIcon="@mipmap/ic_launcher_round"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android:supportsRtl="true"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android:theme="@style/AppTheme"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tools:targetApi="31"&gt;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android:name=".ui.theme.LocationActivity"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android:label="@string/title_activity_location"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android:name=".ui.theme.FlashlightActivity"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android:label="@string/title_activity_flashlight"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android:name=".ui.theme.CalculatorActivity"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android:label="@string/title_activity_calculator"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android:name=".MainActivity"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android:label="@string/app_name"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&lt;intent-filter&gt;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&lt;action android:name="android.intent.action.MAIN"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&lt;category android:name="android.intent.category.LAUNCHER"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&lt;/intent-filter&gt;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&lt;/activity&gt;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&lt;/application&gt;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&lt;/manifest&gt;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Styles.xml: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&lt;style name="AppTheme" parent="Theme.AppCompat.Light.DarkActionBar"&gt;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name="colorPrimary"&gt;@color/colorPrimary&lt;/item&gt;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name="colorPrimaryDark"&gt;@color/colorPrimaryDark&lt;/item&gt;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name="colorAccent"&gt;@color/colorAccent&lt;/item&gt;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&lt;/style&gt;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Themes.xml: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&lt;style name="Theme.Task2" parent="android:Theme.Material.Light.NoActionBar"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754630" cy="5284470"/>
            <wp:effectExtent l="0" t="0" r="3810" b="3810"/>
            <wp:docPr id="6" name="Изображение 6" descr="Скриншот 09-05-2024 17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09-05-2024 1716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506345" cy="5285740"/>
            <wp:effectExtent l="0" t="0" r="8255" b="2540"/>
            <wp:docPr id="5" name="Изображение 5" descr="Скриншот 09-05-2024 17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9-05-2024 1716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453640" cy="5443855"/>
            <wp:effectExtent l="0" t="0" r="0" b="12065"/>
            <wp:docPr id="7" name="Изображение 7" descr="Скриншот 09-05-2024 17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09-05-2024 171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669540" cy="5455285"/>
            <wp:effectExtent l="0" t="0" r="12700" b="635"/>
            <wp:docPr id="8" name="Изображение 8" descr="Скриншот 09-05-2024 17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09-05-2024 1716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eastAsia="SimSun" w:cs="Cambria"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sz w:val="28"/>
          <w:szCs w:val="28"/>
        </w:rPr>
        <w:t>Получ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ил</w:t>
      </w:r>
      <w:r>
        <w:rPr>
          <w:rFonts w:hint="default" w:ascii="Cambria" w:hAnsi="Cambria" w:eastAsia="SimSun" w:cs="Cambria"/>
          <w:sz w:val="28"/>
          <w:szCs w:val="28"/>
        </w:rPr>
        <w:t xml:space="preserve"> навык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и</w:t>
      </w:r>
      <w:r>
        <w:rPr>
          <w:rFonts w:hint="default" w:ascii="Cambria" w:hAnsi="Cambria" w:eastAsia="SimSun" w:cs="Cambria"/>
          <w:sz w:val="28"/>
          <w:szCs w:val="28"/>
        </w:rPr>
        <w:t xml:space="preserve"> организации навигации в многоэкранных мобильных приложениях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.</w:t>
      </w:r>
    </w:p>
    <w:p>
      <w:pPr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  <w:tabs>
        <w:tab w:val="center" w:pos="4677"/>
        <w:tab w:val="right" w:pos="9355"/>
        <w:tab w:val="clear" w:pos="4153"/>
        <w:tab w:val="clear" w:pos="8306"/>
      </w:tabs>
      <w:jc w:val="center"/>
    </w:pPr>
  </w:p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6348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2863485"/>
    <w:rsid w:val="32B414CE"/>
    <w:rsid w:val="35ED5087"/>
    <w:rsid w:val="3D2E204C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2024-05-09T13:06:00Z</dcterms:created>
  <dc:creator>Oskolock Koli</dc:creator>
  <cp:lastModifiedBy>Oskolock Koli</cp:lastModifiedBy>
  <dcterms:modified xsi:type="dcterms:W3CDTF">2024-05-09T13:21:01Z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65C4E37C32FC4BAEAB426B110390D8CB_11</vt:lpwstr>
  </property>
</Properties>
</file>