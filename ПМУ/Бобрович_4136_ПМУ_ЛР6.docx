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МИНИСТЕРСТВО НАУКИ И ВЫСШЕГО ОБРАЗОВАНИЯ РОССИЙСКОЙ ФЕДЕРАЦИИ</w:t>
      </w:r>
      <w:r>
        <w:rPr>
          <w:rStyle w:val="153"/>
          <w:color w:val="000000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153"/>
          <w:color w:val="000000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153"/>
          <w:color w:val="000000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  <w:sz w:val="32"/>
          <w:szCs w:val="32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sz w:val="18"/>
          <w:szCs w:val="18"/>
          <w:lang w:val="en-US"/>
        </w:rPr>
      </w:pPr>
      <w:r>
        <w:rPr>
          <w:rStyle w:val="152"/>
          <w:rFonts w:hint="default" w:ascii="Cambria" w:hAnsi="Cambria" w:cs="Cambria"/>
          <w:sz w:val="28"/>
          <w:szCs w:val="28"/>
        </w:rPr>
        <w:t>КАФЕДРА № </w:t>
      </w:r>
      <w:r>
        <w:rPr>
          <w:rStyle w:val="153"/>
          <w:rFonts w:hint="default" w:ascii="Cambria" w:hAnsi="Cambria" w:cs="Cambria"/>
          <w:sz w:val="28"/>
          <w:szCs w:val="28"/>
        </w:rPr>
        <w:t> </w:t>
      </w:r>
      <w:r>
        <w:rPr>
          <w:rStyle w:val="153"/>
          <w:rFonts w:hint="default" w:ascii="Cambria" w:hAnsi="Cambria" w:cs="Cambria"/>
          <w:sz w:val="28"/>
          <w:szCs w:val="28"/>
          <w:lang w:val="en-US"/>
        </w:rPr>
        <w:t>43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Segoe UI" w:hAnsi="Segoe UI" w:cs="Segoe UI"/>
          <w:sz w:val="18"/>
          <w:szCs w:val="18"/>
        </w:rPr>
      </w:pPr>
    </w:p>
    <w:p>
      <w:pPr>
        <w:pStyle w:val="151"/>
        <w:spacing w:before="0" w:beforeAutospacing="0" w:after="0" w:afterAutospacing="0"/>
        <w:textAlignment w:val="baseline"/>
        <w:rPr>
          <w:rStyle w:val="152"/>
          <w:rFonts w:ascii="Calibri" w:hAnsi="Calibri" w:cs="Calibri"/>
        </w:rPr>
      </w:pP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ru-RU"/>
        </w:rPr>
        <w:t>ОТЧЁТ</w:t>
      </w: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ЗАЩИЩЕН С ОЦЕНКОЙ</w:t>
      </w: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2"/>
          <w:rFonts w:ascii="Calibri" w:hAnsi="Calibri" w:cs="Calibri"/>
        </w:rPr>
        <w:t>ПРЕПОДАВАТЕЛЬ</w:t>
      </w: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ind w:firstLine="1800" w:firstLineChars="750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u w:val="single"/>
        </w:rPr>
        <w:t xml:space="preserve"> </w:t>
      </w:r>
      <w:r>
        <w:rPr>
          <w:rFonts w:hint="default" w:ascii="Cambria" w:hAnsi="Cambria" w:cs="Cambria"/>
          <w:b w:val="0"/>
          <w:bCs w:val="0"/>
          <w:sz w:val="24"/>
          <w:szCs w:val="24"/>
          <w:u w:val="single"/>
          <w:lang w:val="ru-RU"/>
        </w:rPr>
        <w:t>Доцент</w:t>
      </w:r>
      <w:r>
        <w:rPr>
          <w:rFonts w:hint="default" w:ascii="Cambria" w:hAnsi="Cambria" w:cs="Cambria"/>
          <w:b w:val="0"/>
          <w:bCs w:val="0"/>
          <w:sz w:val="28"/>
          <w:szCs w:val="28"/>
          <w:u w:val="single"/>
        </w:rPr>
        <w:t xml:space="preserve"> </w:t>
      </w:r>
      <w:r>
        <w:rPr>
          <w:rStyle w:val="152"/>
          <w:rFonts w:ascii="Calibri" w:hAnsi="Calibri" w:cs="Calibri"/>
        </w:rPr>
        <w:t>     </w:t>
      </w:r>
      <w:r>
        <w:rPr>
          <w:rStyle w:val="152"/>
          <w:rFonts w:hint="default" w:ascii="Calibri" w:hAnsi="Calibri" w:cs="Calibri"/>
          <w:lang w:val="ru-RU"/>
        </w:rPr>
        <w:t xml:space="preserve">                       </w:t>
      </w:r>
      <w:r>
        <w:rPr>
          <w:rStyle w:val="152"/>
          <w:rFonts w:ascii="Calibri" w:hAnsi="Calibri" w:cs="Calibri"/>
        </w:rPr>
        <w:t>   </w:t>
      </w:r>
      <w:r>
        <w:rPr>
          <w:rStyle w:val="152"/>
          <w:rFonts w:ascii="Calibri" w:hAnsi="Calibri" w:cs="Calibri"/>
          <w:u w:val="single"/>
        </w:rPr>
        <w:t>                              </w:t>
      </w:r>
      <w:r>
        <w:rPr>
          <w:rStyle w:val="152"/>
          <w:rFonts w:ascii="Calibri" w:hAnsi="Calibri" w:cs="Calibri"/>
        </w:rPr>
        <w:t>       </w:t>
      </w:r>
      <w:r>
        <w:rPr>
          <w:rStyle w:val="152"/>
          <w:rFonts w:hint="default" w:ascii="Calibri" w:hAnsi="Calibri" w:cs="Calibri"/>
          <w:lang w:val="ru-RU"/>
        </w:rPr>
        <w:t xml:space="preserve">       </w:t>
      </w:r>
      <w:r>
        <w:rPr>
          <w:rStyle w:val="152"/>
          <w:rFonts w:ascii="Calibri" w:hAnsi="Calibri" w:cs="Calibri"/>
        </w:rPr>
        <w:t>       </w:t>
      </w:r>
      <w:r>
        <w:rPr>
          <w:rStyle w:val="152"/>
          <w:rFonts w:ascii="Calibri" w:hAnsi="Calibri" w:cs="Calibri"/>
          <w:u w:val="single"/>
        </w:rPr>
        <w:t xml:space="preserve">    </w:t>
      </w:r>
      <w:r>
        <w:rPr>
          <w:rFonts w:hint="default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>Щёкин С.В.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 xml:space="preserve">   </w:t>
      </w:r>
      <w:r>
        <w:rPr>
          <w:rStyle w:val="153"/>
          <w:rFonts w:ascii="Calibri" w:hAnsi="Calibri" w:cs="Calibri"/>
          <w:u w:val="single"/>
        </w:rPr>
        <w:t> </w:t>
      </w:r>
    </w:p>
    <w:p>
      <w:pPr>
        <w:pStyle w:val="151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должность, уч. Степень, звание  </w:t>
      </w:r>
      <w:r>
        <w:rPr>
          <w:rStyle w:val="152"/>
          <w:rFonts w:hint="default" w:ascii="Calibri" w:hAnsi="Calibri" w:cs="Calibri"/>
          <w:lang w:val="ru-RU"/>
        </w:rPr>
        <w:t xml:space="preserve">        </w:t>
      </w:r>
      <w:r>
        <w:rPr>
          <w:rStyle w:val="152"/>
          <w:rFonts w:ascii="Calibri" w:hAnsi="Calibri" w:cs="Calibri"/>
        </w:rPr>
        <w:t>подпись, дата                    инициалы, фамилия</w:t>
      </w: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hint="default" w:ascii="Calibri" w:hAnsi="Calibri" w:cs="Calibri"/>
          <w:sz w:val="28"/>
          <w:szCs w:val="28"/>
          <w:lang w:val="ru-RU"/>
        </w:rPr>
      </w:pPr>
      <w:r>
        <w:rPr>
          <w:rStyle w:val="152"/>
          <w:rFonts w:hint="default" w:ascii="Cambria" w:hAnsi="Cambria" w:cs="Cambria"/>
          <w:sz w:val="28"/>
          <w:szCs w:val="28"/>
          <w:lang w:val="ru-RU"/>
        </w:rPr>
        <w:t>ОТЧЁТ</w:t>
      </w:r>
      <w:r>
        <w:rPr>
          <w:rStyle w:val="152"/>
          <w:rFonts w:hint="default" w:ascii="Cambria" w:hAnsi="Cambria" w:cs="Cambria"/>
          <w:sz w:val="28"/>
          <w:szCs w:val="28"/>
        </w:rPr>
        <w:t xml:space="preserve"> О </w:t>
      </w:r>
      <w:r>
        <w:rPr>
          <w:rStyle w:val="152"/>
          <w:rFonts w:hint="default" w:ascii="Cambria" w:hAnsi="Cambria" w:cs="Cambria"/>
          <w:sz w:val="28"/>
          <w:szCs w:val="28"/>
          <w:lang w:val="ru-RU"/>
        </w:rPr>
        <w:t>ЛАБОРАТОРНОЙ</w:t>
      </w:r>
      <w:r>
        <w:rPr>
          <w:rStyle w:val="152"/>
          <w:rFonts w:hint="default" w:ascii="Cambria" w:hAnsi="Cambria" w:cs="Cambria"/>
          <w:sz w:val="28"/>
          <w:szCs w:val="28"/>
        </w:rPr>
        <w:t xml:space="preserve"> РАБОТЕ №</w:t>
      </w:r>
      <w:r>
        <w:rPr>
          <w:rStyle w:val="152"/>
          <w:rFonts w:hint="default" w:ascii="Cambria" w:hAnsi="Cambria" w:cs="Cambria"/>
          <w:sz w:val="28"/>
          <w:szCs w:val="28"/>
          <w:lang w:val="ru-RU"/>
        </w:rPr>
        <w:t>6</w:t>
      </w:r>
    </w:p>
    <w:p>
      <w:pPr>
        <w:pStyle w:val="151"/>
        <w:spacing w:before="0" w:beforeAutospacing="0" w:after="0" w:afterAutospacing="0"/>
        <w:jc w:val="both"/>
        <w:textAlignment w:val="baseline"/>
        <w:rPr>
          <w:rStyle w:val="153"/>
          <w:rFonts w:hint="default" w:ascii="Cambria" w:hAnsi="Cambria" w:cs="Cambria"/>
          <w:sz w:val="40"/>
          <w:szCs w:val="40"/>
        </w:rPr>
      </w:pPr>
    </w:p>
    <w:p>
      <w:pPr>
        <w:jc w:val="center"/>
        <w:rPr>
          <w:rFonts w:hint="default" w:ascii="Cambria" w:hAnsi="Cambria" w:cs="Cambria"/>
          <w:sz w:val="40"/>
          <w:szCs w:val="40"/>
          <w:lang w:val="ru-RU"/>
        </w:rPr>
      </w:pPr>
      <w:r>
        <w:rPr>
          <w:rFonts w:hint="default" w:ascii="Cambria" w:hAnsi="Cambria" w:eastAsia="SimSun" w:cs="Cambria"/>
          <w:sz w:val="40"/>
          <w:szCs w:val="40"/>
        </w:rPr>
        <w:t>Организация доступа к аппаратным компонентам мобильного устройства</w:t>
      </w:r>
      <w:r>
        <w:rPr>
          <w:rFonts w:hint="default" w:ascii="Cambria" w:hAnsi="Cambria" w:cs="Cambria"/>
          <w:sz w:val="40"/>
          <w:szCs w:val="40"/>
          <w:lang w:val="ru-RU"/>
        </w:rPr>
        <w:t>.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sz w:val="24"/>
          <w:szCs w:val="24"/>
          <w:lang w:val="ru-RU"/>
        </w:rPr>
      </w:pPr>
      <w:r>
        <w:rPr>
          <w:rStyle w:val="152"/>
          <w:rFonts w:hint="default" w:ascii="Cambria" w:hAnsi="Cambria" w:cs="Cambria"/>
          <w:sz w:val="24"/>
          <w:szCs w:val="24"/>
        </w:rPr>
        <w:t xml:space="preserve">по курсу: </w:t>
      </w:r>
      <w:r>
        <w:rPr>
          <w:rStyle w:val="152"/>
          <w:rFonts w:hint="default" w:ascii="Cambria" w:hAnsi="Cambria" w:cs="Cambria"/>
          <w:sz w:val="24"/>
          <w:szCs w:val="24"/>
          <w:lang w:val="ru-RU"/>
        </w:rPr>
        <w:t>программирование мобильных устройств.</w:t>
      </w: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РАБОТУ ВЫПОЛНИЛ</w:t>
      </w: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 xml:space="preserve">СТУДЕНТ ГР.          </w:t>
      </w:r>
      <w:r>
        <w:rPr>
          <w:rStyle w:val="152"/>
          <w:rFonts w:hint="default" w:ascii="Calibri" w:hAnsi="Calibri" w:cs="Calibri"/>
          <w:u w:val="single"/>
          <w:lang w:val="en-US"/>
        </w:rPr>
        <w:t>4136</w:t>
      </w:r>
      <w:r>
        <w:rPr>
          <w:rStyle w:val="152"/>
          <w:rFonts w:ascii="Calibri" w:hAnsi="Calibri" w:cs="Calibri"/>
        </w:rPr>
        <w:t>                          </w:t>
      </w:r>
      <w:r>
        <w:rPr>
          <w:rStyle w:val="152"/>
          <w:rFonts w:hint="default" w:ascii="Calibri" w:hAnsi="Calibri" w:cs="Calibri"/>
          <w:lang w:val="en-US"/>
        </w:rPr>
        <w:t xml:space="preserve">     </w:t>
      </w:r>
      <w:r>
        <w:rPr>
          <w:rStyle w:val="152"/>
          <w:rFonts w:hint="default" w:ascii="Calibri" w:hAnsi="Calibri" w:cs="Calibri"/>
          <w:u w:val="single"/>
          <w:lang w:val="en-US"/>
        </w:rPr>
        <w:t xml:space="preserve">              </w:t>
      </w:r>
      <w:r>
        <w:rPr>
          <w:rStyle w:val="152"/>
          <w:rFonts w:ascii="Calibri" w:hAnsi="Calibri" w:cs="Calibri"/>
          <w:u w:val="single"/>
        </w:rPr>
        <w:t>                          </w:t>
      </w:r>
      <w:r>
        <w:rPr>
          <w:rStyle w:val="152"/>
          <w:rFonts w:ascii="Calibri" w:hAnsi="Calibri" w:cs="Calibri"/>
        </w:rPr>
        <w:t>                </w:t>
      </w:r>
      <w:r>
        <w:rPr>
          <w:rStyle w:val="152"/>
          <w:rFonts w:hint="default" w:ascii="Calibri" w:hAnsi="Calibri" w:cs="Calibri"/>
          <w:lang w:val="en-US"/>
        </w:rPr>
        <w:t xml:space="preserve">                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ascii="Calibri" w:hAnsi="Calibri" w:cs="Calibri"/>
          <w:u w:val="single"/>
        </w:rPr>
        <w:t> </w:t>
      </w:r>
      <w:r>
        <w:rPr>
          <w:rStyle w:val="152"/>
          <w:rFonts w:ascii="Calibri" w:hAnsi="Calibri" w:cs="Calibri"/>
          <w:u w:val="single"/>
          <w:lang w:val="ru-RU"/>
        </w:rPr>
        <w:t>Бобрович</w:t>
      </w:r>
      <w:r>
        <w:rPr>
          <w:rStyle w:val="152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</w:t>
      </w:r>
      <w:r>
        <w:rPr>
          <w:rStyle w:val="152"/>
          <w:rFonts w:ascii="Calibri" w:hAnsi="Calibri" w:cs="Calibri"/>
        </w:rPr>
        <w:t xml:space="preserve">  подпись, дата                      </w:t>
      </w:r>
      <w:r>
        <w:rPr>
          <w:rStyle w:val="152"/>
          <w:rFonts w:hint="default" w:ascii="Calibri" w:hAnsi="Calibri" w:cs="Calibri"/>
          <w:lang w:val="ru-RU"/>
        </w:rPr>
        <w:t xml:space="preserve">               </w:t>
      </w:r>
      <w:r>
        <w:rPr>
          <w:rStyle w:val="152"/>
          <w:rFonts w:ascii="Calibri" w:hAnsi="Calibri" w:cs="Calibri"/>
        </w:rPr>
        <w:t>инициалы, фамилия</w:t>
      </w: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  <w:r>
        <w:rPr>
          <w:rStyle w:val="152"/>
          <w:rFonts w:ascii="Calibri" w:hAnsi="Calibri" w:cs="Calibri"/>
          <w:sz w:val="28"/>
          <w:szCs w:val="28"/>
        </w:rPr>
        <w:t>Санкт-Петербург</w:t>
      </w:r>
      <w:r>
        <w:rPr>
          <w:rStyle w:val="152"/>
          <w:rFonts w:hint="default" w:ascii="Calibri" w:hAnsi="Calibri" w:cs="Calibri"/>
          <w:sz w:val="28"/>
          <w:szCs w:val="28"/>
          <w:lang w:val="ru-RU"/>
        </w:rPr>
        <w:t xml:space="preserve"> 202</w:t>
      </w:r>
      <w:r>
        <w:rPr>
          <w:rStyle w:val="152"/>
          <w:rFonts w:hint="default" w:ascii="Calibri" w:hAnsi="Calibri" w:cs="Calibri"/>
          <w:sz w:val="28"/>
          <w:szCs w:val="28"/>
          <w:lang w:val="en-US"/>
        </w:rPr>
        <w:t>4</w:t>
      </w:r>
    </w:p>
    <w:p>
      <w:pPr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 xml:space="preserve">Цель работы: </w:t>
      </w:r>
    </w:p>
    <w:p>
      <w:pPr>
        <w:rPr>
          <w:rFonts w:hint="default" w:ascii="Cambria" w:hAnsi="Cambria" w:cs="Cambria"/>
          <w:sz w:val="28"/>
          <w:szCs w:val="28"/>
        </w:rPr>
      </w:pPr>
    </w:p>
    <w:p>
      <w:pPr>
        <w:rPr>
          <w:rFonts w:hint="default" w:ascii="Cambria" w:hAnsi="Cambria" w:eastAsia="SimSun" w:cs="Cambria"/>
          <w:sz w:val="28"/>
          <w:szCs w:val="28"/>
        </w:rPr>
      </w:pPr>
      <w:r>
        <w:rPr>
          <w:rFonts w:hint="default" w:ascii="Cambria" w:hAnsi="Cambria" w:eastAsia="SimSun" w:cs="Cambria"/>
          <w:sz w:val="28"/>
          <w:szCs w:val="28"/>
        </w:rPr>
        <w:t>Получение навыков использования в разрабатываемых мобильных приложениия доступа к компонентам аппаратного обеспечения мобильных устройств.</w:t>
      </w:r>
    </w:p>
    <w:p>
      <w:pPr>
        <w:rPr>
          <w:rFonts w:hint="default" w:ascii="Cambria" w:hAnsi="Cambria" w:eastAsia="SimSun" w:cs="Cambria"/>
          <w:sz w:val="28"/>
          <w:szCs w:val="28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 xml:space="preserve">Задание: </w:t>
      </w:r>
    </w:p>
    <w:p>
      <w:pPr>
        <w:rPr>
          <w:rFonts w:hint="default" w:ascii="Cambria" w:hAnsi="Cambria" w:cs="Cambria"/>
          <w:sz w:val="28"/>
          <w:szCs w:val="28"/>
        </w:rPr>
      </w:pPr>
    </w:p>
    <w:p>
      <w:pPr>
        <w:rPr>
          <w:rFonts w:hint="default" w:ascii="Cambria" w:hAnsi="Cambria" w:eastAsia="SimSun" w:cs="Cambria"/>
          <w:sz w:val="28"/>
          <w:szCs w:val="28"/>
        </w:rPr>
      </w:pPr>
      <w:r>
        <w:rPr>
          <w:rFonts w:hint="default" w:ascii="Cambria" w:hAnsi="Cambria" w:eastAsia="SimSun" w:cs="Cambria"/>
          <w:sz w:val="28"/>
          <w:szCs w:val="28"/>
        </w:rPr>
        <w:t>Дополнить приложение, разработанное в рамках одной из предыдущих лабораторных работ, добавив в него работу с аппаратным обеспечение мобильного устройства (камера, светодиод подсветки, датчики и т.п.)</w:t>
      </w:r>
    </w:p>
    <w:p>
      <w:pPr>
        <w:rPr>
          <w:rFonts w:hint="default" w:ascii="Cambria" w:hAnsi="Cambria" w:eastAsia="SimSun" w:cs="Cambria"/>
          <w:sz w:val="28"/>
          <w:szCs w:val="28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Ход работы: 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MainActivity.java: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package com.example.task2;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import androidx.appcompat.app.AppCompatActivity;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import android.content.Intent;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import android.os.Bundle;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import android.view.View;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import android.widget.Button;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import com.example.task2.ui.theme.CalculatorActivity;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import com.example.task2.ui.theme.FlashlightActivity;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import com.example.task2.ui.theme.LocationActivity;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public class MainActivity extends AppCompatActivity {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private Button btnCalculator, btnFlashlight, btnGeolocation;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@Override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protected void onCreate(Bundle savedInstanceState) {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setTheme(R.style.AppTheme);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super.onCreate(savedInstanceState);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setContentView(R.layout.activity_main);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btnCalculator = findViewById(R.id.buttonCalculator);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btnFlashlight = findViewById(R.id.buttonFlashlight);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btnGeolocation = findViewById(R.id.buttonGeolocation);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btnCalculator.setOnClickListener(new View.OnClickListener() {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    @Override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    public void onClick(View v) {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        startActivity(new Intent(MainActivity.this, CalculatorActivity.class));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    }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});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btnFlashlight.setOnClickListener(new View.OnClickListener() {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    @Override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    public void onClick(View v) {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        startActivity(new Intent(MainActivity.this, FlashlightActivity.class));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    }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});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btnGeolocation.setOnClickListener(new View.OnClickListener() {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    @Override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    public void onClick(View v) {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        startActivity(new Intent(MainActivity.this, LocationActivity.class));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    }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    });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}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CalculatorActivity.kt: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package com.example.task2.ui.theme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android.annotation.SuppressLint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androidx.appcompat.app.AppCompatActivity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android.os.Bundle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android.widget.Button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android.widget.EditText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android.widget.TextView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com.example.task2.R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class CalculatorActivity : AppCompatActivity()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private lateinit var resultTextView: TextView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private lateinit var operand1EditText: EditText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private lateinit var operand2EditText: EditText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override fun onCreate(savedInstanceState: Bundle?)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setTheme(R.style.AppTheme)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super.onCreate(savedInstanceState)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setContentView(R.layout.activity_calculator)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resultTextView = findViewById(R.id.resultTextView)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operand1EditText = findViewById(R.id.operand1EditText)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operand2EditText = findViewById(R.id.operand2EditText)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val addButton = findViewById&lt;Button&gt;(R.id.addButton)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val subtractButton = findViewById&lt;Button&gt;(R.id.subtractButton)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val multiplyButton = findViewById&lt;Button&gt;(R.id.multiplyButton)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val divideButton = findViewById&lt;Button&gt;(R.id.divideButton)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addButton.setOnClickListener { performOperation("+")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subtractButton.setOnClickListener { performOperation("-")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multiplyButton.setOnClickListener { performOperation("*")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divideButton.setOnClickListener { performOperation("/")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@SuppressLint("SetTextI18n")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private fun performOperation(operation: String)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val operand1 = operand1EditText.text.toString().toDoubleOrNull()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val operand2 = operand2EditText.text.toString().toDoubleOrNull()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if (operand1 != null &amp;&amp; operand2 != null)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val result = when (operation)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"+" -&gt; operand1 + operand2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"-" -&gt; operand1 - operand2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"*" -&gt; operand1 * operand2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"/" -&gt; if (operand2 != 0.0) operand1 / operand2 else Double.NaN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else -&gt; Double.NaN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resultTextView.text = result.toString()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} else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resultTextView.text = "Invalid input"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FlashlightActivity.kt: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package com.example.task2.ui.theme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android.hardware.camera2.CameraManager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android.os.Bundle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android.widget.Button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androidx.appcompat.app.AppCompatActivity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com.example.task2.R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class FlashlightActivity : AppCompatActivity()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private lateinit var flashlightButton: Button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private var isFlashlightOn = false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private lateinit var cameraManager: CameraManager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override fun onCreate(savedInstanceState: Bundle?)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setTheme(R.style.AppTheme)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super.onCreate(savedInstanceState)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setContentView(R.layout.activity_flashlight)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flashlightButton = findViewById(R.id.flashlightButton)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cameraManager = getSystemService(CAMERA_SERVICE) as CameraManager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flashlightButton.setOnClickListener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isFlashlightOn = !isFlashlightOn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toggleFlashlight(isFlashlightOn)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private fun toggleFlashlight(enabled: Boolean)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val cameraId = cameraManager.cameraIdList[0]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try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cameraManager.setTorchMode(cameraId, enabled)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flashlightButton.text = if (enabled) "Turn Off Flashlight" else "Turn On Flashlight"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} catch (e: Exception)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e.printStackTrace()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LocationActivity.kt: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package com.example.task2.ui.theme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android.Manifest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android.annotation.SuppressLint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android.content.pm.PackageManager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android.location.Location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android.os.Bundle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android.widget.TextView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androidx.appcompat.app.AppCompatActivity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androidx.core.app.ActivityCompat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androidx.core.content.ContextCompat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com.example.task2.R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com.google.android.gms.location.FusedLocationProviderClient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import com.google.android.gms.location.LocationServices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class LocationActivity : AppCompatActivity()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private lateinit var fusedLocationClient: FusedLocationProviderClient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private lateinit var locationTextView: TextView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override fun onCreate(savedInstanceState: Bundle?)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setTheme(R.style.AppTheme)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super.onCreate(savedInstanceState)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setContentView(R.layout.activity_location)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fusedLocationClient = LocationServices.getFusedLocationProviderClient(this)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locationTextView = findViewById(R.id.locationTextView)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if (ContextCompat.checkSelfPermission(this, Manifest.permission.ACCESS_FINE_LOCATION)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!= PackageManager.PERMISSION_GRANTED || ContextCompat.checkSelfPermission(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this,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Manifest.permission.ACCESS_COARSE_LOCATION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!= PackageManager.PERMISSION_GRANTED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)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ActivityCompat.requestPermissions(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this,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arrayOf(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    Manifest.permission.ACCESS_FINE_LOCATION,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    Manifest.permission.ACCESS_COARSE_LOCATION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),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REQUEST_LOCATION_PERMISSION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} else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getLastLocation()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@SuppressLint("SetTextI18n")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override fun onRequestPermissionsResult(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requestCode: Int,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permissions: Array&lt;out String&gt;,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grantResults: IntArray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)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super.onRequestPermissionsResult(requestCode, permissions, grantResults)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if (requestCode == REQUEST_LOCATION_PERMISSION)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if (grantResults.isNotEmpty() &amp;&amp; grantResults[0] == PackageManager.PERMISSION_GRANTED)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getLastLocation()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} else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// Обработка случая, когда пользователь отклонил разрешение на доступ к местоположению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locationTextView.text = "Location permission denied"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@SuppressLint("SetTextI18n")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private fun getLastLocation()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try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fusedLocationClient.lastLocation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.addOnSuccessListener { location: Location? -&gt;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    if (location != null)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        val latitude = location.latitude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        val longitude = location.longitude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        locationTextView.text = "Latitude: $latitude\nLongitude: $longitude"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    } else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        locationTextView.text = "Unable to get location"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   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} catch (e: SecurityException)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// Обработка случая, когда пользователь отклонил разрешение на доступ к местоположению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locationTextView.text = "Location permission denied"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companion object {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private const val REQUEST_LOCATION_PERMISSION = 1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AndroidManifest.xml: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&lt;?xml version="1.0" encoding="utf-8"?&gt;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&lt;manifest xmlns:android="http://schemas.android.com/apk/res/android"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xmlns:tools="http://schemas.android.com/tools"&gt;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&lt;uses-permission android:name="android.permission.ACCESS_COARSE_LOCATION" /&gt;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&lt;application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android:allowBackup="true"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android:dataExtractionRules="@xml/data_extraction_rules"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android:fullBackupContent="@xml/backup_rules"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android:icon="@mipmap/ic_launcher"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android:label="@string/app_name"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android:roundIcon="@mipmap/ic_launcher_round"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android:supportsRtl="true"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android:theme="@style/AppTheme"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tools:targetApi="31"&gt;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&lt;activity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android:name=".ui.theme.LocationActivity"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android:exported="false"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android:label="@string/title_activity_location"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android:theme="@style/Theme.Task2" /&gt;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&lt;activity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android:name=".ui.theme.FlashlightActivity"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android:exported="false"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android:label="@string/title_activity_flashlight"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android:theme="@style/Theme.Task2" /&gt;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&lt;activity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android:name=".ui.theme.CalculatorActivity"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android:exported="false"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android:label="@string/title_activity_calculator"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android:theme="@style/Theme.Task2" /&gt;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&lt;activity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android:name=".MainActivity"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android:exported="true"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android:label="@string/app_name"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android:theme="@style/Theme.Task2"&gt;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&lt;intent-filter&gt;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&lt;action android:name="android.intent.action.MAIN" /&gt;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    &lt;category android:name="android.intent.category.LAUNCHER" /&gt;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    &lt;/intent-filter&gt;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&lt;/activity&gt;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&lt;/application&gt;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&lt;/manifest&gt;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Styles.xml: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&lt;resources&gt;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&lt;style name="AppTheme" parent="Theme.AppCompat.Light.DarkActionBar"&gt;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&lt;item name="colorPrimary"&gt;@color/colorPrimary&lt;/item&gt;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&lt;item name="colorPrimaryDark"&gt;@color/colorPrimaryDark&lt;/item&gt;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    &lt;item name="colorAccent"&gt;@color/colorAccent&lt;/item&gt;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&lt;/style&gt;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&lt;/resources&gt;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Themes.xml: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&lt;?xml version="1.0" encoding="utf-8"?&gt;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&lt;resources&gt;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 xml:space="preserve">    &lt;style name="Theme.Task2" parent="android:Theme.Material.Light.NoActionBar" /&gt;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&lt;/resources&gt;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Результат: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2754630" cy="5284470"/>
            <wp:effectExtent l="0" t="0" r="3810" b="3810"/>
            <wp:docPr id="6" name="Изображение 6" descr="Скриншот 09-05-2024 171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Скриншот 09-05-2024 1716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2506345" cy="5285740"/>
            <wp:effectExtent l="0" t="0" r="8255" b="2540"/>
            <wp:docPr id="5" name="Изображение 5" descr="Скриншот 09-05-2024 171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криншот 09-05-2024 1716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6345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2453640" cy="5443855"/>
            <wp:effectExtent l="0" t="0" r="0" b="12065"/>
            <wp:docPr id="7" name="Изображение 7" descr="Скриншот 09-05-2024 171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Скриншот 09-05-2024 1716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2669540" cy="5455285"/>
            <wp:effectExtent l="0" t="0" r="12700" b="635"/>
            <wp:docPr id="8" name="Изображение 8" descr="Скриншот 09-05-2024 171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Скриншот 09-05-2024 1716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54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Вывод: 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eastAsia="SimSun" w:cs="Cambria"/>
          <w:sz w:val="28"/>
          <w:szCs w:val="28"/>
        </w:rPr>
      </w:pPr>
      <w:r>
        <w:rPr>
          <w:rFonts w:hint="default" w:ascii="Cambria" w:hAnsi="Cambria" w:eastAsia="SimSun" w:cs="Cambria"/>
          <w:sz w:val="28"/>
          <w:szCs w:val="28"/>
        </w:rPr>
        <w:t>Получ</w:t>
      </w:r>
      <w:r>
        <w:rPr>
          <w:rFonts w:hint="default" w:ascii="Cambria" w:hAnsi="Cambria" w:eastAsia="SimSun" w:cs="Cambria"/>
          <w:sz w:val="28"/>
          <w:szCs w:val="28"/>
          <w:lang w:val="ru-RU"/>
        </w:rPr>
        <w:t>ил</w:t>
      </w:r>
      <w:r>
        <w:rPr>
          <w:rFonts w:hint="default" w:ascii="Cambria" w:hAnsi="Cambria" w:eastAsia="SimSun" w:cs="Cambria"/>
          <w:sz w:val="28"/>
          <w:szCs w:val="28"/>
        </w:rPr>
        <w:t xml:space="preserve"> навык</w:t>
      </w:r>
      <w:r>
        <w:rPr>
          <w:rFonts w:hint="default" w:ascii="Cambria" w:hAnsi="Cambria" w:eastAsia="SimSun" w:cs="Cambria"/>
          <w:sz w:val="28"/>
          <w:szCs w:val="28"/>
          <w:lang w:val="ru-RU"/>
        </w:rPr>
        <w:t>и</w:t>
      </w:r>
      <w:r>
        <w:rPr>
          <w:rFonts w:hint="default" w:ascii="Cambria" w:hAnsi="Cambria" w:eastAsia="SimSun" w:cs="Cambria"/>
          <w:sz w:val="28"/>
          <w:szCs w:val="28"/>
        </w:rPr>
        <w:t xml:space="preserve"> использования в разрабатываемых мобильных </w:t>
      </w:r>
      <w:r>
        <w:rPr>
          <w:rFonts w:hint="default" w:ascii="Cambria" w:hAnsi="Cambria" w:eastAsia="SimSun" w:cs="Cambria"/>
          <w:sz w:val="28"/>
          <w:szCs w:val="28"/>
          <w:lang w:val="ru-RU"/>
        </w:rPr>
        <w:t>приложения</w:t>
      </w:r>
      <w:bookmarkStart w:id="0" w:name="_GoBack"/>
      <w:bookmarkEnd w:id="0"/>
      <w:r>
        <w:rPr>
          <w:rFonts w:hint="default" w:ascii="Cambria" w:hAnsi="Cambria" w:eastAsia="SimSun" w:cs="Cambria"/>
          <w:sz w:val="28"/>
          <w:szCs w:val="28"/>
        </w:rPr>
        <w:t xml:space="preserve"> доступа к компонентам аппаратного обеспечения мобильных устройств.</w:t>
      </w:r>
    </w:p>
    <w:p/>
    <w:p/>
    <w:p/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6"/>
      <w:tabs>
        <w:tab w:val="center" w:pos="4677"/>
        <w:tab w:val="right" w:pos="9355"/>
        <w:tab w:val="clear" w:pos="4153"/>
        <w:tab w:val="clear" w:pos="8306"/>
      </w:tabs>
      <w:jc w:val="center"/>
    </w:pPr>
  </w:p>
  <w:p>
    <w:pPr>
      <w:pStyle w:val="86"/>
      <w:tabs>
        <w:tab w:val="center" w:pos="4677"/>
        <w:tab w:val="right" w:pos="9355"/>
        <w:tab w:val="clear" w:pos="4153"/>
        <w:tab w:val="clear" w:pos="8306"/>
      </w:tabs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9C3564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2A00653"/>
    <w:rsid w:val="3D2E204C"/>
    <w:rsid w:val="4D9C3564"/>
    <w:rsid w:val="5B0C20DD"/>
    <w:rsid w:val="79F17868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2">
    <w:name w:val="normaltextrun"/>
    <w:basedOn w:val="11"/>
    <w:qFormat/>
    <w:uiPriority w:val="0"/>
  </w:style>
  <w:style w:type="character" w:customStyle="1" w:styleId="153">
    <w:name w:val="eop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2024-05-09T13:06:00Z</dcterms:created>
  <dc:creator>Oskolock Koli</dc:creator>
  <cp:lastModifiedBy>Oskolock Koli</cp:lastModifiedBy>
  <dcterms:modified xsi:type="dcterms:W3CDTF">2024-05-09T13:22:45Z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E1CCFA73D2204F92AE3A5CCCC2822238_11</vt:lpwstr>
  </property>
</Properties>
</file>