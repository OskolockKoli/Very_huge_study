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          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4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Маршрутизация.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B2945CF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D6CF5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9A6C54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4A7C23E"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Изучить теорию и практику маршрутизации пакетов и построения маршрутизируемых </w:t>
      </w:r>
      <w:r>
        <w:rPr>
          <w:rFonts w:hint="default" w:ascii="Cambria" w:hAnsi="Cambria" w:cs="Cambria"/>
          <w:sz w:val="28"/>
          <w:szCs w:val="28"/>
          <w:lang w:val="en-US"/>
        </w:rPr>
        <w:t>IP</w:t>
      </w:r>
      <w:r>
        <w:rPr>
          <w:rFonts w:hint="default" w:ascii="Cambria" w:hAnsi="Cambria" w:cs="Cambria"/>
          <w:sz w:val="28"/>
          <w:szCs w:val="28"/>
        </w:rPr>
        <w:t>-сетей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145382E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10388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A196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Настройки маршрутизатора</w:t>
      </w:r>
    </w:p>
    <w:p w14:paraId="00EB2A4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6347460" cy="2503170"/>
            <wp:effectExtent l="0" t="0" r="762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5E4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Машины в разных сетях могут пинговать друг друга</w:t>
      </w:r>
    </w:p>
    <w:p w14:paraId="0077646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4374AAF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6358890" cy="2312670"/>
            <wp:effectExtent l="0" t="0" r="1143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D2A9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Каждый клиент с каждым клиентом через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ping</w:t>
      </w:r>
    </w:p>
    <w:p w14:paraId="16C3437F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6330315" cy="297116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666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Итоговые таблицы маршрутизации</w:t>
      </w:r>
    </w:p>
    <w:p w14:paraId="7632FC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04A399D"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Изучил теорию и практику маршрутизации пакетов и построения маршрутизируемых </w:t>
      </w:r>
      <w:r>
        <w:rPr>
          <w:rFonts w:hint="default" w:ascii="Cambria" w:hAnsi="Cambria" w:cs="Cambria"/>
          <w:sz w:val="28"/>
          <w:szCs w:val="28"/>
          <w:lang w:val="en-US"/>
        </w:rPr>
        <w:t>IP</w:t>
      </w:r>
      <w:r>
        <w:rPr>
          <w:rFonts w:hint="default" w:ascii="Cambria" w:hAnsi="Cambria" w:cs="Cambria"/>
          <w:sz w:val="28"/>
          <w:szCs w:val="28"/>
        </w:rPr>
        <w:t>-сетей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6D154C"/>
    <w:rsid w:val="300747FE"/>
    <w:rsid w:val="317C69B9"/>
    <w:rsid w:val="356244B6"/>
    <w:rsid w:val="3D2E204C"/>
    <w:rsid w:val="40A3373C"/>
    <w:rsid w:val="47E43AB1"/>
    <w:rsid w:val="4A2741C9"/>
    <w:rsid w:val="4DA53F0F"/>
    <w:rsid w:val="66E55A5B"/>
    <w:rsid w:val="69B571C8"/>
    <w:rsid w:val="6D3B3876"/>
    <w:rsid w:val="746D4E59"/>
    <w:rsid w:val="77341BC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  <w:style w:type="paragraph" w:styleId="15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2025-02-18T05:57:02Z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