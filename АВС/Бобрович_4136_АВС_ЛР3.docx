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77F6029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МИНИСТЕРСТВО НАУКИ И ВЫСШЕГО ОБРАЗОВАНИЯ РОССИЙСКОЙ ФЕДЕРАЦИИ</w:t>
      </w:r>
      <w:r>
        <w:rPr>
          <w:rStyle w:val="153"/>
          <w:color w:val="000000"/>
        </w:rPr>
        <w:t> </w:t>
      </w:r>
    </w:p>
    <w:p w14:paraId="30C082A0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153"/>
          <w:color w:val="000000"/>
        </w:rPr>
        <w:t> </w:t>
      </w:r>
    </w:p>
    <w:p w14:paraId="796AC2A7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153"/>
          <w:color w:val="000000"/>
        </w:rPr>
        <w:t> </w:t>
      </w:r>
    </w:p>
    <w:p w14:paraId="058DB830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  <w:sz w:val="32"/>
          <w:szCs w:val="32"/>
        </w:rPr>
        <w:t> </w:t>
      </w:r>
    </w:p>
    <w:p w14:paraId="58524CF4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53974BD3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en-US"/>
        </w:rPr>
      </w:pPr>
      <w:r>
        <w:rPr>
          <w:rStyle w:val="152"/>
          <w:rFonts w:ascii="Calibri" w:hAnsi="Calibri" w:cs="Calibri"/>
          <w:sz w:val="28"/>
          <w:szCs w:val="28"/>
        </w:rPr>
        <w:t>КАФЕДРА № </w:t>
      </w:r>
      <w:r>
        <w:rPr>
          <w:rStyle w:val="153"/>
          <w:rFonts w:ascii="Calibri" w:hAnsi="Calibri" w:cs="Calibri"/>
          <w:sz w:val="28"/>
          <w:szCs w:val="28"/>
        </w:rPr>
        <w:t> </w:t>
      </w:r>
      <w:r>
        <w:rPr>
          <w:rStyle w:val="153"/>
          <w:rFonts w:hint="default" w:ascii="Calibri" w:hAnsi="Calibri" w:cs="Calibri"/>
          <w:sz w:val="28"/>
          <w:szCs w:val="28"/>
          <w:lang w:val="en-US"/>
        </w:rPr>
        <w:t>43</w:t>
      </w:r>
    </w:p>
    <w:p w14:paraId="6A0AA383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Segoe UI" w:hAnsi="Segoe UI" w:cs="Segoe UI"/>
          <w:sz w:val="18"/>
          <w:szCs w:val="18"/>
        </w:rPr>
      </w:pPr>
    </w:p>
    <w:p w14:paraId="17131967">
      <w:pPr>
        <w:pStyle w:val="151"/>
        <w:spacing w:before="0" w:beforeAutospacing="0" w:after="0" w:afterAutospacing="0"/>
        <w:textAlignment w:val="baseline"/>
        <w:rPr>
          <w:rStyle w:val="152"/>
          <w:rFonts w:ascii="Calibri" w:hAnsi="Calibri" w:cs="Calibri"/>
        </w:rPr>
      </w:pPr>
    </w:p>
    <w:p w14:paraId="46C5CBF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en-US"/>
        </w:rPr>
        <w:t>ОТЧЁТ</w:t>
      </w:r>
      <w:r>
        <w:rPr>
          <w:rStyle w:val="153"/>
          <w:rFonts w:ascii="Calibri" w:hAnsi="Calibri" w:cs="Calibri"/>
        </w:rPr>
        <w:t> </w:t>
      </w:r>
    </w:p>
    <w:p w14:paraId="08DF50D2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en-US"/>
        </w:rPr>
        <w:t>ЗАЩИЩЁН</w:t>
      </w:r>
      <w:r>
        <w:rPr>
          <w:rStyle w:val="152"/>
          <w:rFonts w:ascii="Calibri" w:hAnsi="Calibri" w:cs="Calibri"/>
        </w:rPr>
        <w:t xml:space="preserve"> С ОЦЕНКОЙ</w:t>
      </w:r>
      <w:r>
        <w:rPr>
          <w:rStyle w:val="153"/>
          <w:rFonts w:ascii="Calibri" w:hAnsi="Calibri" w:cs="Calibri"/>
        </w:rPr>
        <w:t> </w:t>
      </w:r>
    </w:p>
    <w:p w14:paraId="1FDA048C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ПРЕПОДАВАТЕЛЬ</w:t>
      </w:r>
      <w:r>
        <w:rPr>
          <w:rStyle w:val="153"/>
          <w:rFonts w:ascii="Calibri" w:hAnsi="Calibri" w:cs="Calibri"/>
        </w:rPr>
        <w:t> </w:t>
      </w:r>
    </w:p>
    <w:p w14:paraId="08D325D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center"/>
        <w:rPr>
          <w:rFonts w:ascii="Segoe UI" w:hAnsi="Segoe UI" w:cs="Segoe UI"/>
          <w:sz w:val="18"/>
          <w:szCs w:val="18"/>
          <w:u w:val="singl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ru-RU"/>
        </w:rPr>
        <w:t xml:space="preserve">                  </w:t>
      </w:r>
      <w:r>
        <w:rPr>
          <w:rStyle w:val="152"/>
          <w:rFonts w:ascii="Calibri" w:hAnsi="Calibri" w:cs="Calibri"/>
          <w:u w:val="single"/>
        </w:rPr>
        <w:t xml:space="preserve"> 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hint="default" w:ascii="Calibri" w:hAnsi="Calibri" w:cs="Calibri"/>
          <w:lang w:val="ru-RU"/>
        </w:rPr>
        <w:t xml:space="preserve">         </w:t>
      </w:r>
      <w:r>
        <w:rPr>
          <w:rStyle w:val="152"/>
          <w:rFonts w:ascii="Calibri" w:hAnsi="Calibri" w:cs="Calibri"/>
          <w:u w:val="single"/>
        </w:rPr>
        <w:t>                              </w:t>
      </w:r>
      <w:r>
        <w:rPr>
          <w:rStyle w:val="152"/>
          <w:rFonts w:ascii="Calibri" w:hAnsi="Calibri" w:cs="Calibri"/>
        </w:rPr>
        <w:t>     </w:t>
      </w:r>
      <w:r>
        <w:rPr>
          <w:rStyle w:val="152"/>
          <w:rFonts w:hint="default" w:ascii="Calibri" w:hAnsi="Calibri" w:cs="Calibri"/>
          <w:lang w:val="ru-RU"/>
        </w:rPr>
        <w:t xml:space="preserve"> </w:t>
      </w:r>
      <w:r>
        <w:rPr>
          <w:rStyle w:val="152"/>
          <w:rFonts w:ascii="Calibri" w:hAnsi="Calibri" w:cs="Calibri"/>
        </w:rPr>
        <w:t>        </w:t>
      </w:r>
      <w:r>
        <w:rPr>
          <w:rStyle w:val="152"/>
          <w:rFonts w:ascii="Calibri" w:hAnsi="Calibri" w:cs="Calibri"/>
          <w:u w:val="single"/>
        </w:rPr>
        <w:t xml:space="preserve">   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 xml:space="preserve"> </w:t>
      </w:r>
      <w:r>
        <w:rPr>
          <w:rStyle w:val="153"/>
          <w:rFonts w:ascii="Calibri" w:hAnsi="Calibri" w:cs="Calibri"/>
          <w:u w:val="single"/>
        </w:rPr>
        <w:t> </w:t>
      </w:r>
    </w:p>
    <w:p w14:paraId="3D424F34">
      <w:pPr>
        <w:pStyle w:val="151"/>
        <w:spacing w:before="0" w:beforeAutospacing="0" w:after="0" w:afterAutospacing="0"/>
        <w:ind w:firstLine="720" w:firstLineChars="3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должность, уч. Степень, звание  </w:t>
      </w:r>
      <w:r>
        <w:rPr>
          <w:rStyle w:val="152"/>
          <w:rFonts w:hint="default" w:ascii="Calibri" w:hAnsi="Calibri" w:cs="Calibri"/>
          <w:lang w:val="ru-RU"/>
        </w:rPr>
        <w:t xml:space="preserve">        </w:t>
      </w:r>
      <w:r>
        <w:rPr>
          <w:rStyle w:val="152"/>
          <w:rFonts w:ascii="Calibri" w:hAnsi="Calibri" w:cs="Calibri"/>
        </w:rPr>
        <w:t>подпись, дата                    инициалы, фамилия</w:t>
      </w:r>
      <w:r>
        <w:rPr>
          <w:rStyle w:val="153"/>
          <w:rFonts w:ascii="Calibri" w:hAnsi="Calibri" w:cs="Calibri"/>
        </w:rPr>
        <w:t> </w:t>
      </w:r>
    </w:p>
    <w:p w14:paraId="688A0D0A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9E17BD4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7B441B3D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1D35012C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5CFE9BE9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2C643576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hint="default" w:ascii="Calibri" w:hAnsi="Calibri" w:cs="Calibri"/>
          <w:sz w:val="28"/>
          <w:szCs w:val="28"/>
          <w:lang w:val="en-US"/>
        </w:rPr>
      </w:pPr>
      <w:r>
        <w:rPr>
          <w:rStyle w:val="152"/>
          <w:rFonts w:ascii="Calibri" w:hAnsi="Calibri" w:cs="Calibri"/>
          <w:sz w:val="28"/>
          <w:szCs w:val="28"/>
          <w:lang w:val="ru-RU"/>
        </w:rPr>
        <w:t>ОТЧЁТ</w:t>
      </w:r>
      <w:r>
        <w:rPr>
          <w:rStyle w:val="152"/>
          <w:rFonts w:ascii="Calibri" w:hAnsi="Calibri" w:cs="Calibri"/>
          <w:sz w:val="28"/>
          <w:szCs w:val="28"/>
        </w:rPr>
        <w:t xml:space="preserve"> О </w:t>
      </w:r>
      <w:r>
        <w:rPr>
          <w:rStyle w:val="152"/>
          <w:rFonts w:ascii="Calibri" w:hAnsi="Calibri" w:cs="Calibri"/>
          <w:sz w:val="28"/>
          <w:szCs w:val="28"/>
          <w:lang w:val="ru-RU"/>
        </w:rPr>
        <w:t>ЛАБОРАТОРНОЙ</w:t>
      </w:r>
      <w:r>
        <w:rPr>
          <w:rStyle w:val="152"/>
          <w:rFonts w:ascii="Calibri" w:hAnsi="Calibri" w:cs="Calibri"/>
          <w:sz w:val="28"/>
          <w:szCs w:val="28"/>
        </w:rPr>
        <w:t xml:space="preserve"> РАБОТЕ №</w:t>
      </w:r>
      <w:r>
        <w:rPr>
          <w:rStyle w:val="152"/>
          <w:rFonts w:hint="default" w:ascii="Calibri" w:hAnsi="Calibri" w:cs="Calibri"/>
          <w:sz w:val="28"/>
          <w:szCs w:val="28"/>
          <w:lang w:val="ru-RU"/>
        </w:rPr>
        <w:t>3</w:t>
      </w:r>
      <w:r>
        <w:rPr>
          <w:rStyle w:val="152"/>
          <w:rFonts w:hint="default" w:ascii="Calibri" w:hAnsi="Calibri" w:cs="Calibri"/>
          <w:sz w:val="28"/>
          <w:szCs w:val="28"/>
          <w:lang w:val="en-US"/>
        </w:rPr>
        <w:t>.</w:t>
      </w:r>
    </w:p>
    <w:p w14:paraId="0CF76159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6CC67E4B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54A34C71">
      <w:pPr>
        <w:jc w:val="center"/>
        <w:rPr>
          <w:rFonts w:hint="default" w:ascii="Cambria" w:hAnsi="Cambria" w:cs="Cambria"/>
          <w:sz w:val="40"/>
          <w:szCs w:val="40"/>
          <w:lang w:val="en-US"/>
        </w:rPr>
      </w:pPr>
      <w:r>
        <w:rPr>
          <w:rFonts w:hint="default" w:ascii="Cambria" w:hAnsi="Cambria" w:cs="Cambria"/>
          <w:sz w:val="40"/>
          <w:szCs w:val="40"/>
        </w:rPr>
        <w:t>Система доменного именования</w:t>
      </w:r>
      <w:r>
        <w:rPr>
          <w:rFonts w:hint="default" w:ascii="Cambria" w:hAnsi="Cambria" w:cs="Cambria"/>
          <w:sz w:val="40"/>
          <w:szCs w:val="40"/>
          <w:lang w:val="en-US"/>
        </w:rPr>
        <w:t>.</w:t>
      </w:r>
    </w:p>
    <w:p w14:paraId="7342A198">
      <w:pPr>
        <w:jc w:val="center"/>
        <w:rPr>
          <w:rFonts w:hint="default" w:ascii="Cambria" w:hAnsi="Cambria" w:cs="Cambria"/>
          <w:sz w:val="40"/>
          <w:szCs w:val="40"/>
          <w:lang w:val="ru-RU"/>
        </w:rPr>
      </w:pPr>
    </w:p>
    <w:p w14:paraId="58F58756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 курсу: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Администрирование вычислительных сетей</w:t>
      </w:r>
    </w:p>
    <w:p w14:paraId="62CB2964">
      <w:pPr>
        <w:jc w:val="center"/>
        <w:rPr>
          <w:sz w:val="28"/>
          <w:szCs w:val="28"/>
        </w:rPr>
      </w:pPr>
    </w:p>
    <w:p w14:paraId="58D193A2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</w:p>
    <w:p w14:paraId="470DDAE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B3349DA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 w14:paraId="47FE96DD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620D41F1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4ED3480C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B14425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РАБОТУ ВЫПОЛНИЛ</w:t>
      </w:r>
      <w:r>
        <w:rPr>
          <w:rStyle w:val="153"/>
          <w:rFonts w:ascii="Calibri" w:hAnsi="Calibri" w:cs="Calibri"/>
        </w:rPr>
        <w:t> </w:t>
      </w:r>
    </w:p>
    <w:p w14:paraId="05E1BAC3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 xml:space="preserve">СТУДЕНТ ГР.          </w:t>
      </w:r>
      <w:r>
        <w:rPr>
          <w:rStyle w:val="152"/>
          <w:rFonts w:hint="default" w:ascii="Calibri" w:hAnsi="Calibri" w:cs="Calibri"/>
          <w:u w:val="single"/>
          <w:lang w:val="en-US"/>
        </w:rPr>
        <w:t>4136</w:t>
      </w:r>
      <w:r>
        <w:rPr>
          <w:rStyle w:val="152"/>
          <w:rFonts w:ascii="Calibri" w:hAnsi="Calibri" w:cs="Calibri"/>
        </w:rPr>
        <w:t>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ascii="Calibri" w:hAnsi="Calibri" w:cs="Calibri"/>
          <w:u w:val="single"/>
        </w:rPr>
        <w:t>                                  </w:t>
      </w:r>
      <w:r>
        <w:rPr>
          <w:rStyle w:val="152"/>
          <w:rFonts w:ascii="Calibri" w:hAnsi="Calibri" w:cs="Calibri"/>
        </w:rPr>
        <w:t>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            </w:t>
      </w:r>
      <w:r>
        <w:rPr>
          <w:rStyle w:val="152"/>
          <w:rFonts w:ascii="Calibri" w:hAnsi="Calibri" w:cs="Calibri"/>
        </w:rPr>
        <w:t>        </w:t>
      </w:r>
      <w:r>
        <w:rPr>
          <w:rStyle w:val="152"/>
          <w:rFonts w:ascii="Calibri" w:hAnsi="Calibri" w:cs="Calibri"/>
          <w:u w:val="single"/>
        </w:rPr>
        <w:t> </w:t>
      </w:r>
      <w:r>
        <w:rPr>
          <w:rStyle w:val="152"/>
          <w:rFonts w:ascii="Calibri" w:hAnsi="Calibri" w:cs="Calibri"/>
          <w:u w:val="single"/>
          <w:lang w:val="ru-RU"/>
        </w:rPr>
        <w:t>Бобрович</w:t>
      </w:r>
      <w:r>
        <w:rPr>
          <w:rStyle w:val="152"/>
          <w:rFonts w:hint="default" w:ascii="Calibri" w:hAnsi="Calibri" w:cs="Calibri"/>
          <w:u w:val="single"/>
          <w:lang w:val="ru-RU"/>
        </w:rPr>
        <w:t xml:space="preserve"> Н. С.</w:t>
      </w:r>
      <w:r>
        <w:rPr>
          <w:rStyle w:val="153"/>
          <w:rFonts w:ascii="Calibri" w:hAnsi="Calibri" w:cs="Calibri"/>
        </w:rPr>
        <w:t> </w:t>
      </w:r>
    </w:p>
    <w:p w14:paraId="41A83B62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</w:t>
      </w:r>
      <w:r>
        <w:rPr>
          <w:rStyle w:val="152"/>
          <w:rFonts w:ascii="Calibri" w:hAnsi="Calibri" w:cs="Calibri"/>
        </w:rPr>
        <w:t xml:space="preserve">  подпись, дата                      </w:t>
      </w:r>
      <w:r>
        <w:rPr>
          <w:rStyle w:val="152"/>
          <w:rFonts w:hint="default" w:ascii="Calibri" w:hAnsi="Calibri" w:cs="Calibri"/>
          <w:lang w:val="ru-RU"/>
        </w:rPr>
        <w:t xml:space="preserve">               </w:t>
      </w:r>
      <w:r>
        <w:rPr>
          <w:rStyle w:val="152"/>
          <w:rFonts w:ascii="Calibri" w:hAnsi="Calibri" w:cs="Calibri"/>
        </w:rPr>
        <w:t>инициалы, фамилия</w:t>
      </w:r>
      <w:r>
        <w:rPr>
          <w:rStyle w:val="153"/>
          <w:rFonts w:ascii="Calibri" w:hAnsi="Calibri" w:cs="Calibri"/>
        </w:rPr>
        <w:t> </w:t>
      </w:r>
    </w:p>
    <w:p w14:paraId="64216DC7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6B4213D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1C62F351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65D56A16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299D7ECF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FA97BA0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 w14:paraId="32596044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0890872B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6836CC51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41571053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09342097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152"/>
          <w:rFonts w:ascii="Calibri" w:hAnsi="Calibri" w:cs="Calibri"/>
          <w:sz w:val="28"/>
          <w:szCs w:val="28"/>
        </w:rPr>
        <w:t>Санкт-Петербург</w:t>
      </w:r>
      <w:r>
        <w:rPr>
          <w:rStyle w:val="152"/>
          <w:rFonts w:hint="default" w:ascii="Calibri" w:hAnsi="Calibri" w:cs="Calibri"/>
          <w:sz w:val="28"/>
          <w:szCs w:val="28"/>
          <w:lang w:val="ru-RU"/>
        </w:rPr>
        <w:t xml:space="preserve"> 2024</w:t>
      </w:r>
    </w:p>
    <w:p w14:paraId="5F985228">
      <w:pPr>
        <w:jc w:val="both"/>
        <w:rPr>
          <w:rFonts w:ascii="Times New Roman" w:hAnsi="Times New Roman" w:cs="Times New Roman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</w:p>
    <w:p w14:paraId="3A379EAA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Цель работы:</w:t>
      </w:r>
    </w:p>
    <w:p w14:paraId="3AD6CF5C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4DA8FF6C"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И</w:t>
      </w:r>
      <w:r>
        <w:rPr>
          <w:rFonts w:hint="default" w:ascii="Cambria" w:hAnsi="Cambria" w:cs="Cambria"/>
          <w:sz w:val="28"/>
          <w:szCs w:val="28"/>
        </w:rPr>
        <w:t>зучить теорию и практику DNS, научится устанавливать и конфигурировать DNS-сервер.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</w:t>
      </w:r>
    </w:p>
    <w:p w14:paraId="0DA1CF21">
      <w:pPr>
        <w:bidi w:val="0"/>
        <w:rPr>
          <w:rFonts w:hint="default" w:ascii="Cambria" w:hAnsi="Cambria" w:cs="Cambria"/>
          <w:sz w:val="28"/>
          <w:szCs w:val="28"/>
          <w:lang w:val="ru-RU"/>
        </w:rPr>
      </w:pPr>
    </w:p>
    <w:p w14:paraId="1E54271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Ход работы:</w:t>
      </w:r>
    </w:p>
    <w:p w14:paraId="0077646F">
      <w:pPr>
        <w:spacing w:line="360" w:lineRule="auto"/>
        <w:rPr>
          <w:bCs/>
          <w:lang w:val="en-US"/>
        </w:rPr>
      </w:pPr>
      <w:r>
        <w:drawing>
          <wp:inline distT="0" distB="0" distL="0" distR="0">
            <wp:extent cx="5941695" cy="497205"/>
            <wp:effectExtent l="0" t="0" r="190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05D0">
      <w:pPr>
        <w:spacing w:line="360" w:lineRule="auto"/>
        <w:rPr>
          <w:bCs/>
          <w:lang w:val="en-US"/>
        </w:rPr>
      </w:pPr>
      <w:r>
        <w:drawing>
          <wp:inline distT="0" distB="0" distL="0" distR="0">
            <wp:extent cx="5941695" cy="2748280"/>
            <wp:effectExtent l="0" t="0" r="1905" b="101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1A1D">
      <w:pPr>
        <w:jc w:val="center"/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</w:rPr>
        <w:t xml:space="preserve">Содержание файла </w:t>
      </w:r>
      <w:r>
        <w:rPr>
          <w:rFonts w:hint="default" w:ascii="Cambria" w:hAnsi="Cambria" w:cs="Cambria"/>
          <w:sz w:val="28"/>
          <w:szCs w:val="28"/>
          <w:lang w:val="en-US"/>
        </w:rPr>
        <w:t>named</w:t>
      </w:r>
      <w:r>
        <w:rPr>
          <w:rFonts w:hint="default" w:ascii="Cambria" w:hAnsi="Cambria" w:cs="Cambria"/>
          <w:sz w:val="28"/>
          <w:szCs w:val="28"/>
        </w:rPr>
        <w:t>.</w:t>
      </w:r>
      <w:r>
        <w:rPr>
          <w:rFonts w:hint="default" w:ascii="Cambria" w:hAnsi="Cambria" w:cs="Cambria"/>
          <w:sz w:val="28"/>
          <w:szCs w:val="28"/>
          <w:lang w:val="en-US"/>
        </w:rPr>
        <w:t>conf</w:t>
      </w:r>
      <w:r>
        <w:rPr>
          <w:rFonts w:hint="default" w:ascii="Cambria" w:hAnsi="Cambria" w:cs="Cambria"/>
          <w:sz w:val="28"/>
          <w:szCs w:val="28"/>
        </w:rPr>
        <w:t>.</w:t>
      </w:r>
      <w:r>
        <w:rPr>
          <w:rFonts w:hint="default" w:ascii="Cambria" w:hAnsi="Cambria" w:cs="Cambria"/>
          <w:sz w:val="28"/>
          <w:szCs w:val="28"/>
          <w:lang w:val="en-US"/>
        </w:rPr>
        <w:t>local</w:t>
      </w:r>
    </w:p>
    <w:p w14:paraId="21E1DE8C">
      <w:pPr>
        <w:spacing w:line="360" w:lineRule="auto"/>
        <w:jc w:val="center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941695" cy="1514475"/>
            <wp:effectExtent l="0" t="0" r="190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8B05">
      <w:pPr>
        <w:spacing w:line="360" w:lineRule="auto"/>
        <w:jc w:val="center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 xml:space="preserve">Содержание файла </w:t>
      </w:r>
      <w:r>
        <w:rPr>
          <w:rFonts w:hint="default" w:ascii="Cambria" w:hAnsi="Cambria" w:cs="Cambria"/>
          <w:bCs/>
          <w:sz w:val="28"/>
          <w:szCs w:val="28"/>
          <w:lang w:val="en-US"/>
        </w:rPr>
        <w:t>db</w:t>
      </w:r>
      <w:r>
        <w:rPr>
          <w:rFonts w:hint="default" w:ascii="Cambria" w:hAnsi="Cambria" w:cs="Cambria"/>
          <w:bCs/>
          <w:sz w:val="28"/>
          <w:szCs w:val="28"/>
        </w:rPr>
        <w:t>.11.18.172</w:t>
      </w:r>
    </w:p>
    <w:p w14:paraId="20B4E32E">
      <w:pPr>
        <w:spacing w:line="360" w:lineRule="auto"/>
        <w:jc w:val="center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941695" cy="1938655"/>
            <wp:effectExtent l="0" t="0" r="1905" b="1206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6A11">
      <w:pPr>
        <w:spacing w:line="360" w:lineRule="auto"/>
        <w:jc w:val="center"/>
        <w:rPr>
          <w:bCs/>
        </w:rPr>
      </w:pPr>
      <w:r>
        <w:drawing>
          <wp:inline distT="0" distB="0" distL="0" distR="0">
            <wp:extent cx="5941695" cy="2094865"/>
            <wp:effectExtent l="0" t="0" r="190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9"/>
                    <a:srcRect t="1320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09498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4AAF6">
      <w:pPr>
        <w:spacing w:line="360" w:lineRule="auto"/>
        <w:jc w:val="center"/>
        <w:rPr>
          <w:bCs/>
          <w:lang w:val="en-US"/>
        </w:rPr>
      </w:pPr>
      <w:r>
        <w:drawing>
          <wp:inline distT="0" distB="0" distL="0" distR="0">
            <wp:extent cx="5941695" cy="2143125"/>
            <wp:effectExtent l="0" t="0" r="190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C7EF">
      <w:pPr>
        <w:spacing w:line="360" w:lineRule="auto"/>
        <w:jc w:val="center"/>
        <w:rPr>
          <w:bCs/>
          <w:lang w:val="en-US"/>
        </w:rPr>
      </w:pPr>
      <w:r>
        <w:drawing>
          <wp:inline distT="0" distB="0" distL="0" distR="0">
            <wp:extent cx="5941695" cy="2610485"/>
            <wp:effectExtent l="0" t="0" r="1905" b="1079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6E24">
      <w:pPr>
        <w:spacing w:line="360" w:lineRule="auto"/>
        <w:jc w:val="center"/>
        <w:rPr>
          <w:bCs/>
          <w:lang w:val="en-US"/>
        </w:rPr>
      </w:pPr>
      <w:r>
        <w:drawing>
          <wp:inline distT="0" distB="0" distL="0" distR="0">
            <wp:extent cx="5941695" cy="2088515"/>
            <wp:effectExtent l="0" t="0" r="1905" b="146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611E">
      <w:pPr>
        <w:spacing w:line="360" w:lineRule="auto"/>
        <w:jc w:val="center"/>
        <w:rPr>
          <w:bCs/>
        </w:rPr>
      </w:pPr>
      <w:r>
        <w:drawing>
          <wp:inline distT="0" distB="0" distL="0" distR="0">
            <wp:extent cx="5941695" cy="126492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038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jc w:val="center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Проверки </w:t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ping</w:t>
      </w:r>
    </w:p>
    <w:p w14:paraId="75C5B33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bookmarkStart w:id="0" w:name="_GoBack"/>
      <w:bookmarkEnd w:id="0"/>
    </w:p>
    <w:p w14:paraId="5214AB7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Выводы</w:t>
      </w: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:</w:t>
      </w:r>
    </w:p>
    <w:p w14:paraId="3172BA38"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И</w:t>
      </w:r>
      <w:r>
        <w:rPr>
          <w:rFonts w:hint="default" w:ascii="Cambria" w:hAnsi="Cambria" w:cs="Cambria"/>
          <w:sz w:val="28"/>
          <w:szCs w:val="28"/>
        </w:rPr>
        <w:t>зучи</w:t>
      </w:r>
      <w:r>
        <w:rPr>
          <w:rFonts w:hint="default" w:ascii="Cambria" w:hAnsi="Cambria" w:cs="Cambria"/>
          <w:sz w:val="28"/>
          <w:szCs w:val="28"/>
          <w:lang w:val="ru-RU"/>
        </w:rPr>
        <w:t>л</w:t>
      </w:r>
      <w:r>
        <w:rPr>
          <w:rFonts w:hint="default" w:ascii="Cambria" w:hAnsi="Cambria" w:cs="Cambria"/>
          <w:sz w:val="28"/>
          <w:szCs w:val="28"/>
        </w:rPr>
        <w:t xml:space="preserve"> теорию и практику DNS, научи</w:t>
      </w:r>
      <w:r>
        <w:rPr>
          <w:rFonts w:hint="default" w:ascii="Cambria" w:hAnsi="Cambria" w:cs="Cambria"/>
          <w:sz w:val="28"/>
          <w:szCs w:val="28"/>
          <w:lang w:val="ru-RU"/>
        </w:rPr>
        <w:t>л</w:t>
      </w:r>
      <w:r>
        <w:rPr>
          <w:rFonts w:hint="default" w:ascii="Cambria" w:hAnsi="Cambria" w:cs="Cambria"/>
          <w:sz w:val="28"/>
          <w:szCs w:val="28"/>
        </w:rPr>
        <w:t>ся устанавливать и конфигурировать DNS-сервер.сервер.</w:t>
      </w:r>
    </w:p>
    <w:p w14:paraId="34808D11">
      <w:pPr>
        <w:rPr>
          <w:rFonts w:hint="default" w:ascii="Cambria" w:hAnsi="Cambria" w:cs="Cambria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6263617"/>
      <w:docPartObj>
        <w:docPartGallery w:val="autotext"/>
      </w:docPartObj>
    </w:sdtPr>
    <w:sdtContent>
      <w:p w14:paraId="0E8BB64F">
        <w:pPr>
          <w:pStyle w:val="86"/>
          <w:tabs>
            <w:tab w:val="center" w:pos="4677"/>
            <w:tab w:val="right" w:pos="9355"/>
            <w:tab w:val="clear" w:pos="4153"/>
            <w:tab w:val="clear" w:pos="8306"/>
          </w:tabs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 w14:paraId="5572F9D7">
    <w:pPr>
      <w:pStyle w:val="86"/>
      <w:tabs>
        <w:tab w:val="center" w:pos="4677"/>
        <w:tab w:val="right" w:pos="9355"/>
        <w:tab w:val="clear" w:pos="4153"/>
        <w:tab w:val="clear" w:pos="8306"/>
      </w:tabs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0FE030FB"/>
    <w:multiLevelType w:val="singleLevel"/>
    <w:tmpl w:val="0FE030F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5500E85"/>
    <w:rsid w:val="1B6F25ED"/>
    <w:rsid w:val="1CA73DFE"/>
    <w:rsid w:val="24FF3FBE"/>
    <w:rsid w:val="2AA50EFC"/>
    <w:rsid w:val="2C345D53"/>
    <w:rsid w:val="300747FE"/>
    <w:rsid w:val="317C69B9"/>
    <w:rsid w:val="356244B6"/>
    <w:rsid w:val="3D2E204C"/>
    <w:rsid w:val="425563C6"/>
    <w:rsid w:val="4DA53F0F"/>
    <w:rsid w:val="5C822571"/>
    <w:rsid w:val="5F640305"/>
    <w:rsid w:val="66E55A5B"/>
    <w:rsid w:val="6B550C82"/>
    <w:rsid w:val="6D3B3876"/>
    <w:rsid w:val="77341BC5"/>
    <w:rsid w:val="7FB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2">
    <w:name w:val="normaltextrun"/>
    <w:basedOn w:val="11"/>
    <w:qFormat/>
    <w:uiPriority w:val="0"/>
  </w:style>
  <w:style w:type="character" w:customStyle="1" w:styleId="153">
    <w:name w:val="eop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Office_12.2.0.19826_F1E327BC-269C-435d-A152-05C5408002CA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2024-04-03T06:23:00Z</dcterms:created>
  <dc:creator>Oskolock Koli</dc:creator>
  <cp:lastModifiedBy>Oskolock Koli</cp:lastModifiedBy>
  <dcterms:modified xsi:type="dcterms:W3CDTF">2025-02-18T05:49:18Z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1049-12.2.0.19826</vt:lpwstr>
  </property>
  <property fmtid="{D5CDD505-2E9C-101B-9397-08002B2CF9AE}" pid="3" name="ICV">
    <vt:lpwstr>23D14D4AB2814FE4B4B335B574053B33_12</vt:lpwstr>
  </property>
</Properties>
</file>