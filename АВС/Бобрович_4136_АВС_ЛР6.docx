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77F6029">
      <w:pPr>
        <w:pStyle w:val="153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color w:val="000000"/>
        </w:rPr>
        <w:t>МИНИСТЕРСТВО НАУКИ И ВЫСШЕГО ОБРАЗОВАНИЯ РОССИЙСКОЙ ФЕДЕРАЦИИ</w:t>
      </w:r>
      <w:r>
        <w:rPr>
          <w:rStyle w:val="155"/>
          <w:color w:val="000000"/>
        </w:rPr>
        <w:t> </w:t>
      </w:r>
    </w:p>
    <w:p w14:paraId="30C082A0">
      <w:pPr>
        <w:pStyle w:val="153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55"/>
          <w:color w:val="000000"/>
        </w:rPr>
        <w:t> </w:t>
      </w:r>
    </w:p>
    <w:p w14:paraId="796AC2A7">
      <w:pPr>
        <w:pStyle w:val="153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55"/>
          <w:color w:val="000000"/>
        </w:rPr>
        <w:t> </w:t>
      </w:r>
    </w:p>
    <w:p w14:paraId="058DB830">
      <w:pPr>
        <w:pStyle w:val="153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5"/>
          <w:rFonts w:ascii="Calibri" w:hAnsi="Calibri" w:cs="Calibri"/>
          <w:sz w:val="32"/>
          <w:szCs w:val="32"/>
        </w:rPr>
        <w:t> </w:t>
      </w:r>
    </w:p>
    <w:p w14:paraId="58524CF4">
      <w:pPr>
        <w:pStyle w:val="153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5"/>
          <w:rFonts w:ascii="Calibri" w:hAnsi="Calibri" w:cs="Calibri"/>
        </w:rPr>
        <w:t> </w:t>
      </w:r>
    </w:p>
    <w:p w14:paraId="53974BD3">
      <w:pPr>
        <w:pStyle w:val="153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154"/>
          <w:rFonts w:ascii="Calibri" w:hAnsi="Calibri" w:cs="Calibri"/>
          <w:sz w:val="28"/>
          <w:szCs w:val="28"/>
        </w:rPr>
        <w:t>КАФЕДРА № </w:t>
      </w:r>
      <w:r>
        <w:rPr>
          <w:rStyle w:val="155"/>
          <w:rFonts w:ascii="Calibri" w:hAnsi="Calibri" w:cs="Calibri"/>
          <w:sz w:val="28"/>
          <w:szCs w:val="28"/>
        </w:rPr>
        <w:t> </w:t>
      </w:r>
      <w:r>
        <w:rPr>
          <w:rStyle w:val="155"/>
          <w:rFonts w:hint="default" w:ascii="Calibri" w:hAnsi="Calibri" w:cs="Calibri"/>
          <w:sz w:val="28"/>
          <w:szCs w:val="28"/>
          <w:lang w:val="en-US"/>
        </w:rPr>
        <w:t>43</w:t>
      </w:r>
    </w:p>
    <w:p w14:paraId="6A0AA383">
      <w:pPr>
        <w:pStyle w:val="153"/>
        <w:spacing w:before="0" w:beforeAutospacing="0" w:after="0" w:afterAutospacing="0"/>
        <w:jc w:val="center"/>
        <w:textAlignment w:val="baseline"/>
        <w:rPr>
          <w:rStyle w:val="154"/>
          <w:rFonts w:ascii="Segoe UI" w:hAnsi="Segoe UI" w:cs="Segoe UI"/>
          <w:sz w:val="18"/>
          <w:szCs w:val="18"/>
        </w:rPr>
      </w:pPr>
    </w:p>
    <w:p w14:paraId="17131967">
      <w:pPr>
        <w:pStyle w:val="153"/>
        <w:spacing w:before="0" w:beforeAutospacing="0" w:after="0" w:afterAutospacing="0"/>
        <w:textAlignment w:val="baseline"/>
        <w:rPr>
          <w:rStyle w:val="154"/>
          <w:rFonts w:ascii="Calibri" w:hAnsi="Calibri" w:cs="Calibri"/>
        </w:rPr>
      </w:pPr>
    </w:p>
    <w:p w14:paraId="46C5CBF9">
      <w:pPr>
        <w:pStyle w:val="153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  <w:lang w:val="en-US"/>
        </w:rPr>
        <w:t>ОТЧЁТ</w:t>
      </w:r>
      <w:r>
        <w:rPr>
          <w:rStyle w:val="155"/>
          <w:rFonts w:ascii="Calibri" w:hAnsi="Calibri" w:cs="Calibri"/>
        </w:rPr>
        <w:t> </w:t>
      </w:r>
    </w:p>
    <w:p w14:paraId="08DF50D2">
      <w:pPr>
        <w:pStyle w:val="153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  <w:lang w:val="en-US"/>
        </w:rPr>
        <w:t>ЗАЩИЩЁН</w:t>
      </w:r>
      <w:r>
        <w:rPr>
          <w:rStyle w:val="154"/>
          <w:rFonts w:ascii="Calibri" w:hAnsi="Calibri" w:cs="Calibri"/>
        </w:rPr>
        <w:t xml:space="preserve"> С ОЦЕНКОЙ</w:t>
      </w:r>
      <w:r>
        <w:rPr>
          <w:rStyle w:val="155"/>
          <w:rFonts w:ascii="Calibri" w:hAnsi="Calibri" w:cs="Calibri"/>
        </w:rPr>
        <w:t> </w:t>
      </w:r>
    </w:p>
    <w:p w14:paraId="1FDA048C">
      <w:pPr>
        <w:pStyle w:val="153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ПРЕПОДАВАТЕЛЬ</w:t>
      </w:r>
      <w:r>
        <w:rPr>
          <w:rStyle w:val="155"/>
          <w:rFonts w:ascii="Calibri" w:hAnsi="Calibri" w:cs="Calibri"/>
        </w:rPr>
        <w:t> </w:t>
      </w:r>
    </w:p>
    <w:p w14:paraId="08D325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 xml:space="preserve">                  </w:t>
      </w:r>
      <w:r>
        <w:rPr>
          <w:rStyle w:val="154"/>
          <w:rFonts w:ascii="Calibri" w:hAnsi="Calibri" w:cs="Calibri"/>
          <w:u w:val="single"/>
        </w:rPr>
        <w:t xml:space="preserve"> </w:t>
      </w:r>
      <w:r>
        <w:rPr>
          <w:rStyle w:val="154"/>
          <w:rFonts w:ascii="Calibri" w:hAnsi="Calibri" w:cs="Calibri"/>
        </w:rPr>
        <w:t> </w:t>
      </w:r>
      <w:r>
        <w:rPr>
          <w:rStyle w:val="154"/>
          <w:rFonts w:hint="default" w:ascii="Calibri" w:hAnsi="Calibri" w:cs="Calibri"/>
          <w:lang w:val="ru-RU"/>
        </w:rPr>
        <w:t xml:space="preserve">         </w:t>
      </w:r>
      <w:r>
        <w:rPr>
          <w:rStyle w:val="154"/>
          <w:rFonts w:ascii="Calibri" w:hAnsi="Calibri" w:cs="Calibri"/>
          <w:u w:val="single"/>
        </w:rPr>
        <w:t>                              </w:t>
      </w:r>
      <w:r>
        <w:rPr>
          <w:rStyle w:val="154"/>
          <w:rFonts w:ascii="Calibri" w:hAnsi="Calibri" w:cs="Calibri"/>
        </w:rPr>
        <w:t>     </w:t>
      </w:r>
      <w:r>
        <w:rPr>
          <w:rStyle w:val="154"/>
          <w:rFonts w:hint="default" w:ascii="Calibri" w:hAnsi="Calibri" w:cs="Calibri"/>
          <w:lang w:val="ru-RU"/>
        </w:rPr>
        <w:t xml:space="preserve"> </w:t>
      </w:r>
      <w:r>
        <w:rPr>
          <w:rStyle w:val="154"/>
          <w:rFonts w:ascii="Calibri" w:hAnsi="Calibri" w:cs="Calibri"/>
        </w:rPr>
        <w:t>        </w:t>
      </w:r>
      <w:r>
        <w:rPr>
          <w:rStyle w:val="154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 </w:t>
      </w:r>
      <w:r>
        <w:rPr>
          <w:rStyle w:val="155"/>
          <w:rFonts w:ascii="Calibri" w:hAnsi="Calibri" w:cs="Calibri"/>
          <w:u w:val="single"/>
        </w:rPr>
        <w:t> </w:t>
      </w:r>
    </w:p>
    <w:p w14:paraId="3D424F34">
      <w:pPr>
        <w:pStyle w:val="153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должность, уч. Степень, звание  </w:t>
      </w:r>
      <w:r>
        <w:rPr>
          <w:rStyle w:val="154"/>
          <w:rFonts w:hint="default" w:ascii="Calibri" w:hAnsi="Calibri" w:cs="Calibri"/>
          <w:lang w:val="ru-RU"/>
        </w:rPr>
        <w:t xml:space="preserve">        </w:t>
      </w:r>
      <w:r>
        <w:rPr>
          <w:rStyle w:val="154"/>
          <w:rFonts w:ascii="Calibri" w:hAnsi="Calibri" w:cs="Calibri"/>
        </w:rPr>
        <w:t>подпись, дата                    инициалы, фамилия</w:t>
      </w:r>
      <w:r>
        <w:rPr>
          <w:rStyle w:val="155"/>
          <w:rFonts w:ascii="Calibri" w:hAnsi="Calibri" w:cs="Calibri"/>
        </w:rPr>
        <w:t> </w:t>
      </w:r>
    </w:p>
    <w:p w14:paraId="688A0D0A">
      <w:pPr>
        <w:pStyle w:val="153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5"/>
          <w:rFonts w:ascii="Calibri" w:hAnsi="Calibri" w:cs="Calibri"/>
        </w:rPr>
        <w:t> </w:t>
      </w:r>
    </w:p>
    <w:p w14:paraId="49E17BD4">
      <w:pPr>
        <w:pStyle w:val="153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5"/>
          <w:rFonts w:ascii="Calibri" w:hAnsi="Calibri" w:cs="Calibri"/>
        </w:rPr>
        <w:t> </w:t>
      </w:r>
    </w:p>
    <w:p w14:paraId="7B441B3D">
      <w:pPr>
        <w:pStyle w:val="153"/>
        <w:spacing w:before="0" w:beforeAutospacing="0" w:after="0" w:afterAutospacing="0"/>
        <w:jc w:val="center"/>
        <w:textAlignment w:val="baseline"/>
        <w:rPr>
          <w:rStyle w:val="154"/>
          <w:rFonts w:ascii="Calibri" w:hAnsi="Calibri" w:cs="Calibri"/>
          <w:sz w:val="28"/>
          <w:szCs w:val="28"/>
        </w:rPr>
      </w:pPr>
    </w:p>
    <w:p w14:paraId="1D35012C">
      <w:pPr>
        <w:pStyle w:val="153"/>
        <w:spacing w:before="0" w:beforeAutospacing="0" w:after="0" w:afterAutospacing="0"/>
        <w:jc w:val="center"/>
        <w:textAlignment w:val="baseline"/>
        <w:rPr>
          <w:rStyle w:val="154"/>
          <w:rFonts w:ascii="Calibri" w:hAnsi="Calibri" w:cs="Calibri"/>
          <w:sz w:val="28"/>
          <w:szCs w:val="28"/>
        </w:rPr>
      </w:pPr>
    </w:p>
    <w:p w14:paraId="5CFE9BE9">
      <w:pPr>
        <w:pStyle w:val="153"/>
        <w:spacing w:before="0" w:beforeAutospacing="0" w:after="0" w:afterAutospacing="0"/>
        <w:jc w:val="center"/>
        <w:textAlignment w:val="baseline"/>
        <w:rPr>
          <w:rStyle w:val="154"/>
          <w:rFonts w:ascii="Calibri" w:hAnsi="Calibri" w:cs="Calibri"/>
          <w:sz w:val="28"/>
          <w:szCs w:val="28"/>
        </w:rPr>
      </w:pPr>
    </w:p>
    <w:p w14:paraId="2C643576">
      <w:pPr>
        <w:pStyle w:val="153"/>
        <w:spacing w:before="0" w:beforeAutospacing="0" w:after="0" w:afterAutospacing="0"/>
        <w:jc w:val="center"/>
        <w:textAlignment w:val="baseline"/>
        <w:rPr>
          <w:rStyle w:val="155"/>
          <w:rFonts w:hint="default" w:ascii="Calibri" w:hAnsi="Calibri" w:cs="Calibri"/>
          <w:sz w:val="28"/>
          <w:szCs w:val="28"/>
          <w:lang w:val="en-US"/>
        </w:rPr>
      </w:pPr>
      <w:r>
        <w:rPr>
          <w:rStyle w:val="154"/>
          <w:rFonts w:ascii="Calibri" w:hAnsi="Calibri" w:cs="Calibri"/>
          <w:sz w:val="28"/>
          <w:szCs w:val="28"/>
          <w:lang w:val="ru-RU"/>
        </w:rPr>
        <w:t>ОТЧЁТ</w:t>
      </w:r>
      <w:r>
        <w:rPr>
          <w:rStyle w:val="154"/>
          <w:rFonts w:ascii="Calibri" w:hAnsi="Calibri" w:cs="Calibri"/>
          <w:sz w:val="28"/>
          <w:szCs w:val="28"/>
        </w:rPr>
        <w:t xml:space="preserve"> О </w:t>
      </w:r>
      <w:r>
        <w:rPr>
          <w:rStyle w:val="154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154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154"/>
          <w:rFonts w:hint="default" w:ascii="Calibri" w:hAnsi="Calibri" w:cs="Calibri"/>
          <w:sz w:val="28"/>
          <w:szCs w:val="28"/>
          <w:lang w:val="ru-RU"/>
        </w:rPr>
        <w:t>6</w:t>
      </w:r>
      <w:r>
        <w:rPr>
          <w:rStyle w:val="154"/>
          <w:rFonts w:hint="default" w:ascii="Calibri" w:hAnsi="Calibri" w:cs="Calibri"/>
          <w:sz w:val="28"/>
          <w:szCs w:val="28"/>
          <w:lang w:val="en-US"/>
        </w:rPr>
        <w:t>.</w:t>
      </w:r>
    </w:p>
    <w:p w14:paraId="0CF76159">
      <w:pPr>
        <w:pStyle w:val="153"/>
        <w:spacing w:before="0" w:beforeAutospacing="0" w:after="0" w:afterAutospacing="0"/>
        <w:jc w:val="center"/>
        <w:textAlignment w:val="baseline"/>
        <w:rPr>
          <w:rStyle w:val="155"/>
          <w:rFonts w:ascii="Calibri" w:hAnsi="Calibri" w:cs="Calibri"/>
          <w:sz w:val="28"/>
          <w:szCs w:val="28"/>
        </w:rPr>
      </w:pPr>
    </w:p>
    <w:p w14:paraId="6CC67E4B">
      <w:pPr>
        <w:pStyle w:val="153"/>
        <w:spacing w:before="0" w:beforeAutospacing="0" w:after="0" w:afterAutospacing="0"/>
        <w:jc w:val="center"/>
        <w:textAlignment w:val="baseline"/>
        <w:rPr>
          <w:rStyle w:val="155"/>
          <w:rFonts w:ascii="Calibri" w:hAnsi="Calibri" w:cs="Calibri"/>
          <w:sz w:val="28"/>
          <w:szCs w:val="28"/>
        </w:rPr>
      </w:pPr>
    </w:p>
    <w:p w14:paraId="54A34C71">
      <w:pPr>
        <w:jc w:val="center"/>
        <w:rPr>
          <w:rFonts w:hint="default" w:ascii="Cambria" w:hAnsi="Cambria" w:cs="Cambria"/>
          <w:sz w:val="40"/>
          <w:szCs w:val="40"/>
          <w:lang w:val="ru-RU"/>
        </w:rPr>
      </w:pPr>
      <w:r>
        <w:rPr>
          <w:rFonts w:hint="default" w:ascii="Cambria" w:hAnsi="Cambria" w:eastAsia="SimSun" w:cs="Cambria"/>
          <w:sz w:val="40"/>
          <w:szCs w:val="40"/>
        </w:rPr>
        <w:t>Общий доступ к файлам. SMB/CIFS и Samba</w:t>
      </w:r>
      <w:r>
        <w:rPr>
          <w:rFonts w:hint="default" w:ascii="Cambria" w:hAnsi="Cambria" w:eastAsia="SimSun" w:cs="Cambria"/>
          <w:sz w:val="40"/>
          <w:szCs w:val="40"/>
          <w:lang w:val="ru-RU"/>
        </w:rPr>
        <w:t>.</w:t>
      </w:r>
      <w:bookmarkStart w:id="0" w:name="_GoBack"/>
      <w:bookmarkEnd w:id="0"/>
    </w:p>
    <w:p w14:paraId="7342A198">
      <w:pPr>
        <w:jc w:val="center"/>
        <w:rPr>
          <w:rFonts w:hint="default" w:ascii="Cambria" w:hAnsi="Cambria" w:cs="Cambria"/>
          <w:sz w:val="40"/>
          <w:szCs w:val="40"/>
          <w:lang w:val="ru-RU"/>
        </w:rPr>
      </w:pPr>
    </w:p>
    <w:p w14:paraId="58F58756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курсу: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Администрирование вычислительных сетей</w:t>
      </w:r>
    </w:p>
    <w:p w14:paraId="62CB2964">
      <w:pPr>
        <w:jc w:val="center"/>
        <w:rPr>
          <w:sz w:val="28"/>
          <w:szCs w:val="28"/>
        </w:rPr>
      </w:pPr>
    </w:p>
    <w:p w14:paraId="58D193A2">
      <w:pPr>
        <w:pStyle w:val="153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</w:p>
    <w:p w14:paraId="470DDAE9">
      <w:pPr>
        <w:pStyle w:val="153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5"/>
          <w:rFonts w:ascii="Calibri" w:hAnsi="Calibri" w:cs="Calibri"/>
        </w:rPr>
        <w:t> </w:t>
      </w:r>
    </w:p>
    <w:p w14:paraId="4B3349DA">
      <w:pPr>
        <w:pStyle w:val="153"/>
        <w:spacing w:before="0" w:beforeAutospacing="0" w:after="0" w:afterAutospacing="0"/>
        <w:textAlignment w:val="baseline"/>
        <w:rPr>
          <w:rStyle w:val="155"/>
          <w:rFonts w:ascii="Calibri" w:hAnsi="Calibri" w:cs="Calibri"/>
        </w:rPr>
      </w:pPr>
      <w:r>
        <w:rPr>
          <w:rStyle w:val="155"/>
          <w:rFonts w:ascii="Calibri" w:hAnsi="Calibri" w:cs="Calibri"/>
        </w:rPr>
        <w:t> </w:t>
      </w:r>
    </w:p>
    <w:p w14:paraId="47FE96DD">
      <w:pPr>
        <w:pStyle w:val="153"/>
        <w:spacing w:before="0" w:beforeAutospacing="0" w:after="0" w:afterAutospacing="0"/>
        <w:textAlignment w:val="baseline"/>
        <w:rPr>
          <w:rStyle w:val="155"/>
          <w:rFonts w:ascii="Calibri" w:hAnsi="Calibri" w:cs="Calibri"/>
        </w:rPr>
      </w:pPr>
    </w:p>
    <w:p w14:paraId="620D41F1">
      <w:pPr>
        <w:pStyle w:val="153"/>
        <w:spacing w:before="0" w:beforeAutospacing="0" w:after="0" w:afterAutospacing="0"/>
        <w:textAlignment w:val="baseline"/>
        <w:rPr>
          <w:rStyle w:val="155"/>
          <w:rFonts w:ascii="Calibri" w:hAnsi="Calibri" w:cs="Calibri"/>
        </w:rPr>
      </w:pPr>
    </w:p>
    <w:p w14:paraId="4ED3480C">
      <w:pPr>
        <w:pStyle w:val="153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B14425">
      <w:pPr>
        <w:pStyle w:val="153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РАБОТУ ВЫПОЛНИЛ</w:t>
      </w:r>
      <w:r>
        <w:rPr>
          <w:rStyle w:val="155"/>
          <w:rFonts w:ascii="Calibri" w:hAnsi="Calibri" w:cs="Calibri"/>
        </w:rPr>
        <w:t> </w:t>
      </w:r>
    </w:p>
    <w:p w14:paraId="05E1BAC3">
      <w:pPr>
        <w:pStyle w:val="153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 xml:space="preserve">СТУДЕНТ ГР.          </w:t>
      </w:r>
      <w:r>
        <w:rPr>
          <w:rStyle w:val="154"/>
          <w:rFonts w:hint="default" w:ascii="Calibri" w:hAnsi="Calibri" w:cs="Calibri"/>
          <w:u w:val="single"/>
          <w:lang w:val="en-US"/>
        </w:rPr>
        <w:t>4136</w:t>
      </w:r>
      <w:r>
        <w:rPr>
          <w:rStyle w:val="154"/>
          <w:rFonts w:ascii="Calibri" w:hAnsi="Calibri" w:cs="Calibri"/>
        </w:rPr>
        <w:t>                         </w:t>
      </w:r>
      <w:r>
        <w:rPr>
          <w:rStyle w:val="154"/>
          <w:rFonts w:hint="default" w:ascii="Calibri" w:hAnsi="Calibri" w:cs="Calibri"/>
          <w:lang w:val="ru-RU"/>
        </w:rPr>
        <w:t xml:space="preserve">         </w:t>
      </w:r>
      <w:r>
        <w:rPr>
          <w:rStyle w:val="154"/>
          <w:rFonts w:ascii="Calibri" w:hAnsi="Calibri" w:cs="Calibri"/>
        </w:rPr>
        <w:t> </w:t>
      </w:r>
      <w:r>
        <w:rPr>
          <w:rStyle w:val="154"/>
          <w:rFonts w:ascii="Calibri" w:hAnsi="Calibri" w:cs="Calibri"/>
          <w:u w:val="single"/>
        </w:rPr>
        <w:t>                                  </w:t>
      </w:r>
      <w:r>
        <w:rPr>
          <w:rStyle w:val="154"/>
          <w:rFonts w:ascii="Calibri" w:hAnsi="Calibri" w:cs="Calibri"/>
        </w:rPr>
        <w:t>         </w:t>
      </w:r>
      <w:r>
        <w:rPr>
          <w:rStyle w:val="154"/>
          <w:rFonts w:hint="default" w:ascii="Calibri" w:hAnsi="Calibri" w:cs="Calibri"/>
          <w:lang w:val="ru-RU"/>
        </w:rPr>
        <w:t xml:space="preserve">                     </w:t>
      </w:r>
      <w:r>
        <w:rPr>
          <w:rStyle w:val="154"/>
          <w:rFonts w:ascii="Calibri" w:hAnsi="Calibri" w:cs="Calibri"/>
        </w:rPr>
        <w:t>        </w:t>
      </w:r>
      <w:r>
        <w:rPr>
          <w:rStyle w:val="154"/>
          <w:rFonts w:ascii="Calibri" w:hAnsi="Calibri" w:cs="Calibri"/>
          <w:u w:val="single"/>
        </w:rPr>
        <w:t> </w:t>
      </w:r>
      <w:r>
        <w:rPr>
          <w:rStyle w:val="154"/>
          <w:rFonts w:ascii="Calibri" w:hAnsi="Calibri" w:cs="Calibri"/>
          <w:u w:val="single"/>
          <w:lang w:val="ru-RU"/>
        </w:rPr>
        <w:t>Бобрович</w:t>
      </w:r>
      <w:r>
        <w:rPr>
          <w:rStyle w:val="154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155"/>
          <w:rFonts w:ascii="Calibri" w:hAnsi="Calibri" w:cs="Calibri"/>
        </w:rPr>
        <w:t> </w:t>
      </w:r>
    </w:p>
    <w:p w14:paraId="41A83B62">
      <w:pPr>
        <w:pStyle w:val="153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154"/>
          <w:rFonts w:hint="default" w:ascii="Calibri" w:hAnsi="Calibri" w:cs="Calibri"/>
          <w:lang w:val="ru-RU"/>
        </w:rPr>
        <w:t xml:space="preserve">        </w:t>
      </w:r>
      <w:r>
        <w:rPr>
          <w:rStyle w:val="154"/>
          <w:rFonts w:ascii="Calibri" w:hAnsi="Calibri" w:cs="Calibri"/>
        </w:rPr>
        <w:t xml:space="preserve">  подпись, дата                      </w:t>
      </w:r>
      <w:r>
        <w:rPr>
          <w:rStyle w:val="154"/>
          <w:rFonts w:hint="default" w:ascii="Calibri" w:hAnsi="Calibri" w:cs="Calibri"/>
          <w:lang w:val="ru-RU"/>
        </w:rPr>
        <w:t xml:space="preserve">               </w:t>
      </w:r>
      <w:r>
        <w:rPr>
          <w:rStyle w:val="154"/>
          <w:rFonts w:ascii="Calibri" w:hAnsi="Calibri" w:cs="Calibri"/>
        </w:rPr>
        <w:t>инициалы, фамилия</w:t>
      </w:r>
      <w:r>
        <w:rPr>
          <w:rStyle w:val="155"/>
          <w:rFonts w:ascii="Calibri" w:hAnsi="Calibri" w:cs="Calibri"/>
        </w:rPr>
        <w:t> </w:t>
      </w:r>
    </w:p>
    <w:p w14:paraId="64216DC7">
      <w:pPr>
        <w:pStyle w:val="153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5"/>
          <w:rFonts w:ascii="Calibri" w:hAnsi="Calibri" w:cs="Calibri"/>
        </w:rPr>
        <w:t> </w:t>
      </w:r>
    </w:p>
    <w:p w14:paraId="6B4213D9">
      <w:pPr>
        <w:pStyle w:val="153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5"/>
          <w:rFonts w:ascii="Calibri" w:hAnsi="Calibri" w:cs="Calibri"/>
        </w:rPr>
        <w:t> </w:t>
      </w:r>
    </w:p>
    <w:p w14:paraId="1C62F351">
      <w:pPr>
        <w:pStyle w:val="153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5"/>
          <w:rFonts w:ascii="Calibri" w:hAnsi="Calibri" w:cs="Calibri"/>
        </w:rPr>
        <w:t> </w:t>
      </w:r>
    </w:p>
    <w:p w14:paraId="65D56A16">
      <w:pPr>
        <w:pStyle w:val="153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5"/>
          <w:rFonts w:ascii="Calibri" w:hAnsi="Calibri" w:cs="Calibri"/>
        </w:rPr>
        <w:t> </w:t>
      </w:r>
    </w:p>
    <w:p w14:paraId="299D7ECF">
      <w:pPr>
        <w:pStyle w:val="153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5"/>
          <w:rFonts w:ascii="Calibri" w:hAnsi="Calibri" w:cs="Calibri"/>
        </w:rPr>
        <w:t> </w:t>
      </w:r>
    </w:p>
    <w:p w14:paraId="4FA97BA0">
      <w:pPr>
        <w:pStyle w:val="153"/>
        <w:spacing w:before="0" w:beforeAutospacing="0" w:after="0" w:afterAutospacing="0"/>
        <w:textAlignment w:val="baseline"/>
        <w:rPr>
          <w:rStyle w:val="155"/>
          <w:rFonts w:ascii="Calibri" w:hAnsi="Calibri" w:cs="Calibri"/>
        </w:rPr>
      </w:pPr>
      <w:r>
        <w:rPr>
          <w:rStyle w:val="155"/>
          <w:rFonts w:ascii="Calibri" w:hAnsi="Calibri" w:cs="Calibri"/>
        </w:rPr>
        <w:t> </w:t>
      </w:r>
    </w:p>
    <w:p w14:paraId="32596044">
      <w:pPr>
        <w:pStyle w:val="153"/>
        <w:spacing w:before="0" w:beforeAutospacing="0" w:after="0" w:afterAutospacing="0"/>
        <w:textAlignment w:val="baseline"/>
        <w:rPr>
          <w:rStyle w:val="155"/>
          <w:rFonts w:ascii="Calibri" w:hAnsi="Calibri" w:cs="Calibri"/>
        </w:rPr>
      </w:pPr>
    </w:p>
    <w:p w14:paraId="0890872B">
      <w:pPr>
        <w:pStyle w:val="153"/>
        <w:spacing w:before="0" w:beforeAutospacing="0" w:after="0" w:afterAutospacing="0"/>
        <w:textAlignment w:val="baseline"/>
        <w:rPr>
          <w:rStyle w:val="155"/>
          <w:rFonts w:ascii="Calibri" w:hAnsi="Calibri" w:cs="Calibri"/>
        </w:rPr>
      </w:pPr>
    </w:p>
    <w:p w14:paraId="6836CC51">
      <w:pPr>
        <w:pStyle w:val="153"/>
        <w:spacing w:before="0" w:beforeAutospacing="0" w:after="0" w:afterAutospacing="0"/>
        <w:jc w:val="center"/>
        <w:textAlignment w:val="baseline"/>
        <w:rPr>
          <w:rStyle w:val="154"/>
          <w:rFonts w:ascii="Calibri" w:hAnsi="Calibri" w:cs="Calibri"/>
          <w:sz w:val="28"/>
          <w:szCs w:val="28"/>
        </w:rPr>
      </w:pPr>
    </w:p>
    <w:p w14:paraId="41571053">
      <w:pPr>
        <w:pStyle w:val="153"/>
        <w:spacing w:before="0" w:beforeAutospacing="0" w:after="0" w:afterAutospacing="0"/>
        <w:jc w:val="center"/>
        <w:textAlignment w:val="baseline"/>
        <w:rPr>
          <w:rStyle w:val="154"/>
          <w:rFonts w:ascii="Calibri" w:hAnsi="Calibri" w:cs="Calibri"/>
          <w:sz w:val="28"/>
          <w:szCs w:val="28"/>
        </w:rPr>
      </w:pPr>
    </w:p>
    <w:p w14:paraId="09342097">
      <w:pPr>
        <w:pStyle w:val="153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154"/>
          <w:rFonts w:ascii="Calibri" w:hAnsi="Calibri" w:cs="Calibri"/>
          <w:sz w:val="28"/>
          <w:szCs w:val="28"/>
        </w:rPr>
        <w:t>Санкт-Петербург</w:t>
      </w:r>
      <w:r>
        <w:rPr>
          <w:rStyle w:val="154"/>
          <w:rFonts w:hint="default" w:ascii="Calibri" w:hAnsi="Calibri" w:cs="Calibri"/>
          <w:sz w:val="28"/>
          <w:szCs w:val="28"/>
          <w:lang w:val="ru-RU"/>
        </w:rPr>
        <w:t xml:space="preserve"> 2024</w:t>
      </w:r>
    </w:p>
    <w:p w14:paraId="49DEFB1C"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5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 w14:paraId="3A379EAA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Цель работы:</w:t>
      </w:r>
    </w:p>
    <w:p w14:paraId="294A69A1">
      <w:pPr>
        <w:spacing w:line="360" w:lineRule="auto"/>
        <w:jc w:val="both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</w:rPr>
        <w:t xml:space="preserve">Изучить технологию работы с общими файлами по протоколам </w:t>
      </w:r>
      <w:r>
        <w:rPr>
          <w:rFonts w:hint="default" w:ascii="Cambria" w:hAnsi="Cambria" w:cs="Cambria"/>
          <w:sz w:val="28"/>
          <w:szCs w:val="28"/>
          <w:lang w:val="en-US"/>
        </w:rPr>
        <w:t>SMB</w:t>
      </w:r>
      <w:r>
        <w:rPr>
          <w:rFonts w:hint="default" w:ascii="Cambria" w:hAnsi="Cambria" w:cs="Cambria"/>
          <w:sz w:val="28"/>
          <w:szCs w:val="28"/>
        </w:rPr>
        <w:t>/</w:t>
      </w:r>
      <w:r>
        <w:rPr>
          <w:rFonts w:hint="default" w:ascii="Cambria" w:hAnsi="Cambria" w:cs="Cambria"/>
          <w:sz w:val="28"/>
          <w:szCs w:val="28"/>
          <w:lang w:val="en-US"/>
        </w:rPr>
        <w:t>CIFS</w:t>
      </w:r>
      <w:r>
        <w:rPr>
          <w:rFonts w:hint="default" w:ascii="Cambria" w:hAnsi="Cambria" w:cs="Cambria"/>
          <w:sz w:val="28"/>
          <w:szCs w:val="28"/>
          <w:lang w:val="ru-RU"/>
        </w:rPr>
        <w:t>.</w:t>
      </w:r>
    </w:p>
    <w:p w14:paraId="64DC6F97">
      <w:pPr>
        <w:spacing w:line="360" w:lineRule="auto"/>
        <w:jc w:val="both"/>
        <w:rPr>
          <w:rFonts w:hint="default" w:ascii="Cambria" w:hAnsi="Cambria" w:cs="Cambria"/>
          <w:sz w:val="28"/>
          <w:szCs w:val="28"/>
          <w:lang w:val="ru-RU"/>
        </w:rPr>
      </w:pPr>
    </w:p>
    <w:p w14:paraId="020EF6D8">
      <w:pPr>
        <w:pStyle w:val="152"/>
        <w:numPr>
          <w:ilvl w:val="0"/>
          <w:numId w:val="11"/>
        </w:numPr>
        <w:spacing w:line="360" w:lineRule="auto"/>
        <w:ind w:left="425" w:leftChars="0" w:hanging="425" w:firstLineChars="0"/>
        <w:jc w:val="both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Ход работы</w:t>
      </w:r>
    </w:p>
    <w:p w14:paraId="4662E621">
      <w:pPr>
        <w:spacing w:line="360" w:lineRule="auto"/>
        <w:jc w:val="center"/>
        <w:rPr>
          <w:rFonts w:hint="default" w:ascii="Cambria" w:hAnsi="Cambria" w:cs="Cambria"/>
          <w:sz w:val="28"/>
          <w:szCs w:val="28"/>
        </w:rPr>
      </w:pPr>
    </w:p>
    <w:p w14:paraId="51D13317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4362450" cy="3055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rcRect b="2156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0556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026F7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 xml:space="preserve">Настройки </w:t>
      </w:r>
    </w:p>
    <w:p w14:paraId="46523995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41695" cy="1789430"/>
            <wp:effectExtent l="0" t="0" r="190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4EF0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Монтирование</w:t>
      </w:r>
    </w:p>
    <w:p w14:paraId="6A9EC19A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41695" cy="316293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E5B7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 xml:space="preserve">Попытка что-то изменить за </w:t>
      </w:r>
      <w:r>
        <w:rPr>
          <w:rFonts w:hint="default" w:ascii="Cambria" w:hAnsi="Cambria" w:cs="Cambria"/>
          <w:bCs/>
          <w:sz w:val="28"/>
          <w:szCs w:val="28"/>
          <w:lang w:val="en-US"/>
        </w:rPr>
        <w:t>stud</w:t>
      </w:r>
      <w:r>
        <w:rPr>
          <w:rFonts w:hint="default" w:ascii="Cambria" w:hAnsi="Cambria" w:cs="Cambria"/>
          <w:bCs/>
          <w:sz w:val="28"/>
          <w:szCs w:val="28"/>
        </w:rPr>
        <w:t xml:space="preserve">1 (с </w:t>
      </w:r>
      <w:r>
        <w:rPr>
          <w:rFonts w:hint="default" w:ascii="Cambria" w:hAnsi="Cambria" w:cs="Cambria"/>
          <w:bCs/>
          <w:sz w:val="28"/>
          <w:szCs w:val="28"/>
          <w:lang w:val="en-US"/>
        </w:rPr>
        <w:t>sudo</w:t>
      </w:r>
      <w:r>
        <w:rPr>
          <w:rFonts w:hint="default" w:ascii="Cambria" w:hAnsi="Cambria" w:cs="Cambria"/>
          <w:bCs/>
          <w:sz w:val="28"/>
          <w:szCs w:val="28"/>
        </w:rPr>
        <w:t xml:space="preserve"> и без него)</w:t>
      </w:r>
    </w:p>
    <w:p w14:paraId="4F8FC5A8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41695" cy="3155950"/>
            <wp:effectExtent l="0" t="0" r="190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D81E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 xml:space="preserve">Попытка что-то изменить за </w:t>
      </w:r>
      <w:r>
        <w:rPr>
          <w:rFonts w:hint="default" w:ascii="Cambria" w:hAnsi="Cambria" w:cs="Cambria"/>
          <w:bCs/>
          <w:sz w:val="28"/>
          <w:szCs w:val="28"/>
          <w:lang w:val="en-US"/>
        </w:rPr>
        <w:t>teacher</w:t>
      </w:r>
      <w:r>
        <w:rPr>
          <w:rFonts w:hint="default" w:ascii="Cambria" w:hAnsi="Cambria" w:cs="Cambria"/>
          <w:bCs/>
          <w:sz w:val="28"/>
          <w:szCs w:val="28"/>
        </w:rPr>
        <w:t>1</w:t>
      </w:r>
    </w:p>
    <w:p w14:paraId="5122D4AD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41695" cy="314642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E650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 xml:space="preserve">Попытка что-то изменить за </w:t>
      </w:r>
      <w:r>
        <w:rPr>
          <w:rFonts w:hint="default" w:ascii="Cambria" w:hAnsi="Cambria" w:cs="Cambria"/>
          <w:bCs/>
          <w:sz w:val="28"/>
          <w:szCs w:val="28"/>
          <w:lang w:val="en-US"/>
        </w:rPr>
        <w:t>teacher</w:t>
      </w:r>
      <w:r>
        <w:rPr>
          <w:rFonts w:hint="default" w:ascii="Cambria" w:hAnsi="Cambria" w:cs="Cambria"/>
          <w:bCs/>
          <w:sz w:val="28"/>
          <w:szCs w:val="28"/>
        </w:rPr>
        <w:t>2</w:t>
      </w:r>
    </w:p>
    <w:p w14:paraId="4D212C36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</w:rPr>
      </w:pPr>
    </w:p>
    <w:p w14:paraId="45113A1D">
      <w:pPr>
        <w:pStyle w:val="152"/>
        <w:numPr>
          <w:ilvl w:val="0"/>
          <w:numId w:val="11"/>
        </w:numPr>
        <w:spacing w:line="360" w:lineRule="auto"/>
        <w:ind w:left="425" w:leftChars="0" w:hanging="425" w:firstLineChars="0"/>
        <w:jc w:val="both"/>
        <w:rPr>
          <w:rFonts w:hint="default" w:ascii="Cambria" w:hAnsi="Cambria" w:cs="Cambria"/>
          <w:b/>
          <w:sz w:val="28"/>
          <w:szCs w:val="28"/>
        </w:rPr>
      </w:pPr>
      <w:r>
        <w:rPr>
          <w:rFonts w:hint="default" w:ascii="Cambria" w:hAnsi="Cambria" w:cs="Cambria"/>
          <w:b/>
          <w:sz w:val="28"/>
          <w:szCs w:val="28"/>
        </w:rPr>
        <w:t>Выводы</w:t>
      </w:r>
    </w:p>
    <w:p w14:paraId="3375A733">
      <w:pPr>
        <w:spacing w:line="360" w:lineRule="auto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В ходе выполнения лабораторной работы были изучены основы работы с пользователями </w:t>
      </w:r>
      <w:r>
        <w:rPr>
          <w:rFonts w:hint="default" w:ascii="Cambria" w:hAnsi="Cambria" w:cs="Cambria"/>
          <w:sz w:val="28"/>
          <w:szCs w:val="28"/>
          <w:lang w:val="en-US"/>
        </w:rPr>
        <w:t>samba</w:t>
      </w:r>
      <w:r>
        <w:rPr>
          <w:rFonts w:hint="default" w:ascii="Cambria" w:hAnsi="Cambria" w:cs="Cambria"/>
          <w:sz w:val="28"/>
          <w:szCs w:val="28"/>
        </w:rPr>
        <w:t xml:space="preserve">, конфигурирование общих папок </w:t>
      </w:r>
      <w:r>
        <w:rPr>
          <w:rFonts w:hint="default" w:ascii="Cambria" w:hAnsi="Cambria" w:cs="Cambria"/>
          <w:sz w:val="28"/>
          <w:szCs w:val="28"/>
          <w:lang w:val="en-US"/>
        </w:rPr>
        <w:t>samba</w:t>
      </w:r>
      <w:r>
        <w:rPr>
          <w:rFonts w:hint="default" w:ascii="Cambria" w:hAnsi="Cambria" w:cs="Cambria"/>
          <w:sz w:val="28"/>
          <w:szCs w:val="28"/>
        </w:rPr>
        <w:t xml:space="preserve"> и монтированием с помощью </w:t>
      </w:r>
      <w:r>
        <w:rPr>
          <w:rFonts w:hint="default" w:ascii="Cambria" w:hAnsi="Cambria" w:cs="Cambria"/>
          <w:sz w:val="28"/>
          <w:szCs w:val="28"/>
          <w:lang w:val="en-US"/>
        </w:rPr>
        <w:t>mount</w:t>
      </w:r>
    </w:p>
    <w:p w14:paraId="3B65F9D6"/>
    <w:p w14:paraId="6AB27FAE"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Light">
    <w:panose1 w:val="02000000000000000000"/>
    <w:charset w:val="00"/>
    <w:family w:val="auto"/>
    <w:pitch w:val="default"/>
    <w:sig w:usb0="E00002FF" w:usb1="5000205B" w:usb2="00000020" w:usb3="00000000" w:csb0="2000019F" w:csb1="4F01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 w14:paraId="0E8BB64F">
        <w:pPr>
          <w:pStyle w:val="86"/>
          <w:tabs>
            <w:tab w:val="center" w:pos="4677"/>
            <w:tab w:val="right" w:pos="9355"/>
            <w:tab w:val="clear" w:pos="4153"/>
            <w:tab w:val="clear" w:pos="8306"/>
          </w:tabs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5572F9D7">
    <w:pPr>
      <w:pStyle w:val="86"/>
      <w:tabs>
        <w:tab w:val="center" w:pos="4677"/>
        <w:tab w:val="right" w:pos="9355"/>
        <w:tab w:val="clear" w:pos="4153"/>
        <w:tab w:val="clear" w:pos="8306"/>
      </w:tabs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0FE030FB"/>
    <w:multiLevelType w:val="singleLevel"/>
    <w:tmpl w:val="0FE030F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A83263"/>
    <w:rsid w:val="0F553F2B"/>
    <w:rsid w:val="29525C9E"/>
    <w:rsid w:val="3D2E204C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paragraph" w:styleId="152">
    <w:name w:val="List Paragraph"/>
    <w:basedOn w:val="1"/>
    <w:qFormat/>
    <w:uiPriority w:val="34"/>
    <w:pPr>
      <w:ind w:left="720"/>
      <w:contextualSpacing/>
    </w:pPr>
  </w:style>
  <w:style w:type="paragraph" w:customStyle="1" w:styleId="153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4">
    <w:name w:val="normaltextrun"/>
    <w:basedOn w:val="11"/>
    <w:qFormat/>
    <w:uiPriority w:val="0"/>
  </w:style>
  <w:style w:type="character" w:customStyle="1" w:styleId="155">
    <w:name w:val="eop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2024-04-03T06:23:00Z</dcterms:created>
  <dc:creator>Oskolock Koli</dc:creator>
  <cp:lastModifiedBy>Oskolock Koli</cp:lastModifiedBy>
  <dcterms:modified xsi:type="dcterms:W3CDTF">2025-02-14T12:37:14Z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1049-12.2.0.19826</vt:lpwstr>
  </property>
  <property fmtid="{D5CDD505-2E9C-101B-9397-08002B2CF9AE}" pid="3" name="ICV">
    <vt:lpwstr>23D14D4AB2814FE4B4B335B574053B33_12</vt:lpwstr>
  </property>
</Properties>
</file>