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ассистент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Кочин К.А.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1.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  <w:lang w:val="ru-RU"/>
        </w:rPr>
        <w:t xml:space="preserve">Установка операционной системы </w:t>
      </w:r>
      <w:r>
        <w:rPr>
          <w:rFonts w:hint="default" w:ascii="Cambria" w:hAnsi="Cambria" w:cs="Cambria"/>
          <w:sz w:val="40"/>
          <w:szCs w:val="40"/>
          <w:lang w:val="en-US"/>
        </w:rPr>
        <w:t>Astra Linux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Администрирование вычислительных сетей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45C7403F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3A379EAA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3AD6CF5C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0546D274"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Н</w:t>
      </w:r>
      <w:r>
        <w:rPr>
          <w:rFonts w:hint="default" w:ascii="Cambria" w:hAnsi="Cambria" w:cs="Cambria"/>
          <w:sz w:val="28"/>
          <w:szCs w:val="28"/>
        </w:rPr>
        <w:t>аучиться разбивать дисковую память на разделы и устанавливать ОС Astra Linux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</w:p>
    <w:p w14:paraId="0DA1CF21">
      <w:pPr>
        <w:bidi w:val="0"/>
        <w:rPr>
          <w:rFonts w:hint="default" w:ascii="Cambria" w:hAnsi="Cambria" w:cs="Cambria"/>
          <w:sz w:val="28"/>
          <w:szCs w:val="28"/>
          <w:lang w:val="ru-RU"/>
        </w:rPr>
      </w:pPr>
    </w:p>
    <w:p w14:paraId="1E54271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Ход работы:</w:t>
      </w:r>
    </w:p>
    <w:p w14:paraId="5458A8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306820" cy="4737735"/>
            <wp:effectExtent l="0" t="0" r="2540" b="1905"/>
            <wp:docPr id="1" name="Изображение 1" descr="Скриншот 21-10-2024 124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21-10-2024 1249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779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Результат выполнения работы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150F7F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324600" cy="3366770"/>
            <wp:effectExtent l="0" t="0" r="0" b="1270"/>
            <wp:docPr id="2" name="Изображение 2" descr="Скриншот 21-10-2024 130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21-10-2024 1306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AB7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Выводы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3603DA2B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Н</w:t>
      </w:r>
      <w:r>
        <w:rPr>
          <w:rFonts w:hint="default" w:ascii="Cambria" w:hAnsi="Cambria" w:cs="Cambria"/>
          <w:sz w:val="28"/>
          <w:szCs w:val="28"/>
        </w:rPr>
        <w:t>аучи</w:t>
      </w:r>
      <w:r>
        <w:rPr>
          <w:rFonts w:hint="default" w:ascii="Cambria" w:hAnsi="Cambria" w:cs="Cambria"/>
          <w:sz w:val="28"/>
          <w:szCs w:val="28"/>
          <w:lang w:val="ru-RU"/>
        </w:rPr>
        <w:t>л</w:t>
      </w:r>
      <w:r>
        <w:rPr>
          <w:rFonts w:hint="default" w:ascii="Cambria" w:hAnsi="Cambria" w:cs="Cambria"/>
          <w:sz w:val="28"/>
          <w:szCs w:val="28"/>
        </w:rPr>
        <w:t>ся разбивать дисковую память на разделы и устанавливать ОС Astra Linux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</w:p>
    <w:p w14:paraId="34808D11">
      <w:pPr>
        <w:rPr>
          <w:rFonts w:hint="default" w:ascii="Cambria" w:hAnsi="Cambria" w:cs="Cambria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2A714E"/>
    <w:rsid w:val="0DC8416E"/>
    <w:rsid w:val="2F91504A"/>
    <w:rsid w:val="300747FE"/>
    <w:rsid w:val="317C69B9"/>
    <w:rsid w:val="356244B6"/>
    <w:rsid w:val="3CFF491C"/>
    <w:rsid w:val="3D2E204C"/>
    <w:rsid w:val="4B9A68E9"/>
    <w:rsid w:val="4DA53F0F"/>
    <w:rsid w:val="66E55A5B"/>
    <w:rsid w:val="6D3B3876"/>
    <w:rsid w:val="77341BC5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2024-10-21T09:07:08Z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23D14D4AB2814FE4B4B335B574053B33_12</vt:lpwstr>
  </property>
</Properties>
</file>