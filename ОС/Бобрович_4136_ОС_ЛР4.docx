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3C9E5A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7EFD6FEB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29BF5D32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42F82A72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77A03EB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7E4F77A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525153FF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0D93D468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5AD5C0F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32CBFEE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7CA3232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529CCB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Старший преподаватель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 w14:paraId="15D2E738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 w14:paraId="2D6F25FB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30EF590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7832B4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3A8BA015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65B08AA8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78D4A2A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4.</w:t>
      </w:r>
    </w:p>
    <w:p w14:paraId="6BA1616D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FB79503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F909525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Управление памятью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4B197B12"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</w:p>
    <w:p w14:paraId="6399982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"https://pro.guap.ru/inside/students/subjects/3154495"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73607E6">
      <w:pPr>
        <w:jc w:val="center"/>
        <w:rPr>
          <w:sz w:val="28"/>
          <w:szCs w:val="28"/>
        </w:rPr>
      </w:pPr>
    </w:p>
    <w:p w14:paraId="015FA70E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0E898968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FF2136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6A5F529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5119CAFC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35CAC6D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02867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468C9D00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76BBF30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EF5AC3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E29FA2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9EA6AB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55C746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EC5176D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07556CB8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79D6264E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149E7E3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5A69D157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7BB49EBA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0BBE36B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DAED8A6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19328BF8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1D3B31D2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Знакомство с принципами организации виртуальной памяти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 w14:paraId="0FF98937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CEF0182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3F581DAA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 данной работе необходимо реализовать фрагмент диспетчера памяти и часть функционала операционной системы, отвечающего за замещение страниц при возникновении ошибок отсутствия страниц. Для упрощения работы предполагается использование линейной инвертированной таблицы страниц, работу с которой необходимо реализовать в виде программы. Также для простоты предполагается, что в системе имеется один единственный процесс, поэтому идентификатор процесса в инвертированной таблице страниц не хранится. Входные данные представляют собой последовательность операций обращения к памяти, выходные данные - состояние инвертированной таблицы страниц после каждой операции обращения к памяти.</w:t>
      </w:r>
    </w:p>
    <w:p w14:paraId="754B7F1F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Вычислить номер варианта по списку в журнале и сохранить его в файл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"https://github.com/suai-os-2024/os-task4-OskolockKoli/blob/master/TASKID.txt"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TASKID.txt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в репозитории.</w:t>
      </w:r>
    </w:p>
    <w:p w14:paraId="1E8A0110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Написать программу на языке C++ в соответствии со следующей спецификацией.</w:t>
      </w:r>
    </w:p>
    <w:p w14:paraId="39878951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Входные данные:</w:t>
      </w:r>
    </w:p>
    <w:p w14:paraId="2C26BFAC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Аргумент командной строки (число): номер алгоритма замещения страниц, который должна использовать программа. Принимает значения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или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2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соответствующие двум алгоритмам замещения страниц, заданным по варианту.</w:t>
      </w:r>
    </w:p>
    <w:p w14:paraId="544E59FF"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0" w:after="0" w:afterAutospacing="1"/>
        <w:ind w:left="2160" w:hanging="36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Перечень инструкций обращения к памяти, считываемый программой из стандартного потока ввода. На каждой строке не более одной инструкции. Инструкция состоит из двух чисел, разделенных пробелом, например: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0 1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Первое число обозначает тип операции доступа к памяти: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0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- чтение и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- запись. Второе число является номером виртуальной страницы, к которой происходит обращение.</w:t>
      </w:r>
    </w:p>
    <w:p w14:paraId="52C0567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0" w:afterAutospacing="1"/>
        <w:ind w:left="1440" w:hanging="36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Выходные данные:</w:t>
      </w:r>
    </w:p>
    <w:p w14:paraId="5B8751CC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Для каждой операции обращения к памяти, информация о которой поступила на вход программы, на выходе должна быть сгенерирована строка, содержащая содержимое инвертированной таблицы страниц в виде последовательности номеров виртуальных страниц, разделенных пробелом. Если какая-либо из записей в таблице страниц отсутствует (таблица страниц не заполнена до конца), вместо номера виртуальной страницы необходимо вывести символ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#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</w:t>
      </w:r>
    </w:p>
    <w:p w14:paraId="71EC72D4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Весь код поместить в файле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lab4.cpp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Код должен корректно компилироваться командой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g++ lab4.cpp -o lab4 -std=c++11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Настоятельно рекомендуется использовать стандартную библиотеку STL. Полезными могут быть контейнеры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"https://en.cppreference.com/w/cpp/container/list"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list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"https://en.cppreference.com/w/cpp/container/vector"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vector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"https://en.cppreference.com/w/cpp/utility/bitset"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bitset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 др.</w:t>
      </w:r>
    </w:p>
    <w:p w14:paraId="2DAC0530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Если в работе алгоритма замещения страниц используется бит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то необходимо реализовать эмуляцию прерывания таймера. Для этого через каждые 5 операций обращения к памяти необходимо запускать обработчик данного прерывания. Значения битов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по прерыванию таймера сбрасываются.</w:t>
      </w:r>
    </w:p>
    <w:p w14:paraId="33819C73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Для алгоритмов, использующих счетчик (NFU, Aging): если несколько страниц имеют одинаковое значение счетчика, одна из них выбирается случайным образом. При повторной загрузке страницы в память ее счетчик обнуляется. В алгоритме старения счетчик имеет размер 1 байт. В алгоритме NFU счетчик имеет размер не меньше 4 байт.</w:t>
      </w:r>
    </w:p>
    <w:p w14:paraId="3D7E2FD8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Во всех алгоритмах, использующих датчик случайных чисел (Random, NRU, NFU, Aging, ...), разрешается использовать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только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функцию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int uniform_rnd(int a, int b)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объявленную в файле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"https://github.com/suai-os-2024/os-task4-OskolockKoli/blob/master/lab4.h"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lab4.h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Данная функция генерирует случайное целое число с равномерным распределением из диапазона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[a, b]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Использование других функций для работы со случайными числами запрещено!</w:t>
      </w:r>
    </w:p>
    <w:p w14:paraId="14E03184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 качестве системного времени в алгоритме рабочего набора следует использовать количество инструкций доступа к памяти, обработанных с момента запуска программы</w:t>
      </w:r>
      <w:r>
        <w:rPr>
          <w:rFonts w:hint="default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>.</w:t>
      </w:r>
    </w:p>
    <w:p w14:paraId="4C6AB1EB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После успешного прохождения локальных тестов необходимо загрузить код в репозиторий на гитхабе.</w:t>
      </w:r>
    </w:p>
    <w:p w14:paraId="612A7CEA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Сделать выводы об эффективности реализованных алгоритмов замещения страниц. Сравнить количество ошибок отсутствия страниц, генерируемых на тестовых данных при использовании каждого алгоритма.</w:t>
      </w:r>
    </w:p>
    <w:p w14:paraId="3188B9E5">
      <w:pPr>
        <w:pStyle w:val="90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Подготовить отчет о выполнении лабораторной работы и загрузить его под именем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report.pdf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в репозиторий. В случае использования системы компьютерной верстки LaTeX также загрузить исходный файл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report.tex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</w:t>
      </w:r>
    </w:p>
    <w:p w14:paraId="6D2777E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Вариант 3:</w:t>
      </w:r>
    </w:p>
    <w:p w14:paraId="0FFBC4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343015" cy="356870"/>
            <wp:effectExtent l="0" t="0" r="12065" b="8890"/>
            <wp:docPr id="3" name="Изображение 3" descr="Скриншот 07-06-2024 14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7-06-2024 140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339840" cy="327025"/>
            <wp:effectExtent l="0" t="0" r="0" b="8255"/>
            <wp:docPr id="4" name="Изображение 4" descr="Скриншот 07-06-2024 14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7-06-2024 140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04D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5419830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8D7BD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Описание используемых алгоритмов замещения страниц:</w:t>
      </w:r>
    </w:p>
    <w:p w14:paraId="3B8D7B9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Clock:</w:t>
      </w:r>
    </w:p>
    <w:p w14:paraId="7555E5C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Дальнейшая модификация алгоритма Второй шанс. Поскольку перемещать страницы из головы очереди в конец весьма неэффективно, для увеличения скорости работы алгоритма Второй шанс очередь может быть реализована в виде циклического списка. В этом случае фактического перемещения страниц из головы в конец очереди не происходит. Вместо этого изменяется значение переменной, указывающей на голову очереди. В этом алгоритме переменная-указатель ("стрелка" часов) всегда указывает на голову списка, т.е. на страницу, загруженную раньше всех остальных.</w:t>
      </w:r>
    </w:p>
    <w:p w14:paraId="6F7D4C3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NRU:</w:t>
      </w:r>
    </w:p>
    <w:p w14:paraId="078471EA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 соответствии со значениями битов использования и модификации (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R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и </w:t>
      </w:r>
      <w:r>
        <w:rPr>
          <w:rStyle w:val="22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M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), каждый страничный блок относят к одному из 4-х классов:</w:t>
      </w:r>
    </w:p>
    <w:p w14:paraId="7DA2B45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класс 0, страница не использовалась и не была модифицирована;</w:t>
      </w:r>
    </w:p>
    <w:p w14:paraId="7C1EEC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класс 1, страница не использовалась, но была модифифирована;</w:t>
      </w:r>
    </w:p>
    <w:p w14:paraId="3E1B02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класс 2, страница использовалась, но не была модифицирована;</w:t>
      </w:r>
    </w:p>
    <w:p w14:paraId="1760E4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класс 3, страница использовалась и была модифицирована.</w:t>
      </w:r>
    </w:p>
    <w:p w14:paraId="124290FC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Удаляют страницу, относящуюся к классу с наименьшим номером. Если таких страниц несколько, одну из них выбирают случайным образом.</w:t>
      </w:r>
    </w:p>
    <w:p w14:paraId="2E45C8A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bookmarkStart w:id="0" w:name="_GoBack"/>
      <w:bookmarkEnd w:id="0"/>
    </w:p>
    <w:p w14:paraId="052145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4FA2F1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Output1.txt:</w:t>
      </w:r>
    </w:p>
    <w:p w14:paraId="386ED5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# # # # # # #</w:t>
      </w:r>
    </w:p>
    <w:p w14:paraId="38A1A2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# # # # # #</w:t>
      </w:r>
    </w:p>
    <w:p w14:paraId="049CBF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# # # # #</w:t>
      </w:r>
    </w:p>
    <w:p w14:paraId="2D6042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# # # #</w:t>
      </w:r>
    </w:p>
    <w:p w14:paraId="2D0752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# # #</w:t>
      </w:r>
    </w:p>
    <w:p w14:paraId="1F9D7B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# #</w:t>
      </w:r>
    </w:p>
    <w:p w14:paraId="461262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14 #</w:t>
      </w:r>
    </w:p>
    <w:p w14:paraId="66465B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10 30 4 27 15 19 14 43</w:t>
      </w:r>
    </w:p>
    <w:p w14:paraId="46484D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24 30 4 27 15 19 14 43</w:t>
      </w:r>
    </w:p>
    <w:p w14:paraId="0B6C88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24 18 4 27 15 19 14 43</w:t>
      </w:r>
    </w:p>
    <w:p w14:paraId="0356A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24 18 5 27 15 19 14 43</w:t>
      </w:r>
    </w:p>
    <w:p w14:paraId="39A436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24 18 5 30 15 19 14 43</w:t>
      </w:r>
    </w:p>
    <w:p w14:paraId="488C76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24 18 5 30 10 19 14 43</w:t>
      </w:r>
    </w:p>
    <w:p w14:paraId="23C9C0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24 18 5 30 10 2 14 43</w:t>
      </w:r>
    </w:p>
    <w:p w14:paraId="5C84F0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24 18 5 30 10 2 4 43</w:t>
      </w:r>
    </w:p>
    <w:p w14:paraId="146B70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24 18 5 30 10 2 4 34</w:t>
      </w:r>
    </w:p>
    <w:p w14:paraId="1A7590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7 18 5 30 10 2 4 34</w:t>
      </w:r>
    </w:p>
    <w:p w14:paraId="4FE2BA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7 14 5 30 10 2 4 34</w:t>
      </w:r>
    </w:p>
    <w:p w14:paraId="055701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7 14 55 30 10 2 4 34</w:t>
      </w:r>
    </w:p>
    <w:p w14:paraId="012E99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7 14 55 28 10 2 4 34</w:t>
      </w:r>
    </w:p>
    <w:p w14:paraId="2B66FA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7 14 55 28 10 2 4 34</w:t>
      </w:r>
    </w:p>
    <w:p w14:paraId="006901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7 14 55 28 40 2 4 34</w:t>
      </w:r>
    </w:p>
    <w:p w14:paraId="2C08C4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7 14 55 28 40 8 4 34</w:t>
      </w:r>
    </w:p>
    <w:p w14:paraId="2750D8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7 14 55 28 40 8 44 34</w:t>
      </w:r>
    </w:p>
    <w:p w14:paraId="120CFA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7 14 55 28 40 8 44 49</w:t>
      </w:r>
    </w:p>
    <w:p w14:paraId="422D8F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1 14 55 28 40 8 44 49</w:t>
      </w:r>
    </w:p>
    <w:p w14:paraId="3145CA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1 21 55 28 40 8 44 49</w:t>
      </w:r>
    </w:p>
    <w:p w14:paraId="6A7DAA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1 21 55 28 40 8 44 49</w:t>
      </w:r>
    </w:p>
    <w:p w14:paraId="7A679F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1 21 0 28 40 8 44 49</w:t>
      </w:r>
    </w:p>
    <w:p w14:paraId="6FF980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1 21 0 28 40 8 44 49</w:t>
      </w:r>
    </w:p>
    <w:p w14:paraId="08BA71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1 21 0 54 40 8 44 49</w:t>
      </w:r>
    </w:p>
    <w:p w14:paraId="76DF66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1 21 0 54 35 8 44 49</w:t>
      </w:r>
    </w:p>
    <w:p w14:paraId="79BCEF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1 21 0 54 35 15 44 49</w:t>
      </w:r>
    </w:p>
    <w:p w14:paraId="0A29DA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1 21 0 54 35 15 27 49</w:t>
      </w:r>
    </w:p>
    <w:p w14:paraId="1E0BED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1 21 0 54 35 15 27 49</w:t>
      </w:r>
    </w:p>
    <w:p w14:paraId="17FB3F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1 21 0 54 35 15 27 49</w:t>
      </w:r>
    </w:p>
    <w:p w14:paraId="2A7901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1 21 0 54 35 15 27 46</w:t>
      </w:r>
    </w:p>
    <w:p w14:paraId="4EA8C8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24 21 0 54 35 15 27 46</w:t>
      </w:r>
    </w:p>
    <w:p w14:paraId="3E654C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24 25 0 54 35 15 27 46</w:t>
      </w:r>
    </w:p>
    <w:p w14:paraId="5CCD60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24 25 0 8 35 15 27 46</w:t>
      </w:r>
    </w:p>
    <w:p w14:paraId="47DA69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24 25 0 8 3 15 27 46</w:t>
      </w:r>
    </w:p>
    <w:p w14:paraId="164FAA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24 25 0 8 3 38 27 46</w:t>
      </w:r>
    </w:p>
    <w:p w14:paraId="0B2299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24 25 0 8 3 38 27 46</w:t>
      </w:r>
    </w:p>
    <w:p w14:paraId="348E2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24 25 0 8 3 38 40 46</w:t>
      </w:r>
    </w:p>
    <w:p w14:paraId="47F655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24 25 0 8 3 38 40 22</w:t>
      </w:r>
    </w:p>
    <w:p w14:paraId="14522B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17 25 0 8 3 38 40 22</w:t>
      </w:r>
    </w:p>
    <w:p w14:paraId="532903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17 36 0 8 3 38 40 22</w:t>
      </w:r>
    </w:p>
    <w:p w14:paraId="0E901A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17 36 44 8 3 38 40 22</w:t>
      </w:r>
    </w:p>
    <w:p w14:paraId="088316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17 36 44 31 3 38 40 22</w:t>
      </w:r>
    </w:p>
    <w:p w14:paraId="3C0172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17 36 44 31 42 38 40 22</w:t>
      </w:r>
    </w:p>
    <w:p w14:paraId="5DD189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17 36 44 31 42 4 40 22</w:t>
      </w:r>
    </w:p>
    <w:p w14:paraId="7C27C6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17 36 44 31 42 4 40 22</w:t>
      </w:r>
    </w:p>
    <w:p w14:paraId="442AD5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17 36 44 31 42 4 38 22</w:t>
      </w:r>
    </w:p>
    <w:p w14:paraId="3EB7DA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17 36 44 31 42 4 38 11</w:t>
      </w:r>
    </w:p>
    <w:p w14:paraId="1F721D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6 36 44 31 42 4 38 11</w:t>
      </w:r>
    </w:p>
    <w:p w14:paraId="0D0A6F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6 7 44 31 42 4 38 11</w:t>
      </w:r>
    </w:p>
    <w:p w14:paraId="2CD248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6 7 5 31 42 4 38 11</w:t>
      </w:r>
    </w:p>
    <w:p w14:paraId="075AB7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6 7 5 31 42 4 38 11</w:t>
      </w:r>
    </w:p>
    <w:p w14:paraId="1EB4DB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6 7 5 10 42 4 38 11</w:t>
      </w:r>
    </w:p>
    <w:p w14:paraId="406D8A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6 7 5 10 42 4 38 11</w:t>
      </w:r>
    </w:p>
    <w:p w14:paraId="67422F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6583C2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Output2.txt:</w:t>
      </w:r>
    </w:p>
    <w:p w14:paraId="4D4062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# # # # # # #</w:t>
      </w:r>
    </w:p>
    <w:p w14:paraId="15C520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# # # # # #</w:t>
      </w:r>
    </w:p>
    <w:p w14:paraId="3F09AC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# # # # #</w:t>
      </w:r>
    </w:p>
    <w:p w14:paraId="100741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# # # #</w:t>
      </w:r>
    </w:p>
    <w:p w14:paraId="465BE3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# # #</w:t>
      </w:r>
    </w:p>
    <w:p w14:paraId="7DCDD2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# #</w:t>
      </w:r>
    </w:p>
    <w:p w14:paraId="135C4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14 #</w:t>
      </w:r>
    </w:p>
    <w:p w14:paraId="5AE7D4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10 30 4 27 15 19 14 43</w:t>
      </w:r>
    </w:p>
    <w:p w14:paraId="6468CF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10 30 4 24 15 19 14 43</w:t>
      </w:r>
    </w:p>
    <w:p w14:paraId="6E4C28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10 30 4 24 18 19 14 43</w:t>
      </w:r>
    </w:p>
    <w:p w14:paraId="0B5038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10 30 4 24 18 5 14 43</w:t>
      </w:r>
    </w:p>
    <w:p w14:paraId="4ED315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10 30 4 24 18 5 14 43</w:t>
      </w:r>
    </w:p>
    <w:p w14:paraId="1B6DA3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10 30 4 24 18 5 14 43</w:t>
      </w:r>
    </w:p>
    <w:p w14:paraId="2B9896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10 30 4 24 2 5 14 43</w:t>
      </w:r>
    </w:p>
    <w:p w14:paraId="55B0FA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10 30 4 24 2 5 14 43</w:t>
      </w:r>
    </w:p>
    <w:p w14:paraId="2B3EA9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10 30 4 24 34 5 14 43</w:t>
      </w:r>
    </w:p>
    <w:p w14:paraId="4E2953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10 30 4 24 34 7 14 43</w:t>
      </w:r>
    </w:p>
    <w:p w14:paraId="599C2E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10 30 4 24 34 7 14 43</w:t>
      </w:r>
    </w:p>
    <w:p w14:paraId="1E9885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10 30 4 55 34 7 14 43</w:t>
      </w:r>
    </w:p>
    <w:p w14:paraId="1B1350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10 30 28 55 34 7 14 43</w:t>
      </w:r>
    </w:p>
    <w:p w14:paraId="34CF6F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10 30 28 55 34 7 14 43</w:t>
      </w:r>
    </w:p>
    <w:p w14:paraId="2EDDBA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10 30 28 55 34 40 14 43</w:t>
      </w:r>
    </w:p>
    <w:p w14:paraId="17472B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10 30 28 8 34 40 14 43</w:t>
      </w:r>
    </w:p>
    <w:p w14:paraId="42C132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10 30 28 8 44 40 14 43</w:t>
      </w:r>
    </w:p>
    <w:p w14:paraId="12778C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10 30 28 8 44 40 49 43</w:t>
      </w:r>
    </w:p>
    <w:p w14:paraId="4DBC7C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10 30 28 8 44 40 1 43</w:t>
      </w:r>
    </w:p>
    <w:p w14:paraId="7D2DE7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10 30 28 21 44 40 1 43</w:t>
      </w:r>
    </w:p>
    <w:p w14:paraId="00FEA1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10 30 8 21 44 40 1 43</w:t>
      </w:r>
    </w:p>
    <w:p w14:paraId="644B9E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10 30 8 21 44 0 1 43</w:t>
      </w:r>
    </w:p>
    <w:p w14:paraId="2CF213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10 30 8 21 44 0 1 43</w:t>
      </w:r>
    </w:p>
    <w:p w14:paraId="5660EE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10 30 8 21 44 0 54 43</w:t>
      </w:r>
    </w:p>
    <w:p w14:paraId="4BFF35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10 30 8 21 44 35 54 43</w:t>
      </w:r>
    </w:p>
    <w:p w14:paraId="50B4AB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10 30 8 15 44 35 54 43</w:t>
      </w:r>
    </w:p>
    <w:p w14:paraId="4D4FD3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10 30 27 15 44 35 54 43</w:t>
      </w:r>
    </w:p>
    <w:p w14:paraId="393E4A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21 30 27 15 44 35 54 43</w:t>
      </w:r>
    </w:p>
    <w:p w14:paraId="4D900F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21 30 27 15 44 35 0 43</w:t>
      </w:r>
    </w:p>
    <w:p w14:paraId="2A8BC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21 30 46 15 44 35 0 43</w:t>
      </w:r>
    </w:p>
    <w:p w14:paraId="0340A3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21 30 46 24 44 35 0 43</w:t>
      </w:r>
    </w:p>
    <w:p w14:paraId="5C8E5F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25 30 46 24 44 35 0 43</w:t>
      </w:r>
    </w:p>
    <w:p w14:paraId="4F71B2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25 8 46 24 44 35 0 43</w:t>
      </w:r>
    </w:p>
    <w:p w14:paraId="509ABC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3 8 46 24 44 35 0 43</w:t>
      </w:r>
    </w:p>
    <w:p w14:paraId="7123B6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3 38 46 24 44 35 0 43</w:t>
      </w:r>
    </w:p>
    <w:p w14:paraId="0E3D38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3 38 46 24 44 35 8 43</w:t>
      </w:r>
    </w:p>
    <w:p w14:paraId="467663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3 38 40 24 44 35 8 43</w:t>
      </w:r>
    </w:p>
    <w:p w14:paraId="5A2D63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3 38 40 24 44 35 8 22</w:t>
      </w:r>
    </w:p>
    <w:p w14:paraId="099444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3 38 40 24 44 35 8 17</w:t>
      </w:r>
    </w:p>
    <w:p w14:paraId="2C0887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3 38 36 24 44 35 8 17</w:t>
      </w:r>
    </w:p>
    <w:p w14:paraId="7ECAA1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3 38 36 24 44 35 8 17</w:t>
      </w:r>
    </w:p>
    <w:p w14:paraId="600901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31 38 36 24 44 35 8 17</w:t>
      </w:r>
    </w:p>
    <w:p w14:paraId="28E10C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31 42 36 24 44 35 8 17</w:t>
      </w:r>
    </w:p>
    <w:p w14:paraId="4285BF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4 42 36 24 44 35 8 17</w:t>
      </w:r>
    </w:p>
    <w:p w14:paraId="6FE001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4 42 36 24 44 35 8 17</w:t>
      </w:r>
    </w:p>
    <w:p w14:paraId="73819F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4 42 38 24 44 35 8 17</w:t>
      </w:r>
    </w:p>
    <w:p w14:paraId="2CD5AC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4 11 38 24 44 35 8 17</w:t>
      </w:r>
    </w:p>
    <w:p w14:paraId="02BD42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4 11 38 24 44 35 6 17</w:t>
      </w:r>
    </w:p>
    <w:p w14:paraId="31D8E1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4 11 38 24 44 35 7 17</w:t>
      </w:r>
    </w:p>
    <w:p w14:paraId="5D4492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4 11 5 24 44 35 7 17</w:t>
      </w:r>
    </w:p>
    <w:p w14:paraId="23D977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6 11 5 24 44 35 7 17</w:t>
      </w:r>
    </w:p>
    <w:p w14:paraId="3DC9DF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6 10 5 24 44 35 7 17</w:t>
      </w:r>
    </w:p>
    <w:p w14:paraId="5DCC23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6 10 5 42 44 35 7 17</w:t>
      </w:r>
    </w:p>
    <w:p w14:paraId="31A896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79A5015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Исходный код программы с комментариями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38646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&lt;iostream&gt;</w:t>
      </w:r>
    </w:p>
    <w:p w14:paraId="1F477B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&lt;deque&gt;</w:t>
      </w:r>
    </w:p>
    <w:p w14:paraId="699B60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&lt;sstream&gt;</w:t>
      </w:r>
    </w:p>
    <w:p w14:paraId="3AC612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&lt;string&gt;</w:t>
      </w:r>
    </w:p>
    <w:p w14:paraId="1729EB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&lt;vector&gt;</w:t>
      </w:r>
    </w:p>
    <w:p w14:paraId="3AEEB6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0A15E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#include "lab4.h"</w:t>
      </w:r>
    </w:p>
    <w:p w14:paraId="1722DF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37B84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using namespace std;</w:t>
      </w:r>
    </w:p>
    <w:p w14:paraId="51B20B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D102A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Размер массива</w:t>
      </w:r>
    </w:p>
    <w:p w14:paraId="44166A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static int const sizeArray = 8;</w:t>
      </w:r>
    </w:p>
    <w:p w14:paraId="65C4E4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765CB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Счетчик операций</w:t>
      </w:r>
    </w:p>
    <w:p w14:paraId="5D2D8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static int counter = 0;</w:t>
      </w:r>
    </w:p>
    <w:p w14:paraId="0A5577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AD011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Указатель на текущий элемент в clockArray</w:t>
      </w:r>
    </w:p>
    <w:p w14:paraId="2BBC5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int clockPtr = 0;</w:t>
      </w:r>
    </w:p>
    <w:p w14:paraId="07EEA9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740B8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Структура для хранения информации о странице в памяти</w:t>
      </w:r>
    </w:p>
    <w:p w14:paraId="20599A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struct ClockRow {</w:t>
      </w:r>
    </w:p>
    <w:p w14:paraId="4743AC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index;  // Номер страницы</w:t>
      </w:r>
    </w:p>
    <w:p w14:paraId="0E98C0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read;   // Флаг, показывающий, была ли страница недавно использована</w:t>
      </w:r>
    </w:p>
    <w:p w14:paraId="1A954E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};</w:t>
      </w:r>
    </w:p>
    <w:p w14:paraId="684225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19752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Динамический массив для хранения информации о страницах в памяти</w:t>
      </w:r>
    </w:p>
    <w:p w14:paraId="435536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deque&lt;ClockRow&gt; clockArray;</w:t>
      </w:r>
    </w:p>
    <w:p w14:paraId="16C3EF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9F7D1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 для вывода содержимого clockArray</w:t>
      </w:r>
    </w:p>
    <w:p w14:paraId="49F68C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outClock() {</w:t>
      </w:r>
    </w:p>
    <w:p w14:paraId="1815D9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(int i = 0; i &lt; sizeArray; ++i) {</w:t>
      </w:r>
    </w:p>
    <w:p w14:paraId="7F3F6C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 &lt; clockArray.size()) {</w:t>
      </w:r>
    </w:p>
    <w:p w14:paraId="0E5EDE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clockArray[i].index;</w:t>
      </w:r>
    </w:p>
    <w:p w14:paraId="1247F9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7DAB6A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else {</w:t>
      </w:r>
    </w:p>
    <w:p w14:paraId="21490F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"#";</w:t>
      </w:r>
    </w:p>
    <w:p w14:paraId="133824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619EB7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 &lt; sizeArray - 1) {</w:t>
      </w:r>
    </w:p>
    <w:p w14:paraId="5F3C40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" ";</w:t>
      </w:r>
    </w:p>
    <w:p w14:paraId="082F18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122144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1F8AFC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cout &lt;&lt; "\n";</w:t>
      </w:r>
    </w:p>
    <w:p w14:paraId="75B0BA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034A4A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BA71E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 для проверки наличия страницы в clockArray</w:t>
      </w:r>
    </w:p>
    <w:p w14:paraId="602F45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bool isNotExist(int pageNumber) {</w:t>
      </w:r>
    </w:p>
    <w:p w14:paraId="2AD4B2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(auto&amp; row : clockArray) {</w:t>
      </w:r>
    </w:p>
    <w:p w14:paraId="65AAB5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(row.index == pageNumber) {</w:t>
      </w:r>
    </w:p>
    <w:p w14:paraId="7D6AAA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row.read = 1;</w:t>
      </w:r>
    </w:p>
    <w:p w14:paraId="104548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 false;</w:t>
      </w:r>
    </w:p>
    <w:p w14:paraId="6614FE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59BE8B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4CEC67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true;</w:t>
      </w:r>
    </w:p>
    <w:p w14:paraId="56DA0C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70E03B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C43CB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Основная функция, реализующая алгоритм замещения страниц на основе циферблата (Clock)</w:t>
      </w:r>
    </w:p>
    <w:p w14:paraId="10C103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alClock() {</w:t>
      </w:r>
    </w:p>
    <w:p w14:paraId="295649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string line;</w:t>
      </w:r>
    </w:p>
    <w:p w14:paraId="0F0321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firstNumOper = 0;</w:t>
      </w:r>
    </w:p>
    <w:p w14:paraId="24D411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secNumRow = 0;</w:t>
      </w:r>
    </w:p>
    <w:p w14:paraId="201363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while (true) {</w:t>
      </w:r>
    </w:p>
    <w:p w14:paraId="3842FE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getline(cin, line);</w:t>
      </w:r>
    </w:p>
    <w:p w14:paraId="211B1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(line.empty()) {</w:t>
      </w:r>
    </w:p>
    <w:p w14:paraId="4DF19C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return;</w:t>
      </w:r>
    </w:p>
    <w:p w14:paraId="1C6991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6BD6AE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istringstream istream{ line };</w:t>
      </w:r>
    </w:p>
    <w:p w14:paraId="542568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(!(istream &gt;&gt; firstNumOper) || !(istream &gt;&gt; secNumRow) || istream &gt;&gt; line) {</w:t>
      </w:r>
    </w:p>
    <w:p w14:paraId="669672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continue;</w:t>
      </w:r>
    </w:p>
    <w:p w14:paraId="5A24B0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00B14E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Сбрасывать флаг "использовалась" для всех страниц каждые 5 операций</w:t>
      </w:r>
    </w:p>
    <w:p w14:paraId="4834F8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(counter == 5)</w:t>
      </w:r>
    </w:p>
    <w:p w14:paraId="411CB0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{</w:t>
      </w:r>
    </w:p>
    <w:p w14:paraId="41590A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for (auto&amp; row : clockArray) {</w:t>
      </w:r>
    </w:p>
    <w:p w14:paraId="3BF452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row.read = 0;</w:t>
      </w:r>
    </w:p>
    <w:p w14:paraId="39B4F5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}</w:t>
      </w:r>
    </w:p>
    <w:p w14:paraId="0A5469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counter = 0;</w:t>
      </w:r>
    </w:p>
    <w:p w14:paraId="01C728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022DD2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counter++;</w:t>
      </w:r>
    </w:p>
    <w:p w14:paraId="6A6CEA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Если страница с указанным номером не существует в clockArray</w:t>
      </w:r>
    </w:p>
    <w:p w14:paraId="5AFF1C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(isNotExist(secNumRow)) {</w:t>
      </w:r>
    </w:p>
    <w:p w14:paraId="35D9A2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Если размер clockArray равен размеру массива</w:t>
      </w:r>
    </w:p>
    <w:p w14:paraId="383A66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if (clockArray.size() == sizeArray) {</w:t>
      </w:r>
    </w:p>
    <w:p w14:paraId="229241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// Найти страницу для замещения, используя алгоритм циферблата (Clock)</w:t>
      </w:r>
    </w:p>
    <w:p w14:paraId="70DBA4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while (true) {</w:t>
      </w:r>
    </w:p>
    <w:p w14:paraId="0CED9A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if (clockArray[clockPtr % sizeArray].read) {</w:t>
      </w:r>
    </w:p>
    <w:p w14:paraId="3D82CF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clockArray[clockPtr % sizeArray].read = 0;</w:t>
      </w:r>
    </w:p>
    <w:p w14:paraId="3BAC08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clockPtr++;</w:t>
      </w:r>
    </w:p>
    <w:p w14:paraId="221DDF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continue;</w:t>
      </w:r>
    </w:p>
    <w:p w14:paraId="3B8CED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}</w:t>
      </w:r>
    </w:p>
    <w:p w14:paraId="69D766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else {</w:t>
      </w:r>
    </w:p>
    <w:p w14:paraId="59A36F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clockArray[clockPtr % sizeArray].index = secNumRow;</w:t>
      </w:r>
    </w:p>
    <w:p w14:paraId="2E1327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clockArray[clockPtr % sizeArray].read = 1;</w:t>
      </w:r>
    </w:p>
    <w:p w14:paraId="6BEB25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clockPtr++;</w:t>
      </w:r>
    </w:p>
    <w:p w14:paraId="338693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    break;</w:t>
      </w:r>
    </w:p>
    <w:p w14:paraId="64A016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}</w:t>
      </w:r>
    </w:p>
    <w:p w14:paraId="0FE55D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 w14:paraId="759BBB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}</w:t>
      </w:r>
    </w:p>
    <w:p w14:paraId="7BFE03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else {</w:t>
      </w:r>
    </w:p>
    <w:p w14:paraId="42A83A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// Добавить новую страницу в clockArray</w:t>
      </w:r>
    </w:p>
    <w:p w14:paraId="49D094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clockArray.push_back({ secNumRow, 1 });</w:t>
      </w:r>
    </w:p>
    <w:p w14:paraId="5FA398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}</w:t>
      </w:r>
    </w:p>
    <w:p w14:paraId="48F64A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5DF20E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Вывести текущее состояние clockArray</w:t>
      </w:r>
    </w:p>
    <w:p w14:paraId="0A86AB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outClock();</w:t>
      </w:r>
    </w:p>
    <w:p w14:paraId="6F2ACB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7B17E5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089A3E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237BA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Структура для хранения информации о странице в памяти для алгоритма NRU</w:t>
      </w:r>
    </w:p>
    <w:p w14:paraId="6F361D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struct ElementNRU {</w:t>
      </w:r>
    </w:p>
    <w:p w14:paraId="10B5AC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index;  // Номер страницы</w:t>
      </w:r>
    </w:p>
    <w:p w14:paraId="191648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bool read;  // Флаг, показывающий, была ли страница недавно использована</w:t>
      </w:r>
    </w:p>
    <w:p w14:paraId="206C6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bool modify; // Флаг, показывающий, была ли страница изменена</w:t>
      </w:r>
    </w:p>
    <w:p w14:paraId="5D4FE2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};</w:t>
      </w:r>
    </w:p>
    <w:p w14:paraId="42520A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BB43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Динамический массив для хранения информации о страницах в памяти для алгоритма NRU</w:t>
      </w:r>
    </w:p>
    <w:p w14:paraId="1DB8AF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vector&lt;ElementNRU&gt; nruArray;</w:t>
      </w:r>
    </w:p>
    <w:p w14:paraId="7DF4F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1A899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// Функция для проверки наличия страницы в nruArray</w:t>
      </w:r>
    </w:p>
    <w:p w14:paraId="5648B6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bool nruisNotExist(int index) {</w:t>
      </w:r>
    </w:p>
    <w:p w14:paraId="187C4C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(auto&amp; row : nruArray) {</w:t>
      </w:r>
    </w:p>
    <w:p w14:paraId="1AE2CA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(row.index == index) {</w:t>
      </w:r>
    </w:p>
    <w:p w14:paraId="3686B1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row.read = true;</w:t>
      </w:r>
    </w:p>
    <w:p w14:paraId="144980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 false;</w:t>
      </w:r>
    </w:p>
    <w:p w14:paraId="02AF7D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081248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6629AF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true;</w:t>
      </w:r>
    </w:p>
    <w:p w14:paraId="733589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666C48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AE092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int getIndex(vector&lt;int&gt; classVec) {</w:t>
      </w:r>
    </w:p>
    <w:p w14:paraId="06C3C5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Если вектор classVec не пустой</w:t>
      </w:r>
    </w:p>
    <w:p w14:paraId="32EAB6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(!classVec.empty()) {</w:t>
      </w:r>
    </w:p>
    <w:p w14:paraId="5CE5B5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Если размер вектора больше 1</w:t>
      </w:r>
    </w:p>
    <w:p w14:paraId="28CD07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(classVec.size() != 1) {</w:t>
      </w:r>
    </w:p>
    <w:p w14:paraId="330403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Возвращаем случайный индекс из диапазона [0, classVec.size() - 1]</w:t>
      </w:r>
    </w:p>
    <w:p w14:paraId="63885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 classVec[uniform_rnd(0, classVec.size() - 1)];</w:t>
      </w:r>
    </w:p>
    <w:p w14:paraId="51ACF1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7E6E09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else {</w:t>
      </w:r>
    </w:p>
    <w:p w14:paraId="45B225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Возвращаем единственный элемент вектора</w:t>
      </w:r>
    </w:p>
    <w:p w14:paraId="28B938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 classVec[0];</w:t>
      </w:r>
    </w:p>
    <w:p w14:paraId="2544AE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6CC1BB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3BB107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Если вектор пустой, возвращаем -1</w:t>
      </w:r>
    </w:p>
    <w:p w14:paraId="5B63F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-1;</w:t>
      </w:r>
    </w:p>
    <w:p w14:paraId="302DC6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759817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19B6B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nruImpl(int firstNumOper, int secNumRow) {</w:t>
      </w:r>
    </w:p>
    <w:p w14:paraId="0AA949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Сбрасывать флаг "использовалась" для всех страниц каждые 5 операций</w:t>
      </w:r>
    </w:p>
    <w:p w14:paraId="3B7A26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(counter == 5)</w:t>
      </w:r>
    </w:p>
    <w:p w14:paraId="27C4AC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{</w:t>
      </w:r>
    </w:p>
    <w:p w14:paraId="0A6002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for (auto&amp; row : nruArray) {</w:t>
      </w:r>
    </w:p>
    <w:p w14:paraId="741DFE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row.read = 0;</w:t>
      </w:r>
    </w:p>
    <w:p w14:paraId="05CD0E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4A8BBA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counter = 0;</w:t>
      </w:r>
    </w:p>
    <w:p w14:paraId="6992A2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4ADCEA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counter++;</w:t>
      </w:r>
    </w:p>
    <w:p w14:paraId="1802E4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Если страница с указанным номером не существует в nruArray</w:t>
      </w:r>
    </w:p>
    <w:p w14:paraId="679409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if (nruisNotExist(secNumRow)) {</w:t>
      </w:r>
    </w:p>
    <w:p w14:paraId="0A99DB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Отмечаем, была ли страница изменена</w:t>
      </w:r>
    </w:p>
    <w:p w14:paraId="265D35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bool isModifyed = firstNumOper == 1;</w:t>
      </w:r>
    </w:p>
    <w:p w14:paraId="225A83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Если размер nruArray равен размеру массива</w:t>
      </w:r>
    </w:p>
    <w:p w14:paraId="35BCA5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(nruArray.size() == sizeArray) {</w:t>
      </w:r>
    </w:p>
    <w:p w14:paraId="2B76A2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Разделяем страницы в nruArray на 4 категории в соответствии с алгоритмом NRU</w:t>
      </w:r>
    </w:p>
    <w:p w14:paraId="14E109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vector&lt;int&gt; rang0;</w:t>
      </w:r>
    </w:p>
    <w:p w14:paraId="61770D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vector&lt;int&gt; rang1;</w:t>
      </w:r>
    </w:p>
    <w:p w14:paraId="6B8272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vector&lt;int&gt; rang2;</w:t>
      </w:r>
    </w:p>
    <w:p w14:paraId="680495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vector&lt;int&gt; rang3;</w:t>
      </w:r>
    </w:p>
    <w:p w14:paraId="2009D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for (int i = 0; i &lt; nruArray.size(); ++i) {</w:t>
      </w:r>
    </w:p>
    <w:p w14:paraId="54925D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if (!nruArray[i].read &amp;&amp; !nruArray[i].modify) {</w:t>
      </w:r>
    </w:p>
    <w:p w14:paraId="173A0C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rang0.push_back(i);</w:t>
      </w:r>
    </w:p>
    <w:p w14:paraId="704197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 w14:paraId="662A0A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else if (!nruArray[i].read &amp;&amp; nruArray[i].modify) {</w:t>
      </w:r>
    </w:p>
    <w:p w14:paraId="55ABC7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rang1.push_back(i);</w:t>
      </w:r>
    </w:p>
    <w:p w14:paraId="0EDA96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 w14:paraId="4B9258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else if (nruArray[i].read &amp;&amp; nruArray[i].modify) {</w:t>
      </w:r>
    </w:p>
    <w:p w14:paraId="2D6DD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rang2.push_back(i);</w:t>
      </w:r>
    </w:p>
    <w:p w14:paraId="33C1AF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 w14:paraId="24538A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else if (nruArray[i].read &amp;&amp; nruArray[i].modify) {</w:t>
      </w:r>
    </w:p>
    <w:p w14:paraId="3D04CD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    rang3.push_back(i);</w:t>
      </w:r>
    </w:p>
    <w:p w14:paraId="43DEA0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}</w:t>
      </w:r>
    </w:p>
    <w:p w14:paraId="50F546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}</w:t>
      </w:r>
    </w:p>
    <w:p w14:paraId="54FCDF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Выбираем страницу для замещения, используя алгоритм NRU</w:t>
      </w:r>
    </w:p>
    <w:p w14:paraId="09787C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int index = getIndex(rang0);</w:t>
      </w:r>
    </w:p>
    <w:p w14:paraId="619DDF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if (index == -1)</w:t>
      </w:r>
    </w:p>
    <w:p w14:paraId="74C26B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index = getIndex(rang1);</w:t>
      </w:r>
    </w:p>
    <w:p w14:paraId="1A6BDA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if (index == -1)</w:t>
      </w:r>
    </w:p>
    <w:p w14:paraId="471CA4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index = getIndex(rang2);</w:t>
      </w:r>
    </w:p>
    <w:p w14:paraId="40F852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if (index == -1)</w:t>
      </w:r>
    </w:p>
    <w:p w14:paraId="0A510F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    index = getIndex(rang3);</w:t>
      </w:r>
    </w:p>
    <w:p w14:paraId="5E5FDD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Заменяем выбранную страницу на новую</w:t>
      </w:r>
    </w:p>
    <w:p w14:paraId="0A37AF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nruArray[index].index = secNumRow;</w:t>
      </w:r>
    </w:p>
    <w:p w14:paraId="478B1E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nruArray[index].read = true;</w:t>
      </w:r>
    </w:p>
    <w:p w14:paraId="691557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nruArray[index].modify = isModifyed;</w:t>
      </w:r>
    </w:p>
    <w:p w14:paraId="552631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2BF817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else</w:t>
      </w:r>
    </w:p>
    <w:p w14:paraId="711BFD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{</w:t>
      </w:r>
    </w:p>
    <w:p w14:paraId="78118C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// Добавляем новую страницу в nruArray</w:t>
      </w:r>
    </w:p>
    <w:p w14:paraId="20C129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nruArray.push_back({ secNumRow, true, isModifyed });</w:t>
      </w:r>
    </w:p>
    <w:p w14:paraId="5C259C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79D51B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096E57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0BE105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4408A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outNRU() {</w:t>
      </w:r>
    </w:p>
    <w:p w14:paraId="148BF0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Выводим содержимое nruArray</w:t>
      </w:r>
    </w:p>
    <w:p w14:paraId="5A8E8E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for (int i = 0; i &lt; sizeArray; ++i) {</w:t>
      </w:r>
    </w:p>
    <w:p w14:paraId="44F20A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 &lt; nruArray.size()) {</w:t>
      </w:r>
    </w:p>
    <w:p w14:paraId="2D4DFF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nruArray[i].index;</w:t>
      </w:r>
    </w:p>
    <w:p w14:paraId="7D8587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170E1E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else {</w:t>
      </w:r>
    </w:p>
    <w:p w14:paraId="313916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"#";</w:t>
      </w:r>
    </w:p>
    <w:p w14:paraId="123ED0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0676DD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 &lt; sizeArray - 1) {</w:t>
      </w:r>
    </w:p>
    <w:p w14:paraId="54F2DF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cout &lt;&lt; " ";</w:t>
      </w:r>
    </w:p>
    <w:p w14:paraId="196D3C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12844D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65A42A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cout &lt;&lt; "\n";</w:t>
      </w:r>
    </w:p>
    <w:p w14:paraId="2705A0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4F9E84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59150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void aNru() {</w:t>
      </w:r>
    </w:p>
    <w:p w14:paraId="01AACF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Читаем ввод из консоли</w:t>
      </w:r>
    </w:p>
    <w:p w14:paraId="07B289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string inputString;</w:t>
      </w:r>
    </w:p>
    <w:p w14:paraId="7825AE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firstNumOper = 0;</w:t>
      </w:r>
    </w:p>
    <w:p w14:paraId="0D6906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secNumRow = 0;</w:t>
      </w:r>
    </w:p>
    <w:p w14:paraId="1EDC4A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while (true) {</w:t>
      </w:r>
    </w:p>
    <w:p w14:paraId="63419A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getline(cin, inputString);</w:t>
      </w:r>
    </w:p>
    <w:p w14:paraId="669925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(inputString.empty()) {</w:t>
      </w:r>
    </w:p>
    <w:p w14:paraId="571B73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return;</w:t>
      </w:r>
    </w:p>
    <w:p w14:paraId="5F6C12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59252A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istringstream istream{ inputString };</w:t>
      </w:r>
    </w:p>
    <w:p w14:paraId="627C3E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if (!(istream &gt;&gt; firstNumOper) || !(istream &gt;&gt; secNumRow) || istream &gt;&gt; inputString) {</w:t>
      </w:r>
    </w:p>
    <w:p w14:paraId="3E4642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continue;</w:t>
      </w:r>
    </w:p>
    <w:p w14:paraId="6C8709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}</w:t>
      </w:r>
    </w:p>
    <w:p w14:paraId="3CF5E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Вызываем функцию nruImpl для обработки полученного ввода</w:t>
      </w:r>
    </w:p>
    <w:p w14:paraId="1081FF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nruImpl(firstNumOper, secNumRow);</w:t>
      </w:r>
    </w:p>
    <w:p w14:paraId="5D2FCF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// Выводим текущее состояние nruArray</w:t>
      </w:r>
    </w:p>
    <w:p w14:paraId="4F6961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outNRU();</w:t>
      </w:r>
    </w:p>
    <w:p w14:paraId="004C7D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3DFC59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2B9DA2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150A3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int main(int argc, char* argv[]) {</w:t>
      </w:r>
    </w:p>
    <w:p w14:paraId="6268EA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Получаем номер аргумента из командной строки</w:t>
      </w:r>
    </w:p>
    <w:p w14:paraId="6652A3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int argoNumber = atoi(argv[1]);</w:t>
      </w:r>
    </w:p>
    <w:p w14:paraId="6DFC4C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// Выбираем алгоритм замещения страниц в зависимости от номера аргумента</w:t>
      </w:r>
    </w:p>
    <w:p w14:paraId="2AB8D5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switch (argoNumber) {</w:t>
      </w:r>
    </w:p>
    <w:p w14:paraId="725834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case 1:</w:t>
      </w:r>
    </w:p>
    <w:p w14:paraId="1C0E8B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{</w:t>
      </w:r>
    </w:p>
    <w:p w14:paraId="7A11B3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alClock();</w:t>
      </w:r>
    </w:p>
    <w:p w14:paraId="17B7E2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break;</w:t>
      </w:r>
    </w:p>
    <w:p w14:paraId="278568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7C7445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case 2:</w:t>
      </w:r>
    </w:p>
    <w:p w14:paraId="69A227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{</w:t>
      </w:r>
    </w:p>
    <w:p w14:paraId="7A42DE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aNru();</w:t>
      </w:r>
    </w:p>
    <w:p w14:paraId="429BB0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break;</w:t>
      </w:r>
    </w:p>
    <w:p w14:paraId="357D8F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0E2AF7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default:</w:t>
      </w:r>
    </w:p>
    <w:p w14:paraId="552778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break;</w:t>
      </w:r>
    </w:p>
    <w:p w14:paraId="66D00D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 w14:paraId="34B2B4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00FCF3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0;</w:t>
      </w:r>
    </w:p>
    <w:p w14:paraId="5FB45E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 w14:paraId="66F439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8895B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053BA933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Ознакомился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с принципами организации виртуальной памяти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 w14:paraId="42405C21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786D6927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1852A818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16B01"/>
    <w:multiLevelType w:val="multilevel"/>
    <w:tmpl w:val="B7E16B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619AEED"/>
    <w:multiLevelType w:val="multilevel"/>
    <w:tmpl w:val="F619A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E2BD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E22092"/>
    <w:rsid w:val="1DCB344B"/>
    <w:rsid w:val="1F7A36E2"/>
    <w:rsid w:val="25BF4489"/>
    <w:rsid w:val="3D2E204C"/>
    <w:rsid w:val="3EEE2BD1"/>
    <w:rsid w:val="459B196B"/>
    <w:rsid w:val="5FDB1B0B"/>
    <w:rsid w:val="6EF826B7"/>
    <w:rsid w:val="7AA16981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2024-06-07T09:58:00Z</dcterms:created>
  <dc:creator>Oskolock Koli</dc:creator>
  <cp:lastModifiedBy>Oskolock Koli</cp:lastModifiedBy>
  <dcterms:modified xsi:type="dcterms:W3CDTF">2024-06-07T11:30:15Z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3F694AF77D554FBE993C3512EBA42BD2_11</vt:lpwstr>
  </property>
</Properties>
</file>