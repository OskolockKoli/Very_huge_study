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Старший преподаватель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hint="default" w:ascii="Calibri" w:hAnsi="Calibri" w:cs="Calibri"/>
          <w:lang w:val="ru-RU"/>
        </w:rPr>
        <w:t xml:space="preserve">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Поляк М.Д. </w:t>
      </w:r>
      <w:r>
        <w:rPr>
          <w:rStyle w:val="153"/>
          <w:rFonts w:ascii="Calibri" w:hAnsi="Calibri" w:cs="Calibri"/>
          <w:u w:val="single"/>
        </w:rPr>
        <w:t> </w:t>
      </w:r>
    </w:p>
    <w:p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>подпись, дата                    инициалы, фамилия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3.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en-US"/>
        </w:rPr>
      </w:pPr>
      <w:r>
        <w:rPr>
          <w:rFonts w:hint="default" w:ascii="Cambria" w:hAnsi="Cambria" w:cs="Cambria"/>
          <w:sz w:val="40"/>
          <w:szCs w:val="40"/>
        </w:rPr>
        <w:t>Синхронизация потоков средствами WinAPI</w:t>
      </w:r>
      <w:r>
        <w:rPr>
          <w:rFonts w:hint="default" w:ascii="Cambria" w:hAnsi="Cambria" w:cs="Cambria"/>
          <w:sz w:val="40"/>
          <w:szCs w:val="40"/>
          <w:lang w:val="en-US"/>
        </w:rPr>
        <w:t>.</w:t>
      </w:r>
    </w:p>
    <w:p>
      <w:pPr>
        <w:jc w:val="center"/>
        <w:rPr>
          <w:rFonts w:hint="default" w:ascii="Cambria" w:hAnsi="Cambria" w:cs="Cambria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"https://pro.guap.ru/inside/students/subjects/3154495"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Операционные системы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jc w:val="center"/>
        <w:rPr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Знакомство с многопоточным программированием и методами синхронизации потоков средствами Windows API.</w:t>
      </w: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Индивидуальное задание: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360" w:leftChars="0" w:hanging="360" w:firstLine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С помощью таблицы вариантов заданий выбрать граф запуска потоков в соответствии с номером варианта. Вершины графа являются точками запуска/завершения потоков, дугами обозначены сами потоки. Длину дуги следует интерпретировать как ориентировочное время выполнения потока. В процессе своей работы каждый поток должен в цикле выполнять два действия: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выводить букву имени потока в консоль;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720" w:left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вызывать функцию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computation()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 для выполнения вычислений, требующих задействования ЦП на длительное время. Эта функция уже написана и подключается из заголовочного файла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lab3.h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 изменять ее не следует.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360" w:leftChars="0" w:hanging="360" w:firstLine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 соответствии с вариантом выделить на графе две группы с выполняющимися параллельно потоками. В первой группе потоки не синхронизированы, параллельное выполнение входящих в группу потоков происходит за счет планировщика задач. Вторая группа синхронизирована семафорами и потоки внутри группы выполняются в строго зафиксированном порядке: входящий в групу поток передает управление другому потоку после каждой итерации цикла (см. 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"https://en.wikipedia.org/wiki/Producer%E2%80%93consumer_problem" </w:instrTex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0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задачу производителя и потребителя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). Таким образом потоки во второй группе выполняются в строгой очередности.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360" w:leftChars="0" w:hanging="360" w:firstLine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С использованием средств Windows API реализовать программу для последовательно-параллельного выполнения потоков в ОС Windows. Запрещается использовать какие-либо библиотеки и модули, решающие задачу кроссплатформенной разработки многопоточных приложений (std::thread, Qt Thread, Boost Thread и т.п.), а также функции приостановки выполнения программы (например,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Sleep()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SwitchToThread()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 и подобные). Для этого необходимо написать код в файле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lab3.cpp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Функция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unsigned int lab3_thread_graph_id()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 должна возвращать номер графа запуска потоков, полученный из таблицы вариантов заданий.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720" w:left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Функция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const char* lab3_unsynchronized_threads()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 должна возвращать строку, состоящую из букв потоков, выполняющихся параллельно без синхронизации.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720" w:left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Функция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const char* lab3_sequential_threads()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 должна возвращать строку, состоящую из букв потоков, выполняющихся параллельно в строгой очередности друг за другом.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720" w:left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Функция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int lab3_init()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 заменяет собой функцию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main()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. В ней необходимо реализовать запуск потоков, инициализацию вспомогательных переменных (мьютексов, семафоров и т.п.). Перед выходом из функции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lab3_init()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 необходимо убедиться, что все запущенные потоки завершились. Возвращаемое значение: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0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 - работа функции завершилась успешно, любое другое числовое значение - при выполнении функции произошла критическая ошибка.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720" w:left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Добавить любые другие необходимые для работы программы функции, переменные и подключаемые файлы.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720" w:left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Создавать функцию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main()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 не нужно. В проекте уже имеется готовая функция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main()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 изменять ее нельзя. Она выполняет единственное действие: вызывает функцию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lab3_init()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ind w:left="720" w:left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Не следует изменять какие-либо файлы, кроме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lab3.cpp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. Также не следует создавать новые файлы и писать в них код, поскольку код из этих файлов не будет использоваться во время тестирования.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360" w:leftChars="0" w:hanging="360" w:firstLineChars="0"/>
        <w:rPr>
          <w:rFonts w:hint="default" w:ascii="Cambria" w:hAnsi="Cambria" w:cs="Cambria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Подготовить отчет о выполнении лабораторной работы и загрузить его под именем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report.pdf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 в репозиторий. В случае использования системы компьютерной верстки LaTeX также загрузить исходный файл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report.tex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Последовательное выполнение потоков может обеспечиваться как за счет использования семафоров, так и с помощью функции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WaitForSingleObject()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. Запускать потоки можно все сразу в функции </w:t>
      </w:r>
      <w:r>
        <w:rPr>
          <w:rStyle w:val="22"/>
          <w:rFonts w:hint="default" w:ascii="Cambria" w:hAnsi="Cambria" w:eastAsia="monospace)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lab3_init()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, а можно и по одному (или группами) из других потоков.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В процессе своей работы каждый поток выводит свою букву в консоль. Оценка правильности выполнения лабораторной работы осуществляется следующим образом. Если потоки </w:t>
      </w:r>
      <w:r>
        <w:rPr>
          <w:rStyle w:val="28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a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и </w:t>
      </w:r>
      <w:r>
        <w:rPr>
          <w:rStyle w:val="28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b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согласно графу должны выполняться одновременно (параллельно), то в консоли должна присутствовать последовательность вида </w:t>
      </w:r>
      <w:r>
        <w:rPr>
          <w:rStyle w:val="28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abababab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(или схожая, например, </w:t>
      </w:r>
      <w:r>
        <w:rPr>
          <w:rStyle w:val="28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aabbba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); если потоки выполняются последовательно, то в консоли присутствует последовательность вида </w:t>
      </w:r>
      <w:r>
        <w:rPr>
          <w:rStyle w:val="28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aaaaabbbbbb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, причем после появления первой буквы </w:t>
      </w:r>
      <w:r>
        <w:rPr>
          <w:rStyle w:val="28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b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, буква </w:t>
      </w:r>
      <w:r>
        <w:rPr>
          <w:rStyle w:val="28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a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больше не должна появиться в консоли.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Количество букв, выводимых каждым потоком в консоль, должно быть пропорционально числу интервалов (длине дуги), соответствующей данному потоку на графе. При этом количество символов, выводимых в консоль каждым из потоков, должно быть не меньше чем 3Q и не больше чем 5Q, где Q - количество интервалов на графе, в течении которых выполняется поток. Множитель перед величиной Q следует выбрать одинаковым для всех потоков, задав его равным 3, 4 или 5.</w:t>
      </w:r>
    </w:p>
    <w:p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Граф запуска потоков: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spacing w:before="0" w:beforeAutospacing="0" w:after="0" w:afterAutospacing="1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drawing>
          <wp:inline distT="0" distB="0" distL="114300" distR="114300">
            <wp:extent cx="6216015" cy="443865"/>
            <wp:effectExtent l="0" t="0" r="1905" b="13335"/>
            <wp:docPr id="1" name="Изображение 1" descr="Скриншот 29-05-2024 19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9-05-2024 194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drawing>
          <wp:inline distT="0" distB="0" distL="114300" distR="114300">
            <wp:extent cx="6167755" cy="255905"/>
            <wp:effectExtent l="0" t="0" r="4445" b="3175"/>
            <wp:docPr id="2" name="Изображение 2" descr="Скриншот 29-05-2024 19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29-05-2024 1943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spacing w:before="0" w:beforeAutospacing="0" w:after="0" w:afterAutospacing="1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drawing>
          <wp:inline distT="0" distB="0" distL="114300" distR="114300">
            <wp:extent cx="6229985" cy="2372360"/>
            <wp:effectExtent l="0" t="0" r="3175" b="5080"/>
            <wp:docPr id="3" name="Изображение 3" descr="Скриншот 29-05-2024 19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9-05-2024 1943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5"/>
        </w:tabs>
        <w:spacing w:before="0" w:beforeAutospacing="0" w:after="0" w:afterAutospacing="1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bdabdadbabcdbcdbcddhefhehfddefhfghfgfhghikiikhhkkmmkmk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Исходный код программы с комментариями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"lab3.h"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Эта функция возвращает ID графа потоков для текущей лабораторной работы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lab3_thread_graph_id()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Эта функция возвращает имена несинхронизированных потоков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lab3_unsynchronized_threads()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"defh"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Эта функция возвращает имена последовательных потоков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lab3_sequential_threads()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"bcd"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Глобальная переменная для хранения несинхронизированного блокиратора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unsynchronizedLock;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Функция для обработки производства и вычислений для несинхронизированных потоков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productAndCompute(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charOut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3;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= WaitForSingleObject(unsynchronizedLock,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WAIT_OBJECT_0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charOut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std::flush;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ReleaseMutex(unsynchronizedLock);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computation();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Функция для обработки последовательных потоков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handleSequentialThreads(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charOut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current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next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3; ++i)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= WaitForSingleObject(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current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(res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WAIT_OBJECT_0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charOut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std::flush;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ReleaseSemaphore(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next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computation();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Глобальные переменные для потоков задач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taskBS;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taskC();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taskA()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Выполняем производство и вычисления для потока 'a'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Освобождаем семафор taskBS, чтобы следующая задача могла начаться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ReleaseSemaphore(taskBS,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новый поток для выполнения taskC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)taskC,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Выходим из текущего потока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ExitThread(0);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taskBSSync, taskCSSync;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taskD();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taskB()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)taskA,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)taskD,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WaitForSingleObject(taskBS,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WaitForSingleObject(taskBS,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handleSequentialThreads(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taskBSSync, taskCSSync);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WaitForSingleObject(taskBS,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pthr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)taskH,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WaitForSingleObject(pthr,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CloseHandle(pthr);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ExitThread(0);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taskDSSync;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taskC()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handleSequentialThreads(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taskCSSync, taskDSSync);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ExitThread(0);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taskES, taskHS, taskFS;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taskD()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ReleaseSemaphore(taskBS,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handleSequentialThreads(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taskDSSync, taskBSSync);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ReleaseSemaphore(taskBS,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ReleaseSemaphore(taskES,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ReleaseSemaphore(taskHS,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ReleaseSemaphore(taskFS,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ExitThread(0);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ReleaseSemaphore(taskFS,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ReleaseSemaphore(taskHS,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WaitForSingleObject(taskES,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WaitForSingleObject(taskES,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WaitForSingleObject(taskES,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)taskG,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ExitThread(0);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taskI();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taskF()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ReleaseSemaphore(taskES,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ReleaseSemaphore(taskHS,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WaitForSingleObject(taskFS,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WaitForSingleObject(taskFS,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WaitForSingleObject(taskFS,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ReleaseSemaphore(taskHS,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WaitForSingleObject(taskFS,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WaitForSingleObject(taskFS,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)taskI,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ExitThread(0);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Выполняем производство и вычисления для потока 'g'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Освобождаем семафоры taskHS и taskFS, чтобы следующие задачи могли начаться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ReleaseSemaphore(taskHS,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ReleaseSemaphore(taskFS,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Выходим из текущего потока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ExitThread(0);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taskH()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новые потоки для выполнения taskF и taskE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)taskF,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)taskE,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Выполняем производство и вычисления для потока 'h'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Освобождаем семафоры taskFS и taskES, чтобы следующие задачи могли начаться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ReleaseSemaphore(taskFS,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ReleaseSemaphore(taskES,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Ждем, пока семафор taskHS будет освобожден три раза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WaitForSingleObject(taskHS,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WaitForSingleObject(taskHS,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WaitForSingleObject(taskHS,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Выполняем производство и вычисления для потока 'h' снова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Освобождаем семафор taskFS, чтобы следующая задача могла начаться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ReleaseSemaphore(taskFS,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Ждем, пока семафор taskHS будет освобожден еще два раза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WaitForSingleObject(taskHS,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WaitForSingleObject(taskHS,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Выполняем производство и вычисления для потока 'h' еще раз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Освобождаем семафор taskKS, чтобы следующая задача могла начаться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ReleaseSemaphore(taskKS,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Ждем, пока семафор taskHS будет освобожден еще два раза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WaitForSingleObject(taskHS,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WaitForSingleObject(taskHS,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новый поток для выполнения taskM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pthr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)taskM,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Ждем, пока новый поток завершится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WaitForSingleObject(pthr,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Закрываем дескриптор нового потока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CloseHandle(pthr);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Выходим из текущего потока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ExitThread(0);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taskI()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новый поток для выполнения taskK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)taskK,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Выполняем производство и вычисления для потока 'i'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Освобождаем семафоры taskKS и taskHS, чтобы следующие задачи могли начаться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ReleaseSemaphore(taskKS,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ReleaseSemaphore(taskHS,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Выходим из текущего потока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ExitThread(0);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taskK()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Выполняем производство и вычисления для потока 'k'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Освобождаем семафор taskHS, чтобы следующая задача могла начаться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ReleaseSemaphore(taskHS,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Ждем, пока семафор taskKS будет освобожден два раза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WaitForSingleObject(taskKS,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WaitForSingleObject(taskKS,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Выполняем производство и вычисления для потока 'k' снова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Освобождаем семафор taskMS, чтобы следующая задача могла начаться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ReleaseSemaphore(taskMS,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Выходим из текущего потока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ExitThread(0);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taskM()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Выполняем производство и вычисления для потока 'm'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productAndCompute(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Ждем, пока семафор taskMS будет освобожден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WaitForSingleObject(taskMS,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Выходим из текущего потока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ExitThread(0);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lab3_init()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семафоры для синхронизации потоков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taskKS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2,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taskBS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2,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taskMS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2,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taskES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3,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taskHS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3,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taskFS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3,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taskBSSync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1,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taskCSSync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taskDSSync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1,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несинхронизированный блокиратор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unsynchronizedLock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CreateMutex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Создаем поток для выполнения задачи taskB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pthr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0,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)taskB,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Ждем, пока поток taskB завершится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WaitForSingleObject(pthr,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INFINITE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Закрываем дескрипторы семафоров и блокиратора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CloseHandle(pthr);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CloseHandle(taskKS);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CloseHandle(taskBS);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CloseHandle(taskMS);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CloseHandle(taskES);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CloseHandle(taskHS);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CloseHandle(taskFS);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CloseHandle(taskBSSync);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CloseHandle(taskCSSync);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CloseHandle(taskDSSync);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Возвращаем 0 для успешной инициализации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Познакомился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 с многопоточным программированием и методами синхронизации потоков средствами Windows API.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riad Pro Light">
    <w:panose1 w:val="020B0603030403020204"/>
    <w:charset w:val="00"/>
    <w:family w:val="auto"/>
    <w:pitch w:val="default"/>
    <w:sig w:usb0="20000287" w:usb1="00000001" w:usb2="00000000" w:usb3="00000000" w:csb0="2000019F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monospace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968"/>
    <w:multiLevelType w:val="multilevel"/>
    <w:tmpl w:val="A491E9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0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8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5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2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39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46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4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120" w:hanging="360"/>
      </w:pPr>
      <w:rPr>
        <w:sz w:val="24"/>
        <w:szCs w:val="24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540A2"/>
    <w:rsid w:val="1D5A3FA5"/>
    <w:rsid w:val="273B0835"/>
    <w:rsid w:val="34AA61BB"/>
    <w:rsid w:val="3D2E204C"/>
    <w:rsid w:val="54A3561B"/>
    <w:rsid w:val="598A4F96"/>
    <w:rsid w:val="6683763C"/>
    <w:rsid w:val="77A360D0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2024-05-29T08:48:00Z</dcterms:created>
  <dc:creator>Oskolock Koli</dc:creator>
  <cp:lastModifiedBy>Oskolock Koli</cp:lastModifiedBy>
  <dcterms:modified xsi:type="dcterms:W3CDTF">2024-05-29T16:05:33Z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9DD112A40A7C4305AFFFE0CE9259D08D_11</vt:lpwstr>
  </property>
</Properties>
</file>