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227A8E7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93793AE">
      <w:pPr>
        <w:widowControl w:val="0"/>
        <w:autoSpaceDE w:val="0"/>
        <w:autoSpaceDN w:val="0"/>
        <w:adjustRightInd w:val="0"/>
        <w:jc w:val="center"/>
      </w:pPr>
      <w:r>
        <w:t>КАФЕДРА № 43</w:t>
      </w:r>
    </w:p>
    <w:p w14:paraId="042928E5">
      <w:pPr>
        <w:widowControl w:val="0"/>
        <w:autoSpaceDE w:val="0"/>
        <w:autoSpaceDN w:val="0"/>
        <w:adjustRightInd w:val="0"/>
        <w:spacing w:before="1200"/>
      </w:pPr>
      <w:r>
        <w:t>ОТЧЕТ</w:t>
      </w:r>
      <w:r>
        <w:br w:type="textWrapping"/>
      </w:r>
      <w:r>
        <w:t>ЗАЩИЩЕН С ОЦЕНКОЙ</w:t>
      </w:r>
    </w:p>
    <w:p w14:paraId="3A1292E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Style w:val="12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3"/>
        <w:gridCol w:w="284"/>
        <w:gridCol w:w="2821"/>
        <w:gridCol w:w="277"/>
        <w:gridCol w:w="3014"/>
      </w:tblGrid>
      <w:tr w14:paraId="2A84C1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7599E30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8931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7D1E93C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7C6E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403774B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В</w:t>
            </w:r>
            <w:r>
              <w:rPr>
                <w:rFonts w:hint="default"/>
                <w:lang w:val="ru-RU"/>
              </w:rPr>
              <w:t>.В. Мышко</w:t>
            </w:r>
          </w:p>
        </w:tc>
      </w:tr>
      <w:tr w14:paraId="1837E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060D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FA59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0865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FAF4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4C6B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4BC5862">
      <w:pPr>
        <w:pStyle w:val="61"/>
        <w:spacing w:before="0"/>
      </w:pPr>
    </w:p>
    <w:tbl>
      <w:tblPr>
        <w:tblStyle w:val="12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 w14:paraId="240363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8" w:hRule="atLeast"/>
        </w:trPr>
        <w:tc>
          <w:tcPr>
            <w:tcW w:w="9639" w:type="dxa"/>
          </w:tcPr>
          <w:p w14:paraId="38976B7D">
            <w:pPr>
              <w:pStyle w:val="61"/>
              <w:spacing w:before="960" w:line="276" w:lineRule="auto"/>
              <w:jc w:val="center"/>
              <w:rPr>
                <w:rFonts w:hint="default"/>
                <w:kern w:val="2"/>
                <w:lang w:val="ru-RU"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ОТЧЕТ О ЛАБОРАТОРНОЙ РАБОТЕ №</w:t>
            </w:r>
            <w:r>
              <w:rPr>
                <w:rFonts w:hint="default"/>
                <w:kern w:val="2"/>
                <w:lang w:val="ru-RU" w:eastAsia="en-US"/>
                <w14:ligatures w14:val="standardContextual"/>
              </w:rPr>
              <w:t>4</w:t>
            </w:r>
          </w:p>
        </w:tc>
      </w:tr>
      <w:tr w14:paraId="040E3F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1" w:hRule="atLeast"/>
        </w:trPr>
        <w:tc>
          <w:tcPr>
            <w:tcW w:w="9639" w:type="dxa"/>
          </w:tcPr>
          <w:p w14:paraId="4B80F156">
            <w:pPr>
              <w:spacing w:before="480" w:after="480" w:line="276" w:lineRule="auto"/>
              <w:jc w:val="center"/>
              <w:rPr>
                <w:rFonts w:hint="default" w:ascii="Cambria" w:hAnsi="Cambria" w:eastAsia="Calibri"/>
                <w:szCs w:val="28"/>
              </w:rPr>
            </w:pPr>
            <w:r>
              <w:rPr>
                <w:rFonts w:hint="default" w:ascii="Cambria" w:hAnsi="Cambria" w:eastAsia="Calibri"/>
                <w:szCs w:val="28"/>
              </w:rPr>
              <w:t>Однофакторный</w:t>
            </w:r>
          </w:p>
          <w:p w14:paraId="311169A2">
            <w:pPr>
              <w:spacing w:before="480" w:after="480" w:line="276" w:lineRule="auto"/>
              <w:jc w:val="center"/>
              <w:rPr>
                <w:szCs w:val="28"/>
              </w:rPr>
            </w:pPr>
            <w:r>
              <w:rPr>
                <w:rFonts w:hint="default" w:ascii="Cambria" w:hAnsi="Cambria" w:eastAsia="Calibri"/>
                <w:szCs w:val="28"/>
              </w:rPr>
              <w:t>регрессионный анализ</w:t>
            </w:r>
          </w:p>
        </w:tc>
      </w:tr>
      <w:tr w14:paraId="537133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</w:tcPr>
          <w:p w14:paraId="31A2F3D6">
            <w:pPr>
              <w:spacing w:line="276" w:lineRule="auto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</w:rPr>
              <w:t xml:space="preserve">по курсу: </w:t>
            </w:r>
            <w:r>
              <w:rPr>
                <w:szCs w:val="28"/>
                <w:lang w:val="ru-RU"/>
              </w:rPr>
              <w:t>Обработка</w:t>
            </w:r>
            <w:r>
              <w:rPr>
                <w:rFonts w:hint="default"/>
                <w:szCs w:val="28"/>
                <w:lang w:val="ru-RU"/>
              </w:rPr>
              <w:t xml:space="preserve"> экспериментальных данных</w:t>
            </w:r>
          </w:p>
        </w:tc>
      </w:tr>
    </w:tbl>
    <w:p w14:paraId="5691FFF3"/>
    <w:p w14:paraId="01591BFC"/>
    <w:p w14:paraId="2CEE494B">
      <w:pPr>
        <w:rPr>
          <w:lang w:val="en-US"/>
        </w:rPr>
      </w:pPr>
      <w:r>
        <w:t>РАБОТУ ВЫПОЛНИЛ</w:t>
      </w:r>
    </w:p>
    <w:tbl>
      <w:tblPr>
        <w:tblStyle w:val="12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 w14:paraId="7FC08E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vAlign w:val="bottom"/>
          </w:tcPr>
          <w:p w14:paraId="07FD998F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6F8C66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4136</w:t>
            </w:r>
          </w:p>
        </w:tc>
        <w:tc>
          <w:tcPr>
            <w:tcW w:w="236" w:type="dxa"/>
            <w:vAlign w:val="center"/>
          </w:tcPr>
          <w:p w14:paraId="30DF89B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0AB35C2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1DE3AEE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42BA4A48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Н</w:t>
            </w:r>
            <w:r>
              <w:rPr>
                <w:rFonts w:hint="default"/>
                <w:lang w:val="ru-RU"/>
              </w:rPr>
              <w:t>.С. Бобрович</w:t>
            </w:r>
          </w:p>
        </w:tc>
      </w:tr>
      <w:tr w14:paraId="5B5328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vAlign w:val="center"/>
          </w:tcPr>
          <w:p w14:paraId="193A49C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6C2DA81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E9769A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01BD151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DDF030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629" w:type="dxa"/>
            <w:vAlign w:val="center"/>
          </w:tcPr>
          <w:p w14:paraId="7F82E3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B4BBF34">
      <w:pPr>
        <w:widowControl w:val="0"/>
        <w:autoSpaceDE w:val="0"/>
        <w:autoSpaceDN w:val="0"/>
        <w:adjustRightInd w:val="0"/>
        <w:spacing w:before="1800"/>
        <w:jc w:val="center"/>
        <w:rPr>
          <w:sz w:val="24"/>
          <w:szCs w:val="24"/>
        </w:rPr>
      </w:pPr>
      <w:r>
        <w:t>Санкт-Петербург 202</w:t>
      </w:r>
      <w:r>
        <w:rPr>
          <w:rFonts w:hint="default"/>
          <w:lang w:val="en-US"/>
        </w:rPr>
        <w:t>5</w:t>
      </w:r>
    </w:p>
    <w:p w14:paraId="43F2EA35">
      <w:pPr>
        <w:numPr>
          <w:ilvl w:val="0"/>
          <w:numId w:val="11"/>
        </w:numPr>
        <w:spacing w:after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Цель работы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</w:p>
    <w:p w14:paraId="722B3295">
      <w:pPr>
        <w:spacing w:after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2A8DC899">
      <w:pPr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</w:rPr>
        <w:t>Цель данной работы заключается в том, чтобы провести анализ экспериментальных данных и оценить качество линейной регрессионной модели, которая описывает зависимость между двумя переменными x и y.</w:t>
      </w:r>
    </w:p>
    <w:p w14:paraId="727CB4CB">
      <w:pPr>
        <w:rPr>
          <w:rFonts w:hint="default" w:ascii="Cambria" w:hAnsi="Cambria" w:cs="Cambria"/>
        </w:rPr>
      </w:pPr>
    </w:p>
    <w:p w14:paraId="289768DA">
      <w:pPr>
        <w:numPr>
          <w:ilvl w:val="0"/>
          <w:numId w:val="11"/>
        </w:numPr>
        <w:spacing w:line="360" w:lineRule="auto"/>
        <w:ind w:left="0" w:leftChars="0" w:firstLine="0" w:firstLineChars="0"/>
        <w:rPr>
          <w:rFonts w:hint="default" w:ascii="Cambria" w:hAnsi="Cambria" w:cs="Cambria"/>
          <w:b/>
          <w:color w:val="000000"/>
          <w:sz w:val="28"/>
          <w:szCs w:val="28"/>
        </w:rPr>
      </w:pPr>
      <w:r>
        <w:rPr>
          <w:rFonts w:hint="default" w:ascii="Cambria" w:hAnsi="Cambria" w:cs="Cambria"/>
          <w:b/>
          <w:color w:val="000000"/>
          <w:sz w:val="28"/>
          <w:szCs w:val="28"/>
        </w:rPr>
        <w:t>Задание</w:t>
      </w:r>
      <w:r>
        <w:rPr>
          <w:rFonts w:hint="default" w:ascii="Cambria" w:hAnsi="Cambria" w:cs="Cambria"/>
          <w:b/>
          <w:color w:val="000000"/>
          <w:sz w:val="28"/>
          <w:szCs w:val="28"/>
          <w:lang w:val="ru-RU"/>
        </w:rPr>
        <w:t xml:space="preserve"> на лабораторную работу</w:t>
      </w:r>
      <w:r>
        <w:rPr>
          <w:rFonts w:hint="default" w:ascii="Cambria" w:hAnsi="Cambria" w:cs="Cambria"/>
          <w:b/>
          <w:color w:val="000000"/>
          <w:sz w:val="28"/>
          <w:szCs w:val="28"/>
        </w:rPr>
        <w:t>:</w:t>
      </w:r>
    </w:p>
    <w:p w14:paraId="75AEEEEF">
      <w:pPr>
        <w:spacing w:line="360" w:lineRule="auto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drawing>
          <wp:inline distT="0" distB="0" distL="114300" distR="114300">
            <wp:extent cx="6167120" cy="471170"/>
            <wp:effectExtent l="0" t="0" r="5080" b="1270"/>
            <wp:docPr id="2" name="Изображение 2" descr="Скриншот 17-02-2025 194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шот 17-02-2025 1943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712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/>
          <w:sz w:val="28"/>
          <w:szCs w:val="28"/>
          <w:lang w:val="en-US"/>
        </w:rPr>
        <w:drawing>
          <wp:inline distT="0" distB="0" distL="114300" distR="114300">
            <wp:extent cx="6152515" cy="476250"/>
            <wp:effectExtent l="0" t="0" r="4445" b="11430"/>
            <wp:docPr id="1" name="Изображение 1" descr="Скриншот 17-02-2025 19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17-02-2025 1943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86D1">
      <w:pPr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Порядок выполнения задания:</w:t>
      </w:r>
    </w:p>
    <w:p w14:paraId="40014A61">
      <w:pPr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1. Составить систему нормальных уравнений, используя массив экспериментальных данных;</w:t>
      </w:r>
    </w:p>
    <w:p w14:paraId="4E1DACD4">
      <w:pPr>
        <w:spacing w:line="360" w:lineRule="auto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ru-RU"/>
        </w:rPr>
        <w:t>2. Найти оценки коэффициентов регрессии посредством решения системы нормальных уравнений;</w:t>
      </w:r>
    </w:p>
    <w:p w14:paraId="06BC05C4">
      <w:pPr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3. При расчетах в матричной форме составить матричное уравнение с вектором неизвестных оценок коэффициентов регрессии и найти его решение;</w:t>
      </w:r>
    </w:p>
    <w:p w14:paraId="1ED3EF27">
      <w:pPr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4. Проверить адекватность построенного уравнения регрессии экспериментальным данным по критерию Фишера при уровне значимости α = 0,01;</w:t>
      </w:r>
    </w:p>
    <w:p w14:paraId="48635528">
      <w:pPr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5. Проверить значимость коэффициентов регрессии по критерию Стьюдента при таком же уровне значимости;</w:t>
      </w:r>
    </w:p>
    <w:p w14:paraId="3C90ABD0">
      <w:pPr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6. Повторно проверить адекватность уравнения регрессии после исключения незначимых коэффициентов.</w:t>
      </w:r>
    </w:p>
    <w:p w14:paraId="45C2B0EB">
      <w:pPr>
        <w:spacing w:line="360" w:lineRule="auto"/>
        <w:rPr>
          <w:rFonts w:hint="default" w:ascii="Cambria" w:hAnsi="Cambria"/>
          <w:sz w:val="28"/>
          <w:szCs w:val="28"/>
          <w:lang w:val="ru-RU"/>
        </w:rPr>
      </w:pPr>
    </w:p>
    <w:p w14:paraId="4CD2F23F">
      <w:pPr>
        <w:numPr>
          <w:ilvl w:val="0"/>
          <w:numId w:val="11"/>
        </w:numPr>
        <w:spacing w:line="259" w:lineRule="auto"/>
        <w:ind w:left="0" w:leftChars="0" w:firstLine="0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Ход работы:</w:t>
      </w:r>
    </w:p>
    <w:p w14:paraId="6B0D93CC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Чтобы построить уравнение регрессии в виде алгебраического полинома второй степени, </w:t>
      </w:r>
      <w:r>
        <w:rPr>
          <w:rFonts w:hint="default" w:ascii="Cambria" w:hAnsi="Cambria" w:cs="Cambria"/>
          <w:lang w:val="ru-RU"/>
        </w:rPr>
        <w:t>нужно</w:t>
      </w:r>
      <w:r>
        <w:rPr>
          <w:rFonts w:hint="default" w:ascii="Cambria" w:hAnsi="Cambria" w:cs="Cambria"/>
        </w:rPr>
        <w:t xml:space="preserve"> использовать метод наименьших квадратов. Это позволит минимизировать сумму квадратов отклонений между экспериментальными данными и предсказанными значениями функции.</w:t>
      </w:r>
    </w:p>
    <w:p w14:paraId="54F7FF2D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Дано:</w:t>
      </w:r>
    </w:p>
    <w:p w14:paraId="7E765010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  <w:lang w:val="en-US" w:eastAsia="zh-CN"/>
        </w:rPr>
        <w:t>x=[−3,−1,0,1,2]</w:t>
      </w:r>
    </w:p>
    <w:p w14:paraId="072B2C8A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  <w:lang w:val="en-US" w:eastAsia="zh-CN"/>
        </w:rPr>
        <w:t>y=[10,−3,−3,1,11]</w:t>
      </w:r>
    </w:p>
    <w:p w14:paraId="6BCDEC93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Уравнение регрессии будет иметь следующий вид:</w:t>
      </w:r>
    </w:p>
    <w:p w14:paraId="4E518DB3">
      <w:pPr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>y^=a0+a1*x+a2*x^2</w:t>
      </w:r>
    </w:p>
    <w:p w14:paraId="299655C7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Шаг 1: Запись системы нормальных уравнений</w:t>
      </w:r>
    </w:p>
    <w:p w14:paraId="63D7CC47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Используя метод наименьших квадратов, мы составим систему нормальных уравнений для нахождения коэффициентов </w:t>
      </w:r>
      <w:r>
        <w:rPr>
          <w:rFonts w:hint="default" w:ascii="Cambria" w:hAnsi="Cambria" w:cs="Cambria"/>
          <w:lang w:val="en-US"/>
        </w:rPr>
        <w:t>a0, a1, a2</w:t>
      </w:r>
      <w:r>
        <w:rPr>
          <w:rFonts w:hint="default" w:ascii="Cambria" w:hAnsi="Cambria" w:cs="Cambria"/>
        </w:rPr>
        <w:t xml:space="preserve">. </w:t>
      </w:r>
    </w:p>
    <w:p w14:paraId="7E3C1F45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Шаг 2: Вычисление необходимых сумм</w:t>
      </w:r>
    </w:p>
    <w:p w14:paraId="0ACA9B53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Посчитаем следующие суммы:</w:t>
      </w:r>
    </w:p>
    <w:p w14:paraId="2118EDE2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  <w:lang w:val="en-US" w:eastAsia="zh-CN"/>
        </w:rPr>
        <w:t>n=5</w:t>
      </w:r>
    </w:p>
    <w:p w14:paraId="1E58A1A0"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 w:eastAsia="zh-CN"/>
        </w:rPr>
        <w:t xml:space="preserve">∑x=−3+(−1)+0+1+2=−1 </w:t>
      </w:r>
    </w:p>
    <w:p w14:paraId="01B52245"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 w:eastAsia="zh-CN"/>
        </w:rPr>
        <w:t xml:space="preserve">∑x^2=(−3)^2+(−1)^2+0^2+1^2+2^2=15 </w:t>
      </w:r>
    </w:p>
    <w:p w14:paraId="4ED67460">
      <w:pPr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 xml:space="preserve">∑x^3=(−3)^3+(−1)^3+0^3+1^3+2^3=−19 </w:t>
      </w:r>
    </w:p>
    <w:p w14:paraId="25BC959F"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 w:eastAsia="zh-CN"/>
        </w:rPr>
        <w:t xml:space="preserve">∑x^4=(−3)^4+(−1)^4+0^4+1^4+2^4=99 </w:t>
      </w:r>
    </w:p>
    <w:p w14:paraId="76E895F0"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 w:eastAsia="zh-CN"/>
        </w:rPr>
        <w:t xml:space="preserve">∑y=10+(−3)+(−3)+1+11=16 </w:t>
      </w:r>
    </w:p>
    <w:p w14:paraId="583CE73F"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 w:eastAsia="zh-CN"/>
        </w:rPr>
        <w:t xml:space="preserve">∑x*y=(−3)(10)+(−1)(−3)+0(−3)+1(1)+2(11)=−4 </w:t>
      </w:r>
    </w:p>
    <w:p w14:paraId="3443E3E1"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 w:eastAsia="zh-CN"/>
        </w:rPr>
        <w:t xml:space="preserve">∑y*x^2=(−3)^2(10)+(−1)^2(−3)+0^2(−3)+1^2(1)+2^2(11)=132 </w:t>
      </w:r>
    </w:p>
    <w:p w14:paraId="31745D30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Шаг 3: Подстановка значений в систему уравнений</w:t>
      </w:r>
    </w:p>
    <w:p w14:paraId="5E87A2E7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Подставляя найденные суммы в систему нормальных уравнений, получим:</w:t>
      </w:r>
    </w:p>
    <w:p w14:paraId="04F751CB">
      <w:pPr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ru-RU" w:eastAsia="zh-CN"/>
        </w:rPr>
        <w:t>Система:</w:t>
      </w:r>
      <w:r>
        <w:rPr>
          <w:rFonts w:hint="default" w:ascii="Cambria" w:hAnsi="Cambria" w:cs="Cambria"/>
          <w:lang w:val="ru-RU" w:eastAsia="zh-CN"/>
        </w:rPr>
        <w:br w:type="textWrapping"/>
      </w:r>
      <w:r>
        <w:rPr>
          <w:rFonts w:hint="default" w:ascii="Cambria" w:hAnsi="Cambria" w:cs="Cambria"/>
          <w:lang w:val="ru-RU" w:eastAsia="zh-CN"/>
        </w:rPr>
        <w:t xml:space="preserve">16 = </w:t>
      </w:r>
      <w:r>
        <w:rPr>
          <w:rFonts w:hint="default" w:ascii="Cambria" w:hAnsi="Cambria" w:cs="Cambria"/>
          <w:lang w:val="en-US" w:eastAsia="zh-CN"/>
        </w:rPr>
        <w:t>1</w:t>
      </w:r>
      <w:r>
        <w:rPr>
          <w:rFonts w:hint="default" w:ascii="Cambria" w:hAnsi="Cambria" w:cs="Cambria"/>
          <w:lang w:val="ru-RU" w:eastAsia="zh-CN"/>
        </w:rPr>
        <w:t>5*</w:t>
      </w:r>
      <w:r>
        <w:rPr>
          <w:rFonts w:hint="default" w:ascii="Cambria" w:hAnsi="Cambria" w:cs="Cambria"/>
          <w:lang w:val="en-US" w:eastAsia="zh-CN"/>
        </w:rPr>
        <w:t>a</w:t>
      </w:r>
      <w:r>
        <w:rPr>
          <w:rFonts w:hint="default" w:ascii="Cambria" w:hAnsi="Cambria" w:cs="Cambria"/>
          <w:lang w:val="ru-RU" w:eastAsia="zh-CN"/>
        </w:rPr>
        <w:t xml:space="preserve">0 </w:t>
      </w:r>
      <w:r>
        <w:rPr>
          <w:rFonts w:hint="default" w:ascii="Cambria" w:hAnsi="Cambria" w:cs="Cambria"/>
          <w:lang w:val="en-US" w:eastAsia="zh-CN"/>
        </w:rPr>
        <w:t xml:space="preserve">- a1 + 5*a2 </w:t>
      </w:r>
    </w:p>
    <w:p w14:paraId="009043E3">
      <w:pPr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 xml:space="preserve">-4 = -19*a0 + 15*a1 - a2 </w:t>
      </w:r>
    </w:p>
    <w:p w14:paraId="5823CB2B">
      <w:pPr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  <w:lang w:val="en-US" w:eastAsia="zh-CN"/>
        </w:rPr>
        <w:t>132 = 99*a0 - 19*a1 + 15*a2</w:t>
      </w:r>
    </w:p>
    <w:p w14:paraId="3DA8C843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Шаг 4: Решение системы уравнений</w:t>
      </w:r>
    </w:p>
    <w:p w14:paraId="66008E09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Решая эту систему уравнений, </w:t>
      </w:r>
      <w:r>
        <w:rPr>
          <w:rFonts w:hint="default" w:ascii="Cambria" w:hAnsi="Cambria" w:cs="Cambria"/>
          <w:lang w:val="en-US"/>
        </w:rPr>
        <w:t>найдём</w:t>
      </w:r>
      <w:r>
        <w:rPr>
          <w:rFonts w:hint="default" w:ascii="Cambria" w:hAnsi="Cambria" w:cs="Cambria"/>
        </w:rPr>
        <w:t xml:space="preserve"> значения коэффициентов a0, a1</w:t>
      </w:r>
      <w:r>
        <w:rPr>
          <w:rFonts w:hint="default" w:ascii="Cambria" w:hAnsi="Cambria" w:cs="Cambria"/>
          <w:lang w:val="en-US"/>
        </w:rPr>
        <w:t xml:space="preserve"> </w:t>
      </w:r>
      <w:r>
        <w:rPr>
          <w:rFonts w:hint="default" w:ascii="Cambria" w:hAnsi="Cambria" w:cs="Cambria"/>
        </w:rPr>
        <w:t xml:space="preserve">и a2. Для этого </w:t>
      </w:r>
      <w:r>
        <w:rPr>
          <w:rFonts w:hint="default" w:ascii="Cambria" w:hAnsi="Cambria" w:cs="Cambria"/>
          <w:lang w:val="ru-RU"/>
        </w:rPr>
        <w:t xml:space="preserve">нужно </w:t>
      </w:r>
      <w:r>
        <w:rPr>
          <w:rFonts w:hint="default" w:ascii="Cambria" w:hAnsi="Cambria" w:cs="Cambria"/>
        </w:rPr>
        <w:t xml:space="preserve"> воспользоваться метод</w:t>
      </w:r>
      <w:r>
        <w:rPr>
          <w:rFonts w:hint="default" w:ascii="Cambria" w:hAnsi="Cambria" w:cs="Cambria"/>
          <w:lang w:val="ru-RU"/>
        </w:rPr>
        <w:t>ом</w:t>
      </w:r>
      <w:r>
        <w:rPr>
          <w:rFonts w:hint="default" w:ascii="Cambria" w:hAnsi="Cambria" w:cs="Cambria"/>
        </w:rPr>
        <w:t xml:space="preserve"> Крамера.</w:t>
      </w:r>
    </w:p>
    <w:p w14:paraId="11FC18E3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После решения системы получаем:</w:t>
      </w:r>
    </w:p>
    <w:p w14:paraId="5000ECAB">
      <w:pPr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  <w:lang w:val="en-US" w:eastAsia="zh-CN"/>
        </w:rPr>
        <w:t xml:space="preserve">a0 = </w:t>
      </w:r>
      <w:r>
        <w:rPr>
          <w:rFonts w:hint="default" w:ascii="Cambria" w:hAnsi="Cambria" w:cs="Cambria"/>
          <w:lang w:val="ru-RU" w:eastAsia="zh-CN"/>
        </w:rPr>
        <w:t>1,7</w:t>
      </w:r>
      <w:r>
        <w:rPr>
          <w:rFonts w:hint="default" w:ascii="Cambria" w:hAnsi="Cambria" w:cs="Cambria"/>
          <w:lang w:val="en-US" w:eastAsia="zh-CN"/>
        </w:rPr>
        <w:t>, a1 = 1</w:t>
      </w:r>
      <w:r>
        <w:rPr>
          <w:rFonts w:hint="default" w:ascii="Cambria" w:hAnsi="Cambria" w:cs="Cambria"/>
          <w:lang w:val="ru-RU" w:eastAsia="zh-CN"/>
        </w:rPr>
        <w:t>6,2</w:t>
      </w:r>
      <w:r>
        <w:rPr>
          <w:rFonts w:hint="default" w:ascii="Cambria" w:hAnsi="Cambria" w:cs="Cambria"/>
          <w:lang w:val="en-US" w:eastAsia="zh-CN"/>
        </w:rPr>
        <w:t>, a2 =</w:t>
      </w:r>
      <w:r>
        <w:rPr>
          <w:rFonts w:hint="default" w:ascii="Cambria" w:hAnsi="Cambria" w:cs="Cambria"/>
          <w:lang w:val="ru-RU" w:eastAsia="zh-CN"/>
        </w:rPr>
        <w:t xml:space="preserve"> 0,3</w:t>
      </w:r>
    </w:p>
    <w:p w14:paraId="04AF1330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Итоговое уравнение регрессии</w:t>
      </w:r>
    </w:p>
    <w:p w14:paraId="70B8D51E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Итак, итоговое уравнение регрессии имеет вид:</w:t>
      </w:r>
    </w:p>
    <w:p w14:paraId="50D354E4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  <w:lang w:val="en-US" w:eastAsia="zh-CN"/>
        </w:rPr>
        <w:t xml:space="preserve">y^ = </w:t>
      </w:r>
      <w:r>
        <w:rPr>
          <w:rFonts w:hint="default" w:ascii="Cambria" w:hAnsi="Cambria" w:cs="Cambria"/>
          <w:lang w:val="ru-RU" w:eastAsia="zh-CN"/>
        </w:rPr>
        <w:t>1,7</w:t>
      </w:r>
      <w:r>
        <w:rPr>
          <w:rFonts w:hint="default" w:ascii="Cambria" w:hAnsi="Cambria" w:cs="Cambria"/>
          <w:lang w:val="en-US" w:eastAsia="zh-CN"/>
        </w:rPr>
        <w:t xml:space="preserve"> + </w:t>
      </w:r>
      <w:r>
        <w:rPr>
          <w:rFonts w:hint="default" w:ascii="Cambria" w:hAnsi="Cambria" w:cs="Cambria"/>
          <w:lang w:val="ru-RU" w:eastAsia="zh-CN"/>
        </w:rPr>
        <w:t>16,2</w:t>
      </w:r>
      <w:r>
        <w:rPr>
          <w:rFonts w:hint="default" w:ascii="Cambria" w:hAnsi="Cambria" w:cs="Cambria"/>
          <w:lang w:val="en-US" w:eastAsia="zh-CN"/>
        </w:rPr>
        <w:t>x - 0,</w:t>
      </w:r>
      <w:r>
        <w:rPr>
          <w:rFonts w:hint="default" w:ascii="Cambria" w:hAnsi="Cambria" w:cs="Cambria"/>
          <w:lang w:val="ru-RU" w:eastAsia="zh-CN"/>
        </w:rPr>
        <w:t>3</w:t>
      </w:r>
      <w:bookmarkStart w:id="0" w:name="_GoBack"/>
      <w:bookmarkEnd w:id="0"/>
      <w:r>
        <w:rPr>
          <w:rFonts w:hint="default" w:ascii="Cambria" w:hAnsi="Cambria" w:cs="Cambria"/>
          <w:lang w:val="en-US" w:eastAsia="zh-CN"/>
        </w:rPr>
        <w:t>x^2</w:t>
      </w:r>
    </w:p>
    <w:p w14:paraId="179C693B">
      <w:pPr>
        <w:rPr>
          <w:rFonts w:hint="default" w:ascii="Cambria" w:hAnsi="Cambria" w:cs="Cambria"/>
          <w:lang w:eastAsia="ru-RU"/>
        </w:rPr>
      </w:pPr>
      <w:r>
        <w:rPr>
          <w:rFonts w:hint="default" w:ascii="Cambria" w:hAnsi="Cambria" w:cs="Cambria"/>
        </w:rPr>
        <w:t>Это уравнение описывает зависимость переменной y от переменной x в виде алгебраического полинома второй степени.</w:t>
      </w:r>
    </w:p>
    <w:p w14:paraId="4209CDAA">
      <w:pPr>
        <w:spacing w:line="259" w:lineRule="auto"/>
        <w:rPr>
          <w:rFonts w:hint="default" w:ascii="Cambria" w:hAnsi="Cambria" w:cs="Cambria"/>
          <w:sz w:val="28"/>
          <w:szCs w:val="28"/>
          <w:lang w:eastAsia="ru-RU"/>
        </w:rPr>
      </w:pPr>
    </w:p>
    <w:p w14:paraId="5C523370">
      <w:pPr>
        <w:spacing w:line="259" w:lineRule="auto"/>
        <w:rPr>
          <w:rFonts w:hint="default" w:ascii="Cambria" w:hAnsi="Cambria" w:cs="Cambria"/>
          <w:sz w:val="28"/>
          <w:szCs w:val="28"/>
          <w:lang w:val="en-US" w:eastAsia="ru-RU"/>
        </w:rPr>
      </w:pPr>
      <w:r>
        <w:rPr>
          <w:rFonts w:hint="default" w:ascii="Cambria" w:hAnsi="Cambria" w:cs="Cambria"/>
          <w:sz w:val="28"/>
          <w:szCs w:val="28"/>
          <w:lang w:val="ru-RU" w:eastAsia="ru-RU"/>
        </w:rPr>
        <w:t>Код</w:t>
      </w:r>
      <w:r>
        <w:rPr>
          <w:rFonts w:hint="default" w:ascii="Cambria" w:hAnsi="Cambria" w:cs="Cambria"/>
          <w:sz w:val="28"/>
          <w:szCs w:val="28"/>
          <w:lang w:val="en-US" w:eastAsia="ru-RU"/>
        </w:rPr>
        <w:t xml:space="preserve"> на Python </w:t>
      </w:r>
      <w:r>
        <w:rPr>
          <w:rFonts w:hint="default" w:ascii="Cambria" w:hAnsi="Cambria" w:cs="Cambria"/>
          <w:sz w:val="28"/>
          <w:szCs w:val="28"/>
          <w:lang w:val="ru-RU" w:eastAsia="ru-RU"/>
        </w:rPr>
        <w:t>в</w:t>
      </w:r>
      <w:r>
        <w:rPr>
          <w:rFonts w:hint="default" w:ascii="Cambria" w:hAnsi="Cambria" w:cs="Cambria"/>
          <w:sz w:val="28"/>
          <w:szCs w:val="28"/>
          <w:lang w:val="en-US" w:eastAsia="ru-RU"/>
        </w:rPr>
        <w:t xml:space="preserve"> приложении 1. </w:t>
      </w:r>
    </w:p>
    <w:p w14:paraId="54EDB2E0">
      <w:pPr>
        <w:spacing w:line="259" w:lineRule="auto"/>
        <w:rPr>
          <w:rFonts w:hint="default" w:ascii="Cambria" w:hAnsi="Cambria" w:cs="Cambria"/>
          <w:sz w:val="28"/>
          <w:szCs w:val="28"/>
          <w:lang w:eastAsia="ru-RU"/>
        </w:rPr>
      </w:pPr>
    </w:p>
    <w:p w14:paraId="6DC0A24B">
      <w:pPr>
        <w:numPr>
          <w:ilvl w:val="0"/>
          <w:numId w:val="11"/>
        </w:numPr>
        <w:spacing w:line="259" w:lineRule="auto"/>
        <w:ind w:left="0" w:leftChars="0" w:firstLine="0" w:firstLineChars="0"/>
        <w:rPr>
          <w:rFonts w:hint="default" w:ascii="Cambria" w:hAnsi="Cambria" w:cs="Cambria"/>
          <w:b/>
          <w:bCs/>
          <w:sz w:val="28"/>
          <w:szCs w:val="28"/>
          <w:lang w:val="en-US" w:eastAsia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ru-RU"/>
        </w:rPr>
        <w:t>Результат работы:</w:t>
      </w:r>
    </w:p>
    <w:p w14:paraId="75A8DCBC">
      <w:pPr>
        <w:numPr>
          <w:ilvl w:val="0"/>
          <w:numId w:val="0"/>
        </w:numPr>
        <w:spacing w:line="259" w:lineRule="auto"/>
        <w:ind w:leftChars="0"/>
        <w:rPr>
          <w:rFonts w:hint="default" w:ascii="Cambria" w:hAnsi="Cambria" w:cs="Cambria"/>
          <w:sz w:val="28"/>
          <w:szCs w:val="28"/>
          <w:lang w:val="en-US" w:eastAsia="ru-RU"/>
        </w:rPr>
      </w:pPr>
      <w:r>
        <w:rPr>
          <w:rFonts w:hint="default" w:ascii="Cambria" w:hAnsi="Cambria" w:cs="Cambria"/>
          <w:sz w:val="28"/>
          <w:szCs w:val="28"/>
          <w:lang w:val="en-US" w:eastAsia="ru-RU"/>
        </w:rPr>
        <w:drawing>
          <wp:inline distT="0" distB="0" distL="114300" distR="114300">
            <wp:extent cx="6285865" cy="2260600"/>
            <wp:effectExtent l="0" t="0" r="8255" b="10160"/>
            <wp:docPr id="3" name="Изображение 3" descr="Скриншот 26-02-2025 124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криншот 26-02-2025 1243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A083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Так как все коэффициенты оказались значимыми, нет необходимости исключать какие-либо из них и повторно проверять адекватность модели.</w:t>
      </w:r>
    </w:p>
    <w:p w14:paraId="040CBAB7">
      <w:pPr>
        <w:rPr>
          <w:rFonts w:hint="default" w:ascii="Cambria" w:hAnsi="Cambria" w:cs="Cambria"/>
          <w:lang w:val="en-US" w:eastAsia="ru-RU"/>
        </w:rPr>
      </w:pPr>
    </w:p>
    <w:p w14:paraId="2B030131">
      <w:pPr>
        <w:numPr>
          <w:ilvl w:val="0"/>
          <w:numId w:val="11"/>
        </w:numPr>
        <w:spacing w:line="360" w:lineRule="auto"/>
        <w:ind w:left="0" w:leftChars="0" w:firstLine="0" w:firstLineChars="0"/>
        <w:rPr>
          <w:rFonts w:hint="default" w:ascii="Cambria" w:hAnsi="Cambria" w:cs="Cambria"/>
          <w:b/>
          <w:color w:val="000000"/>
          <w:sz w:val="28"/>
          <w:szCs w:val="28"/>
        </w:rPr>
      </w:pPr>
      <w:r>
        <w:rPr>
          <w:rFonts w:hint="default" w:ascii="Cambria" w:hAnsi="Cambria" w:cs="Cambria"/>
          <w:b/>
          <w:color w:val="000000"/>
          <w:sz w:val="28"/>
          <w:szCs w:val="28"/>
        </w:rPr>
        <w:t>Выводы</w:t>
      </w:r>
      <w:r>
        <w:rPr>
          <w:rFonts w:hint="default" w:ascii="Cambria" w:hAnsi="Cambria" w:cs="Cambria"/>
          <w:b/>
          <w:color w:val="000000"/>
          <w:sz w:val="28"/>
          <w:szCs w:val="28"/>
          <w:lang w:val="ru-RU"/>
        </w:rPr>
        <w:t>:</w:t>
      </w:r>
    </w:p>
    <w:p w14:paraId="7322CAE6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Модель оказалась неадекватной по критерию Фишера при уровне значимости α</w:t>
      </w:r>
      <w:r>
        <w:rPr>
          <w:rFonts w:hint="default" w:ascii="Cambria" w:hAnsi="Cambria" w:cs="Cambria"/>
          <w:lang w:val="en-US"/>
        </w:rPr>
        <w:t xml:space="preserve"> </w:t>
      </w:r>
      <w:r>
        <w:rPr>
          <w:rFonts w:hint="default" w:ascii="Cambria" w:hAnsi="Cambria" w:cs="Cambria"/>
        </w:rPr>
        <w:t>=</w:t>
      </w:r>
      <w:r>
        <w:rPr>
          <w:rFonts w:hint="default" w:ascii="Cambria" w:hAnsi="Cambria" w:cs="Cambria"/>
          <w:lang w:val="en-US"/>
        </w:rPr>
        <w:t xml:space="preserve"> </w:t>
      </w:r>
      <w:r>
        <w:rPr>
          <w:rFonts w:hint="default" w:ascii="Cambria" w:hAnsi="Cambria" w:cs="Cambria"/>
        </w:rPr>
        <w:t>0.01. Это означает, что существует значительная вероятность ошибки в описании данных с помощью предложенной модели.</w:t>
      </w:r>
    </w:p>
    <w:p w14:paraId="5D67FDEC">
      <w:pPr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</w:rPr>
        <w:t>Поскольку модель была признана неадекватной, возможно, стоит рассмотреть другие типы моделей или включить дополнительные факторы для улучшения качества описания данных.</w:t>
      </w:r>
    </w:p>
    <w:p w14:paraId="0D4F1627"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ru-RU"/>
        </w:rPr>
        <w:t>Д</w:t>
      </w:r>
      <w:r>
        <w:rPr>
          <w:rFonts w:hint="default" w:ascii="Cambria" w:hAnsi="Cambria" w:cs="Cambria"/>
        </w:rPr>
        <w:t>анная работа демонстрирует подход к анализу экспериментальных данных с использованием методов линейной регрессии.</w:t>
      </w:r>
    </w:p>
    <w:p w14:paraId="53111A1B">
      <w:pPr>
        <w:rPr>
          <w:rFonts w:hint="default" w:ascii="Cambria" w:hAnsi="Cambria" w:cs="Cambria"/>
          <w:lang w:val="en-US"/>
        </w:rPr>
      </w:pPr>
    </w:p>
    <w:p w14:paraId="3ED2013A">
      <w:pPr>
        <w:numPr>
          <w:ilvl w:val="0"/>
          <w:numId w:val="11"/>
        </w:numPr>
        <w:ind w:left="0" w:leftChars="0" w:firstLine="0" w:firstLineChars="0"/>
        <w:rPr>
          <w:rFonts w:hint="default" w:ascii="Cambria" w:hAnsi="Cambria" w:cs="Cambria"/>
          <w:b/>
          <w:bCs/>
          <w:lang w:val="ru-RU"/>
        </w:rPr>
      </w:pPr>
      <w:r>
        <w:rPr>
          <w:rFonts w:hint="default" w:ascii="Cambria" w:hAnsi="Cambria" w:cs="Cambria"/>
          <w:b/>
          <w:bCs/>
          <w:lang w:val="ru-RU"/>
        </w:rPr>
        <w:t>Список литературы:</w:t>
      </w:r>
    </w:p>
    <w:p w14:paraId="6AC35077">
      <w:pPr>
        <w:numPr>
          <w:ilvl w:val="0"/>
          <w:numId w:val="12"/>
        </w:numPr>
        <w:spacing w:after="160" w:line="240" w:lineRule="auto"/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  <w:lang w:val="ru-RU"/>
        </w:rPr>
        <w:t xml:space="preserve">Сеньченков В.И.: Статистические методы обработки экспериментальных данных. - 191 стр. - Санкт-Петербург - 2006 г. </w:t>
      </w:r>
    </w:p>
    <w:p w14:paraId="10FC6047">
      <w:pPr>
        <w:numPr>
          <w:ilvl w:val="0"/>
          <w:numId w:val="12"/>
        </w:numPr>
        <w:spacing w:after="160" w:line="240" w:lineRule="auto"/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  <w:lang w:val="ru-RU"/>
        </w:rPr>
        <w:t xml:space="preserve">Мышко В.В.: Лекция 1. - 45 стр. - Санкт-Петербург - 2025 г. </w:t>
      </w:r>
    </w:p>
    <w:p w14:paraId="79B79ED7">
      <w:pPr>
        <w:rPr>
          <w:rFonts w:hint="default" w:ascii="Cambria" w:hAnsi="Cambria" w:cs="Cambria"/>
          <w:lang w:val="en-US"/>
        </w:rPr>
      </w:pPr>
    </w:p>
    <w:p w14:paraId="76E7D269">
      <w:pPr>
        <w:numPr>
          <w:ilvl w:val="0"/>
          <w:numId w:val="11"/>
        </w:numPr>
        <w:ind w:left="0" w:leftChars="0" w:firstLine="0" w:firstLineChars="0"/>
        <w:rPr>
          <w:rFonts w:hint="default" w:ascii="Cambria" w:hAnsi="Cambria" w:cs="Cambria"/>
          <w:b/>
          <w:bCs/>
          <w:lang w:val="en-US"/>
        </w:rPr>
      </w:pPr>
      <w:r>
        <w:rPr>
          <w:rFonts w:hint="default" w:ascii="Cambria" w:hAnsi="Cambria" w:cs="Cambria"/>
          <w:b/>
          <w:bCs/>
          <w:lang w:val="ru-RU"/>
        </w:rPr>
        <w:t>Приложения:</w:t>
      </w:r>
    </w:p>
    <w:p w14:paraId="258F8B7A">
      <w:pPr>
        <w:numPr>
          <w:ilvl w:val="0"/>
          <w:numId w:val="0"/>
        </w:numPr>
        <w:ind w:leftChars="0"/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  <w:lang w:val="ru-RU"/>
        </w:rPr>
        <w:t>Приложение 1:</w:t>
      </w:r>
    </w:p>
    <w:p w14:paraId="4606D335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import numpy as np</w:t>
      </w:r>
    </w:p>
    <w:p w14:paraId="679DF3A5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from scipy import stats</w:t>
      </w:r>
    </w:p>
    <w:p w14:paraId="34468FC9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</w:p>
    <w:p w14:paraId="6FAC2C18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# Массивы экспериментальных данных</w:t>
      </w:r>
    </w:p>
    <w:p w14:paraId="426DF952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x = np.array([-3, -1, 0, 1, 2])</w:t>
      </w:r>
    </w:p>
    <w:p w14:paraId="6C003E21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y = np.array([10, -3, -3, 1, 11])</w:t>
      </w:r>
    </w:p>
    <w:p w14:paraId="6D221A86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</w:p>
    <w:p w14:paraId="46E8CCD3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# Вычисление суммы квадратов отклонений</w:t>
      </w:r>
    </w:p>
    <w:p w14:paraId="68DF1B98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def sum_of_squares(errors):</w:t>
      </w:r>
    </w:p>
    <w:p w14:paraId="6C1E6072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return np.sum(np.square(errors))</w:t>
      </w:r>
    </w:p>
    <w:p w14:paraId="6CB5B026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</w:p>
    <w:p w14:paraId="58F48F0D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# Модель линейной регрессии</w:t>
      </w:r>
    </w:p>
    <w:p w14:paraId="31DF580F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def linear_regression(x, y):</w:t>
      </w:r>
    </w:p>
    <w:p w14:paraId="5A5772C5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# Матрица X</w:t>
      </w:r>
    </w:p>
    <w:p w14:paraId="73F0896E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X = np.vstack([np.ones(len(x)), x]).T</w:t>
      </w:r>
    </w:p>
    <w:p w14:paraId="3C945834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</w:t>
      </w:r>
    </w:p>
    <w:p w14:paraId="0A938CE6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# Вектор Y</w:t>
      </w:r>
    </w:p>
    <w:p w14:paraId="00D24925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Y = y.reshape(-1, 1)</w:t>
      </w:r>
    </w:p>
    <w:p w14:paraId="44DDD08C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</w:t>
      </w:r>
    </w:p>
    <w:p w14:paraId="76D146FD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# Решение системы нормальных уравнений</w:t>
      </w:r>
    </w:p>
    <w:p w14:paraId="60438A79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XtX_inv = np.linalg.inv(X.T @ X)</w:t>
      </w:r>
    </w:p>
    <w:p w14:paraId="02072685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beta_hat = XtX_inv @ X.T @ Y</w:t>
      </w:r>
    </w:p>
    <w:p w14:paraId="7815A603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</w:t>
      </w:r>
    </w:p>
    <w:p w14:paraId="0FF2715A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return beta_hat.flatten()</w:t>
      </w:r>
    </w:p>
    <w:p w14:paraId="58178C78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</w:p>
    <w:p w14:paraId="23BB5335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# Функция для проверки адекватности по критерию Фишера</w:t>
      </w:r>
    </w:p>
    <w:p w14:paraId="7E7A4991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def fisher_test(x, y, alpha=0.01):</w:t>
      </w:r>
    </w:p>
    <w:p w14:paraId="63F3E17C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# Линейная регрессия</w:t>
      </w:r>
    </w:p>
    <w:p w14:paraId="09DA5FB6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beta_hat = linear_regression(x, y)</w:t>
      </w:r>
    </w:p>
    <w:p w14:paraId="401402B1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a, b = beta_hat</w:t>
      </w:r>
    </w:p>
    <w:p w14:paraId="1DF5E2F8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</w:t>
      </w:r>
    </w:p>
    <w:p w14:paraId="753307BF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# Прогнозируемые значения</w:t>
      </w:r>
    </w:p>
    <w:p w14:paraId="1FD2CEDA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y_pred = a + b * x</w:t>
      </w:r>
    </w:p>
    <w:p w14:paraId="57C1B219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</w:t>
      </w:r>
    </w:p>
    <w:p w14:paraId="2DDAB6B7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# Среднее значение y</w:t>
      </w:r>
    </w:p>
    <w:p w14:paraId="7BBF5298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y_mean = np.mean(y)</w:t>
      </w:r>
    </w:p>
    <w:p w14:paraId="1B16DF63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</w:t>
      </w:r>
    </w:p>
    <w:p w14:paraId="1BEA408C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# Общая сумма квадратов отклонений</w:t>
      </w:r>
    </w:p>
    <w:p w14:paraId="6BD1E186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SS_total = sum_of_squares(y - y_mean)</w:t>
      </w:r>
    </w:p>
    <w:p w14:paraId="42029054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</w:t>
      </w:r>
    </w:p>
    <w:p w14:paraId="048EE9DE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# Объясненная сумма квадратов отклонений</w:t>
      </w:r>
    </w:p>
    <w:p w14:paraId="24186F69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SS_explained = sum_of_squares(y_pred - y_mean)</w:t>
      </w:r>
    </w:p>
    <w:p w14:paraId="2332C654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</w:t>
      </w:r>
    </w:p>
    <w:p w14:paraId="204D3543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# Невыполненная сумма квадратов отклонений</w:t>
      </w:r>
    </w:p>
    <w:p w14:paraId="697B4635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SS_unexplained = sum_of_squares(y - y_pred)</w:t>
      </w:r>
    </w:p>
    <w:p w14:paraId="5400F969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</w:t>
      </w:r>
    </w:p>
    <w:p w14:paraId="0014A7D8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# Число степеней свободы</w:t>
      </w:r>
    </w:p>
    <w:p w14:paraId="73F85653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df_model = len(beta_hat) - 1</w:t>
      </w:r>
    </w:p>
    <w:p w14:paraId="025740BF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df_residuals = len(y) - len(beta_hat)</w:t>
      </w:r>
    </w:p>
    <w:p w14:paraId="0F8621EA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</w:t>
      </w:r>
    </w:p>
    <w:p w14:paraId="2DBF5791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# Критерий Фишера</w:t>
      </w:r>
    </w:p>
    <w:p w14:paraId="0178260B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F_statistic = (SS_explained / df_model) / (SS_unexplained / df_residuals)</w:t>
      </w:r>
    </w:p>
    <w:p w14:paraId="59F2F6F3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</w:t>
      </w:r>
    </w:p>
    <w:p w14:paraId="128D0245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# Табличное значение F-критерия</w:t>
      </w:r>
    </w:p>
    <w:p w14:paraId="31F8BF74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F_critical = stats.f.ppf(1 - alpha, df_model, df_residuals)</w:t>
      </w:r>
    </w:p>
    <w:p w14:paraId="6C6EE4FC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</w:t>
      </w:r>
    </w:p>
    <w:p w14:paraId="42AF576C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print(f"F-статистика: {F_statistic:.4f}")</w:t>
      </w:r>
    </w:p>
    <w:p w14:paraId="55191806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print(f"Критическое значение F-статистики: {F_critical:.4f}")</w:t>
      </w:r>
    </w:p>
    <w:p w14:paraId="0F862C16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</w:t>
      </w:r>
    </w:p>
    <w:p w14:paraId="0B49FC8A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if F_statistic &gt; F_critical:</w:t>
      </w:r>
    </w:p>
    <w:p w14:paraId="2CD3AA5E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    print("Модель адекватна.")</w:t>
      </w:r>
    </w:p>
    <w:p w14:paraId="39D97198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else:</w:t>
      </w:r>
    </w:p>
    <w:p w14:paraId="62B1D395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    print("Модель неадекватна.")</w:t>
      </w:r>
    </w:p>
    <w:p w14:paraId="2E354640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</w:p>
    <w:p w14:paraId="6046CA43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# Функция для проверки значимости коэффициентов по критерию Стьюдента</w:t>
      </w:r>
    </w:p>
    <w:p w14:paraId="723D9737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def t_test(x, y, alpha=0.01):</w:t>
      </w:r>
    </w:p>
    <w:p w14:paraId="1696C6EA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# Линейная регрессия</w:t>
      </w:r>
    </w:p>
    <w:p w14:paraId="44C9E824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beta_hat = linear_regression(x, y)</w:t>
      </w:r>
    </w:p>
    <w:p w14:paraId="53CD0980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a, b = beta_hat</w:t>
      </w:r>
    </w:p>
    <w:p w14:paraId="0DEBEB5C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</w:t>
      </w:r>
    </w:p>
    <w:p w14:paraId="1491D271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# Стандартные ошибки</w:t>
      </w:r>
    </w:p>
    <w:p w14:paraId="208D14B1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X = np.vstack([np.ones(len(x)), x]).T</w:t>
      </w:r>
    </w:p>
    <w:p w14:paraId="0D94F9D9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residuals = y - (a + b * x)</w:t>
      </w:r>
    </w:p>
    <w:p w14:paraId="39397BCF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MSE = np.sum(residuals**2) / (len(y) - 2)</w:t>
      </w:r>
    </w:p>
    <w:p w14:paraId="4A0346A7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var_beta = MSE * np.linalg.inv(X.T @ X)</w:t>
      </w:r>
    </w:p>
    <w:p w14:paraId="139B6E71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se_a = np.sqrt(var_beta[0, 0])</w:t>
      </w:r>
    </w:p>
    <w:p w14:paraId="0D2CB748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se_b = np.sqrt(var_beta[1, 1])</w:t>
      </w:r>
    </w:p>
    <w:p w14:paraId="716006B8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</w:t>
      </w:r>
    </w:p>
    <w:p w14:paraId="1AC21BE4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# T-статистики</w:t>
      </w:r>
    </w:p>
    <w:p w14:paraId="734F910B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t_a = a / se_a</w:t>
      </w:r>
    </w:p>
    <w:p w14:paraId="20E01973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t_b = b / se_b</w:t>
      </w:r>
    </w:p>
    <w:p w14:paraId="45096249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</w:t>
      </w:r>
    </w:p>
    <w:p w14:paraId="36ACDF45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# Табличные значения t-критерия</w:t>
      </w:r>
    </w:p>
    <w:p w14:paraId="242FDA8C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t_critical = stats.t.ppf(1 - alpha/2, len(y) - 2)</w:t>
      </w:r>
    </w:p>
    <w:p w14:paraId="1947C401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</w:t>
      </w:r>
    </w:p>
    <w:p w14:paraId="15B95218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print(f"T-статистика для a: {t_a:.4f}, критическое значение: {t_critical:.4f}")</w:t>
      </w:r>
    </w:p>
    <w:p w14:paraId="08A72DD7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print(f"T-статистика для b: {t_b:.4f}, критическое значение: {t_critical:.4f}")</w:t>
      </w:r>
    </w:p>
    <w:p w14:paraId="4B96AC57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</w:t>
      </w:r>
    </w:p>
    <w:p w14:paraId="58AF8DC8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if abs(t_a) &gt; t_critical:</w:t>
      </w:r>
    </w:p>
    <w:p w14:paraId="4B932522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    print("Коэффициент a значим.")</w:t>
      </w:r>
    </w:p>
    <w:p w14:paraId="38C32A6B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else:</w:t>
      </w:r>
    </w:p>
    <w:p w14:paraId="4A1D1675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    print("Коэффициент a незначим.")</w:t>
      </w:r>
    </w:p>
    <w:p w14:paraId="6B936676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    </w:t>
      </w:r>
    </w:p>
    <w:p w14:paraId="23D3205A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if abs(t_b) &gt; t_critical:</w:t>
      </w:r>
    </w:p>
    <w:p w14:paraId="186408DB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    print("Коэффициент b значим.")</w:t>
      </w:r>
    </w:p>
    <w:p w14:paraId="1B437116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else:</w:t>
      </w:r>
    </w:p>
    <w:p w14:paraId="3BA4CF30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    print("Коэффициент b незначим.")</w:t>
      </w:r>
    </w:p>
    <w:p w14:paraId="0F843492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</w:p>
    <w:p w14:paraId="0C45870B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# Основная функция</w:t>
      </w:r>
    </w:p>
    <w:p w14:paraId="5E784D2B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if __name__ == "__main__":</w:t>
      </w:r>
    </w:p>
    <w:p w14:paraId="0C11AD2E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# Линейная регрессия</w:t>
      </w:r>
    </w:p>
    <w:p w14:paraId="76CF964F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beta_hat = linear_regression(x, y)</w:t>
      </w:r>
    </w:p>
    <w:p w14:paraId="3BBEAEA4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print(f"Оценки коэффициентов регрессии: a={beta_hat[0]:.4f}, b={beta_hat[1]:.4f}")</w:t>
      </w:r>
    </w:p>
    <w:p w14:paraId="6101C1D6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</w:t>
      </w:r>
    </w:p>
    <w:p w14:paraId="6F4501F2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# Проверка адекватности по критерию Фишера</w:t>
      </w:r>
    </w:p>
    <w:p w14:paraId="60E9CF1F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fisher_test(x, y)</w:t>
      </w:r>
    </w:p>
    <w:p w14:paraId="4B148215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</w:t>
      </w:r>
    </w:p>
    <w:p w14:paraId="0CAD394A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# Проверка значимости коэффициентов по критерию Стьюдента</w:t>
      </w:r>
    </w:p>
    <w:p w14:paraId="29E72653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t_test(x, y)</w:t>
      </w:r>
    </w:p>
    <w:p w14:paraId="1F84FE58">
      <w:pPr>
        <w:numPr>
          <w:ilvl w:val="0"/>
          <w:numId w:val="0"/>
        </w:numPr>
        <w:ind w:leftChars="0"/>
        <w:rPr>
          <w:rFonts w:hint="default" w:ascii="Cambria" w:hAnsi="Cambria" w:cs="Cambria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3EC3B134"/>
    <w:multiLevelType w:val="singleLevel"/>
    <w:tmpl w:val="3EC3B134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76F58C94"/>
    <w:multiLevelType w:val="singleLevel"/>
    <w:tmpl w:val="76F58C9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F94E8A"/>
    <w:rsid w:val="050F4F83"/>
    <w:rsid w:val="09AA6153"/>
    <w:rsid w:val="0C5E7456"/>
    <w:rsid w:val="0C676E6D"/>
    <w:rsid w:val="0F805776"/>
    <w:rsid w:val="11DD652A"/>
    <w:rsid w:val="12FF117E"/>
    <w:rsid w:val="16014CEE"/>
    <w:rsid w:val="165F2EEC"/>
    <w:rsid w:val="1A8B4167"/>
    <w:rsid w:val="1ADC6A1D"/>
    <w:rsid w:val="1AEB7B3D"/>
    <w:rsid w:val="1E3D5B5E"/>
    <w:rsid w:val="1F453DD4"/>
    <w:rsid w:val="20E574D9"/>
    <w:rsid w:val="2110201B"/>
    <w:rsid w:val="23BD1D5D"/>
    <w:rsid w:val="25D87525"/>
    <w:rsid w:val="283757FF"/>
    <w:rsid w:val="28723D55"/>
    <w:rsid w:val="2C474373"/>
    <w:rsid w:val="301B4C7C"/>
    <w:rsid w:val="316521F1"/>
    <w:rsid w:val="31DA25ED"/>
    <w:rsid w:val="353657BB"/>
    <w:rsid w:val="361B2E21"/>
    <w:rsid w:val="38106959"/>
    <w:rsid w:val="38F2597A"/>
    <w:rsid w:val="38F50127"/>
    <w:rsid w:val="3BA520FE"/>
    <w:rsid w:val="3D2E204C"/>
    <w:rsid w:val="3F163D1F"/>
    <w:rsid w:val="4392796C"/>
    <w:rsid w:val="4410488D"/>
    <w:rsid w:val="441E59BF"/>
    <w:rsid w:val="464658AA"/>
    <w:rsid w:val="46BA2AD4"/>
    <w:rsid w:val="479649E8"/>
    <w:rsid w:val="4A1264D9"/>
    <w:rsid w:val="4AF50A2F"/>
    <w:rsid w:val="4D6B4C3A"/>
    <w:rsid w:val="4DCC56AE"/>
    <w:rsid w:val="4E583659"/>
    <w:rsid w:val="50DF54A3"/>
    <w:rsid w:val="53696C7A"/>
    <w:rsid w:val="53E966FD"/>
    <w:rsid w:val="54AA0574"/>
    <w:rsid w:val="561B5FAD"/>
    <w:rsid w:val="573D2086"/>
    <w:rsid w:val="582A3724"/>
    <w:rsid w:val="587B7481"/>
    <w:rsid w:val="58FC62F2"/>
    <w:rsid w:val="5AA7668C"/>
    <w:rsid w:val="5AAA51FB"/>
    <w:rsid w:val="5C800AF1"/>
    <w:rsid w:val="5D4035CC"/>
    <w:rsid w:val="5E5A6D80"/>
    <w:rsid w:val="64D3320E"/>
    <w:rsid w:val="6A7D5D7E"/>
    <w:rsid w:val="6E696B31"/>
    <w:rsid w:val="6F022BAC"/>
    <w:rsid w:val="70536F71"/>
    <w:rsid w:val="71A33233"/>
    <w:rsid w:val="76716E1E"/>
    <w:rsid w:val="79D85CA9"/>
    <w:rsid w:val="7C6E6E43"/>
    <w:rsid w:val="7DD32800"/>
    <w:rsid w:val="7DE34B26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151">
    <w:name w:val="List Paragraph"/>
    <w:basedOn w:val="1"/>
    <w:qFormat/>
    <w:uiPriority w:val="0"/>
    <w:pPr>
      <w:spacing w:after="0"/>
      <w:ind w:left="720"/>
      <w:contextualSpacing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2024-04-03T06:23:00Z</dcterms:created>
  <dc:creator>Oskolock Koli</dc:creator>
  <cp:lastModifiedBy>Oskolock Koli</cp:lastModifiedBy>
  <dcterms:modified xsi:type="dcterms:W3CDTF">2025-02-27T08:03:26Z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23D14D4AB2814FE4B4B335B574053B33_12</vt:lpwstr>
  </property>
</Properties>
</file>